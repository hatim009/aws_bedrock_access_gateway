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CIRCULAR FOR MEETING AT HOUSE OF COMMONS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OMMONS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Liberal, Labour and Nationalist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House will take place at 6 p.m. on Wednesday next, the 7th inst.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Grand Committee Room, to hear the British Indian Deputation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arrived from the Transvaal, in connection with the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Legislative Council of that Colony, termed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Law Amendment Ordinance, and to pass a resolution.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opinion of the Delegates, the Ordinance reduces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settlers of the Transvaal to a position much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occupied under the Boer regime and even than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Kaffirs.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contend that the Ordinance in question is in contravention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promises repeatedly made by British Ministers and in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>British traditions.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undersigned trust that you will be good enough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>the meeting.</w:t>
      </w:r>
    </w:p>
    <w:p>
      <w:pPr>
        <w:autoSpaceDN w:val="0"/>
        <w:autoSpaceDE w:val="0"/>
        <w:widowControl/>
        <w:spacing w:line="220" w:lineRule="exact" w:before="86" w:after="0"/>
        <w:ind w:left="0" w:right="4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are,</w:t>
      </w:r>
    </w:p>
    <w:p>
      <w:pPr>
        <w:autoSpaceDN w:val="0"/>
        <w:autoSpaceDE w:val="0"/>
        <w:widowControl/>
        <w:spacing w:line="220" w:lineRule="exact" w:before="8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</w:p>
    <w:p>
      <w:pPr>
        <w:autoSpaceDN w:val="0"/>
        <w:tabs>
          <w:tab w:pos="4970" w:val="left"/>
        </w:tabs>
        <w:autoSpaceDE w:val="0"/>
        <w:widowControl/>
        <w:spacing w:line="266" w:lineRule="exact" w:before="42" w:after="0"/>
        <w:ind w:left="30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OTTON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R. L</w:t>
      </w:r>
      <w:r>
        <w:rPr>
          <w:rFonts w:ascii="Times" w:hAnsi="Times" w:eastAsia="Times"/>
          <w:b w:val="0"/>
          <w:i w:val="0"/>
          <w:color w:val="000000"/>
          <w:sz w:val="16"/>
        </w:rPr>
        <w:t>EHMANN</w:t>
      </w:r>
    </w:p>
    <w:p>
      <w:pPr>
        <w:autoSpaceDN w:val="0"/>
        <w:tabs>
          <w:tab w:pos="4970" w:val="left"/>
        </w:tabs>
        <w:autoSpaceDE w:val="0"/>
        <w:widowControl/>
        <w:spacing w:line="266" w:lineRule="exact" w:before="34" w:after="0"/>
        <w:ind w:left="30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J. M. R</w:t>
      </w:r>
      <w:r>
        <w:rPr>
          <w:rFonts w:ascii="Times" w:hAnsi="Times" w:eastAsia="Times"/>
          <w:b w:val="0"/>
          <w:i w:val="0"/>
          <w:color w:val="000000"/>
          <w:sz w:val="16"/>
        </w:rPr>
        <w:t>OBERTSON</w:t>
      </w:r>
    </w:p>
    <w:p>
      <w:pPr>
        <w:autoSpaceDN w:val="0"/>
        <w:tabs>
          <w:tab w:pos="4970" w:val="left"/>
        </w:tabs>
        <w:autoSpaceDE w:val="0"/>
        <w:widowControl/>
        <w:spacing w:line="266" w:lineRule="exact" w:before="34" w:after="0"/>
        <w:ind w:left="30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W.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A. H. S</w:t>
      </w:r>
      <w:r>
        <w:rPr>
          <w:rFonts w:ascii="Times" w:hAnsi="Times" w:eastAsia="Times"/>
          <w:b w:val="0"/>
          <w:i w:val="0"/>
          <w:color w:val="000000"/>
          <w:sz w:val="16"/>
        </w:rPr>
        <w:t>COTT</w:t>
      </w:r>
    </w:p>
    <w:p>
      <w:pPr>
        <w:autoSpaceDN w:val="0"/>
        <w:tabs>
          <w:tab w:pos="4970" w:val="left"/>
        </w:tabs>
        <w:autoSpaceDE w:val="0"/>
        <w:widowControl/>
        <w:spacing w:line="266" w:lineRule="exact" w:before="34" w:after="0"/>
        <w:ind w:left="30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WANN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J. W</w:t>
      </w:r>
      <w:r>
        <w:rPr>
          <w:rFonts w:ascii="Times" w:hAnsi="Times" w:eastAsia="Times"/>
          <w:b w:val="0"/>
          <w:i w:val="0"/>
          <w:color w:val="000000"/>
          <w:sz w:val="16"/>
        </w:rPr>
        <w:t>ARD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4482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Charles Schwann”, </w:t>
      </w:r>
      <w:r>
        <w:rPr>
          <w:rFonts w:ascii="Times" w:hAnsi="Times" w:eastAsia="Times"/>
          <w:b w:val="0"/>
          <w:i w:val="0"/>
          <w:color w:val="000000"/>
          <w:sz w:val="18"/>
        </w:rPr>
        <w:t>7-11-1906.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Schwann;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Sir Charles Schwann,”, 7-11-1906.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2. LETTER TO J. KITCHIN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C.,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 and my friend, Mr. H. Kitchin, has written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your address. He is anxious, and so am I, that I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acquaintance during my brief stay in London, and I shall thank </w:t>
      </w:r>
      <w:r>
        <w:rPr>
          <w:rFonts w:ascii="Times" w:hAnsi="Times" w:eastAsia="Times"/>
          <w:b w:val="0"/>
          <w:i w:val="0"/>
          <w:color w:val="000000"/>
          <w:sz w:val="22"/>
        </w:rPr>
        <w:t>you if you will kindly make an appointment.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exceedingly busy this week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that is to wait upon Lord Elgin. Will you therefore kindly </w:t>
      </w:r>
      <w:r>
        <w:rPr>
          <w:rFonts w:ascii="Times" w:hAnsi="Times" w:eastAsia="Times"/>
          <w:b w:val="0"/>
          <w:i w:val="0"/>
          <w:color w:val="000000"/>
          <w:sz w:val="22"/>
        </w:rPr>
        <w:t>make an appointment for some time next week?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ITCHIN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6"/>
        </w:rPr>
        <w:t>NGLENOOK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RACKLEY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ECKENHAM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AMEER ALI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 of the 3rd instant. Mr. Ally I expect here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Bromley, and he and I will be pleased to wait on you at the </w:t>
      </w:r>
      <w:r>
        <w:rPr>
          <w:rFonts w:ascii="Times" w:hAnsi="Times" w:eastAsia="Times"/>
          <w:b w:val="0"/>
          <w:i w:val="0"/>
          <w:color w:val="000000"/>
          <w:sz w:val="22"/>
        </w:rPr>
        <w:t>Reform Club to-morrow at 4 p.m.</w:t>
      </w:r>
    </w:p>
    <w:p>
      <w:pPr>
        <w:autoSpaceDN w:val="0"/>
        <w:autoSpaceDE w:val="0"/>
        <w:widowControl/>
        <w:spacing w:line="220" w:lineRule="exact" w:before="26" w:after="222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C.I.E.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AMBDENS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EENHAM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EADING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636" w:space="0"/>
            <w:col w:w="28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636" w:space="0"/>
            <w:col w:w="28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4485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4. LETTER TO G. J. ADAM</w:t>
      </w:r>
    </w:p>
    <w:p>
      <w:pPr>
        <w:autoSpaceDN w:val="0"/>
        <w:autoSpaceDE w:val="0"/>
        <w:widowControl/>
        <w:spacing w:line="292" w:lineRule="exact" w:before="100" w:after="0"/>
        <w:ind w:left="475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5, 1906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enquiry, the Deputation will be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by Lord Elgin at 3 p.m. next Thursday.</w:t>
      </w:r>
    </w:p>
    <w:p>
      <w:pPr>
        <w:autoSpaceDN w:val="0"/>
        <w:autoSpaceDE w:val="0"/>
        <w:widowControl/>
        <w:spacing w:line="276" w:lineRule="exact" w:before="30" w:after="0"/>
        <w:ind w:left="10" w:right="0" w:firstLine="522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rPr>
          <w:rFonts w:ascii="Times" w:hAnsi="Times" w:eastAsia="Times"/>
          <w:b w:val="0"/>
          <w:i w:val="0"/>
          <w:color w:val="000000"/>
          <w:sz w:val="20"/>
        </w:rPr>
        <w:t>G. J. A</w:t>
      </w:r>
      <w:r>
        <w:rPr>
          <w:rFonts w:ascii="Times" w:hAnsi="Times" w:eastAsia="Times"/>
          <w:b w:val="0"/>
          <w:i w:val="0"/>
          <w:color w:val="000000"/>
          <w:sz w:val="16"/>
        </w:rPr>
        <w:t>DAM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24,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4486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G. WALPOLE</w:t>
      </w:r>
    </w:p>
    <w:p>
      <w:pPr>
        <w:autoSpaceDN w:val="0"/>
        <w:autoSpaceDE w:val="0"/>
        <w:widowControl/>
        <w:spacing w:line="292" w:lineRule="exact" w:before="100" w:after="0"/>
        <w:ind w:left="475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5, 1906</w:t>
      </w:r>
    </w:p>
    <w:p>
      <w:pPr>
        <w:autoSpaceDN w:val="0"/>
        <w:tabs>
          <w:tab w:pos="550" w:val="left"/>
        </w:tabs>
        <w:autoSpaceDE w:val="0"/>
        <w:widowControl/>
        <w:spacing w:line="318" w:lineRule="exact" w:before="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 of the 3rd inst. for which I thank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need your services with regard to the Deputation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permanently engaged the services of an expert shorthand writer.</w:t>
      </w:r>
    </w:p>
    <w:p>
      <w:pPr>
        <w:autoSpaceDN w:val="0"/>
        <w:tabs>
          <w:tab w:pos="5230" w:val="left"/>
        </w:tabs>
        <w:autoSpaceDE w:val="0"/>
        <w:widowControl/>
        <w:spacing w:line="268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ALPOLE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0" w:right="518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INCOLN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NN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4487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6. LETTER TO SISTER IN CHARGE, ST. EDMUND'S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ISTER 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>DMUND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6"/>
        </w:rPr>
        <w:t>ROADSTAIRS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MADAM,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Josiah Oldfield and I are old friends. The Doctor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a friend of mine, Mr. Suleman Manga, whose case in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Dr. Oldfield calls for a change and rest for a week or two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Convalescent Home. Would you kindly inform Mr. Manga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whether you have accommodation for him, also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per week. Mr. Manga’s address is: 106, Baron’s Court Road, </w:t>
      </w:r>
      <w:r>
        <w:rPr>
          <w:rFonts w:ascii="Times" w:hAnsi="Times" w:eastAsia="Times"/>
          <w:b w:val="0"/>
          <w:i w:val="0"/>
          <w:color w:val="000000"/>
          <w:sz w:val="22"/>
        </w:rPr>
        <w:t>W. Kindly send Mr. Manga the telegram early tomorrow morning.</w:t>
      </w:r>
    </w:p>
    <w:p>
      <w:pPr>
        <w:autoSpaceDN w:val="0"/>
        <w:autoSpaceDE w:val="0"/>
        <w:widowControl/>
        <w:spacing w:line="220" w:lineRule="exact" w:before="126" w:after="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4488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EDITOR, ''THE TIMES"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1906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TIMES</w:t>
      </w:r>
    </w:p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RINTING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for your information [and]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the signed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by some of the Members of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“Circular for Meeting at House of Commons”, 5-11-1906.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610" w:val="left"/>
        </w:tabs>
        <w:autoSpaceDE w:val="0"/>
        <w:widowControl/>
        <w:spacing w:line="266" w:lineRule="exact" w:before="28" w:after="26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of Commons.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 w:num="2" w:equalWidth="0">
            <w:col w:w="3158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4" w:right="1398" w:bottom="478" w:left="1440" w:header="720" w:footer="720" w:gutter="0"/>
          <w:cols w:num="2" w:equalWidth="0">
            <w:col w:w="3158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4489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8. LETTER TO G. J. ADAM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ADAM,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for your information the circular letter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by some of the Members of the House of Commons.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will be so kind as to furnish the Press with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20" w:lineRule="exact" w:before="86" w:after="30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 w:num="2" w:equalWidth="0">
            <w:col w:w="3158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4" w:right="1398" w:bottom="478" w:left="1440" w:header="720" w:footer="720" w:gutter="0"/>
          <w:cols w:num="2" w:equalWidth="0">
            <w:col w:w="3158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J. A</w:t>
      </w:r>
      <w:r>
        <w:rPr>
          <w:rFonts w:ascii="Times" w:hAnsi="Times" w:eastAsia="Times"/>
          <w:b w:val="0"/>
          <w:i w:val="0"/>
          <w:color w:val="000000"/>
          <w:sz w:val="16"/>
        </w:rPr>
        <w:t>DAM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24,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4490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LETTER TO LORD ELGIN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9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AMBETH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5, 1906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FOR THE COLONIES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draw your attention to the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13th of October, herewith enclosed. It contains the leading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 “The Thin End”, about which I have already had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you, also a report of the case of Mahomed Hafejee Moosa </w:t>
      </w:r>
      <w:r>
        <w:rPr>
          <w:rFonts w:ascii="Times" w:hAnsi="Times" w:eastAsia="Times"/>
          <w:b w:val="0"/>
          <w:i w:val="0"/>
          <w:color w:val="000000"/>
          <w:sz w:val="22"/>
        </w:rPr>
        <w:t>on page 745 entitled “War on Infants”.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the report brings into prominent relief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of British Indians (even infants) in the Transvaal.</w:t>
      </w:r>
    </w:p>
    <w:p>
      <w:pPr>
        <w:autoSpaceDN w:val="0"/>
        <w:autoSpaceDE w:val="0"/>
        <w:widowControl/>
        <w:spacing w:line="220" w:lineRule="exact" w:before="106" w:after="180"/>
        <w:ind w:left="0" w:right="5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remain,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2528" w:space="0"/>
            <w:col w:w="39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Lordship’s obedient servant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2528" w:space="0"/>
            <w:col w:w="39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4483,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A. CARTWRIGHT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5, 1906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much obliged to you for your letter of the 5th instant.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the Representation submitted to Lord Elgin,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a circular letter addressed to the Liberal and other Members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at the top would suggest that the letter was from Dadabhai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Naoroji, but this copy was found among Gandhiji's papers. Gandhiji's letter to him </w:t>
      </w:r>
      <w:r>
        <w:rPr>
          <w:rFonts w:ascii="Times" w:hAnsi="Times" w:eastAsia="Times"/>
          <w:b w:val="0"/>
          <w:i w:val="0"/>
          <w:color w:val="000000"/>
          <w:sz w:val="18"/>
        </w:rPr>
        <w:t>dated November 17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Dadabhai Naoroji”, 17-11-1906) shows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Deputation's stay in England, Mr. Naoroji sent all papers received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to Gandhiji who returned them offering comment and explanation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suggesting courses of action. It is thus very likely that Gandhiji drafted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because of his ready familiarity with the South African situation.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House of Commons who are taking active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status of British Indians in the Transvaal in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>the Asiatic Law Amendment Ordinance.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seen that Lord Elgin receives the Deputation on </w:t>
      </w:r>
      <w:r>
        <w:rPr>
          <w:rFonts w:ascii="Times" w:hAnsi="Times" w:eastAsia="Times"/>
          <w:b w:val="0"/>
          <w:i w:val="0"/>
          <w:color w:val="000000"/>
          <w:sz w:val="22"/>
        </w:rPr>
        <w:t>Thursday next at 3 o’clock.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enclose a copy of the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to Lord Elgin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five young Indians from South Africa who are studying either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 or for the medical profession. Your letter encourages me [to]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your personal acquaintance. May I ask you to give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some time after next Thursday, and if it is convenient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lunch together at the Hotel and talk over the matter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brought Mr. Ally and myself to London.</w:t>
      </w:r>
    </w:p>
    <w:p>
      <w:pPr>
        <w:autoSpaceDN w:val="0"/>
        <w:autoSpaceDE w:val="0"/>
        <w:widowControl/>
        <w:spacing w:line="220" w:lineRule="exact" w:before="126" w:after="240"/>
        <w:ind w:left="0" w:right="3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[3 enclosures]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268" w:space="0"/>
            <w:col w:w="323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268" w:space="0"/>
            <w:col w:w="323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ARTWRIGHT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62,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 written office copy: S. N. 4491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11. LETTER TO F. H. BROWN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BROWN,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5th instant. I send you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copies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will give you some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the Ordinance, and also on the general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community in South Africa. You will also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number contains photographs of the Delegates.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kind of you to introduce Mr. Ritch and me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Curzon Wyllie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though at the time you introduced us I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Sir Curzon was the Political A.D.C. to Mr. Morley.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“Representation to Lord Elgin”, 3-11-1906.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Assassinated in July 1909 by an Indian terrorist at the Imperial Institute in </w:t>
      </w:r>
      <w:r>
        <w:rPr>
          <w:rFonts w:ascii="Times" w:hAnsi="Times" w:eastAsia="Times"/>
          <w:b w:val="0"/>
          <w:i w:val="0"/>
          <w:color w:val="000000"/>
          <w:sz w:val="18"/>
        </w:rPr>
        <w:t>London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 your letter to Mr. Ritch, who will let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his paper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time previous to the Friday preceding the </w:t>
      </w:r>
      <w:r>
        <w:rPr>
          <w:rFonts w:ascii="Times" w:hAnsi="Times" w:eastAsia="Times"/>
          <w:b w:val="0"/>
          <w:i w:val="0"/>
          <w:color w:val="000000"/>
          <w:sz w:val="22"/>
        </w:rPr>
        <w:t>date of its delivery.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4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you will find a complete list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enclosures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F. H. B</w:t>
      </w:r>
      <w:r>
        <w:rPr>
          <w:rFonts w:ascii="Times" w:hAnsi="Times" w:eastAsia="Times"/>
          <w:b w:val="0"/>
          <w:i w:val="0"/>
          <w:color w:val="000000"/>
          <w:sz w:val="16"/>
        </w:rPr>
        <w:t>ROWN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>ILKUSHA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ESTBOURNE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S.E.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4492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12. LETTER TO SIR CHARLES DILKE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obliged to you for your letter of the 5th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suggested therein, I will not make use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Lord </w:t>
      </w:r>
      <w:r>
        <w:rPr>
          <w:rFonts w:ascii="Times" w:hAnsi="Times" w:eastAsia="Times"/>
          <w:b w:val="0"/>
          <w:i w:val="0"/>
          <w:color w:val="000000"/>
          <w:sz w:val="22"/>
        </w:rPr>
        <w:t>Elgin.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remain.</w:t>
      </w:r>
    </w:p>
    <w:p>
      <w:pPr>
        <w:autoSpaceDN w:val="0"/>
        <w:autoSpaceDE w:val="0"/>
        <w:widowControl/>
        <w:spacing w:line="220" w:lineRule="exact" w:before="80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ILKE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>., M.P.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76,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LOANE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4493</w:t>
      </w:r>
    </w:p>
    <w:p>
      <w:pPr>
        <w:autoSpaceDN w:val="0"/>
        <w:autoSpaceDE w:val="0"/>
        <w:widowControl/>
        <w:spacing w:line="240" w:lineRule="exact" w:before="1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“Ritch's Speech at East India Association”, before 18-12-1906.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of sympathy, mentioned in “Letter Sir Charles Dilke”, 3-11-1906.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MESSRS A. BONNER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4" w:lineRule="exact" w:before="16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6, 1906</w:t>
      </w:r>
    </w:p>
    <w:p>
      <w:pPr>
        <w:autoSpaceDN w:val="0"/>
        <w:autoSpaceDE w:val="0"/>
        <w:widowControl/>
        <w:spacing w:line="300" w:lineRule="exact" w:before="3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A.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 &amp; 2, T</w:t>
      </w:r>
      <w:r>
        <w:rPr>
          <w:rFonts w:ascii="Times" w:hAnsi="Times" w:eastAsia="Times"/>
          <w:b w:val="0"/>
          <w:i w:val="0"/>
          <w:color w:val="000000"/>
          <w:sz w:val="16"/>
        </w:rPr>
        <w:t>OOK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8" w:after="26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now enclose further cheque for One Pound </w:t>
      </w:r>
      <w:r>
        <w:rPr>
          <w:rFonts w:ascii="Times" w:hAnsi="Times" w:eastAsia="Times"/>
          <w:b w:val="0"/>
          <w:i w:val="0"/>
          <w:color w:val="000000"/>
          <w:sz w:val="22"/>
        </w:rPr>
        <w:t>and your amended bill, which please return duly discharged.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 enclosures</w:t>
      </w:r>
    </w:p>
    <w:p>
      <w:pPr>
        <w:sectPr>
          <w:type w:val="continuous"/>
          <w:pgSz w:w="9360" w:h="12960"/>
          <w:pgMar w:top="526" w:right="1412" w:bottom="478" w:left="1440" w:header="720" w:footer="720" w:gutter="0"/>
          <w:cols w:num="2" w:equalWidth="0">
            <w:col w:w="3188" w:space="0"/>
            <w:col w:w="331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6" w:right="1412" w:bottom="478" w:left="1440" w:header="720" w:footer="720" w:gutter="0"/>
          <w:cols w:num="2" w:equalWidth="0">
            <w:col w:w="3188" w:space="0"/>
            <w:col w:w="331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4494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14. LETTER TO PRIVATE SECRETARY TO LORD ELGIN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6, 1906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FOR THE COLONIES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of members of the deputation is now completed. I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enclose same herewith. Including the two Delegates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the number has reached fourteen, but I hope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 will be graciously pleased to excuse my having exceeded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as Sir Charles Dilke has written saying that although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be present it may not be possible for him to do so as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Meeting of the House of Commons on, at about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time, which Sir Charles has to attend.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4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type w:val="continuous"/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</w:t>
      </w:r>
    </w:p>
    <w:p>
      <w:pPr>
        <w:autoSpaceDN w:val="0"/>
        <w:autoSpaceDE w:val="0"/>
        <w:widowControl/>
        <w:spacing w:line="280" w:lineRule="exact" w:before="160" w:after="22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List of gentlemen who, together with the two Delegates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of the Transvaal, will form the deputation to wait on </w:t>
      </w:r>
      <w:r>
        <w:rPr>
          <w:rFonts w:ascii="Times" w:hAnsi="Times" w:eastAsia="Times"/>
          <w:b w:val="0"/>
          <w:i w:val="0"/>
          <w:color w:val="000000"/>
          <w:sz w:val="22"/>
        </w:rPr>
        <w:t>Lord Elgin on Thursday the 8th November, 1906.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0" w:lineRule="exact" w:before="0" w:after="0"/>
        <w:ind w:left="73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Stanley of Alderley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Charles Dilke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Lepel Griffin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Cotton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Sir M. M. Bhownaggree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328" w:space="0"/>
            <w:col w:w="3188" w:space="0"/>
          </w:cols>
          <w:docGrid w:linePitch="360"/>
        </w:sectPr>
      </w:pPr>
    </w:p>
    <w:p>
      <w:pPr>
        <w:autoSpaceDN w:val="0"/>
        <w:autoSpaceDE w:val="0"/>
        <w:widowControl/>
        <w:spacing w:line="330" w:lineRule="exact" w:before="0" w:after="46"/>
        <w:ind w:left="282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George Birdwood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Harold Cox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Ameer Ali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T. [H.] Thornton </w:t>
      </w:r>
      <w:r>
        <w:rPr>
          <w:rFonts w:ascii="Times" w:hAnsi="Times" w:eastAsia="Times"/>
          <w:b w:val="0"/>
          <w:i w:val="0"/>
          <w:color w:val="000000"/>
          <w:sz w:val="22"/>
        </w:rPr>
        <w:t>Sir Charles Schwann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328" w:space="0"/>
            <w:col w:w="31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172"/>
        <w:gridCol w:w="2172"/>
        <w:gridCol w:w="2172"/>
      </w:tblGrid>
      <w:tr>
        <w:trPr>
          <w:trHeight w:hRule="exact" w:val="354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Mr. Dadabhai Naoroji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Mr. J. D. Rees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4495-6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15. LETTER TO J. D. REES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1906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 are greatly obliged for your letter of even date.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indeed watched your advocacy of the cause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Transvaal, and in due course we would have waited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We are now sending your name to Lord Elgin as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deputation. As you know, the deputation will meet Lord Elgin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next at 3 p.m. at the Colonial Office. All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have been requested to attend at the Colonial Office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2.30 p.m., so that a short conference may be held. Sir Lepel Griffin </w:t>
      </w:r>
      <w:r>
        <w:rPr>
          <w:rFonts w:ascii="Times" w:hAnsi="Times" w:eastAsia="Times"/>
          <w:b w:val="0"/>
          <w:i w:val="0"/>
          <w:color w:val="000000"/>
          <w:sz w:val="22"/>
        </w:rPr>
        <w:t>will head the deputation. I beg to enclose herewith a list of the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John David Rees, (1854-1922); Indian Civil Service, 1875;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Translator for Tamil, Telugu, Persian and Hindustani, Under-Secretary to the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Government; British Resident in Travancore and Cochin; additional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 Of India's Council;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Tours in India, The Mahommedans, </w:t>
      </w:r>
      <w:r>
        <w:rPr>
          <w:rFonts w:ascii="Times" w:hAnsi="Times" w:eastAsia="Times"/>
          <w:b w:val="0"/>
          <w:i/>
          <w:color w:val="000000"/>
          <w:sz w:val="18"/>
        </w:rPr>
        <w:t>The Real India, Modern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forming the deputation, as also a copy of the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Lord Elgin which will form the basis of submission to him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Thursday, and copy of the precis of the Asiatic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the Circular issued by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House of Commons, convening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Liberal, Nationalist, and Labour Members of Parliament.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you will find time to attend the meeting. If possible, Mr.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will take an opportunity of sending in a card to you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so that we may be able to place the position before you more </w:t>
      </w:r>
      <w:r>
        <w:rPr>
          <w:rFonts w:ascii="Times" w:hAnsi="Times" w:eastAsia="Times"/>
          <w:b w:val="0"/>
          <w:i w:val="0"/>
          <w:color w:val="000000"/>
          <w:sz w:val="22"/>
        </w:rPr>
        <w:t>fully than we could at the conference on Thursday.</w:t>
      </w:r>
    </w:p>
    <w:p>
      <w:pPr>
        <w:autoSpaceDN w:val="0"/>
        <w:autoSpaceDE w:val="0"/>
        <w:widowControl/>
        <w:spacing w:line="220" w:lineRule="exact" w:before="206" w:after="380"/>
        <w:ind w:left="0" w:right="2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3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 enclosures</w:t>
      </w:r>
    </w:p>
    <w:p>
      <w:pPr>
        <w:sectPr>
          <w:type w:val="continuous"/>
          <w:pgSz w:w="9360" w:h="12960"/>
          <w:pgMar w:top="534" w:right="1406" w:bottom="478" w:left="1440" w:header="720" w:footer="720" w:gutter="0"/>
          <w:cols w:num="2" w:equalWidth="0">
            <w:col w:w="3188" w:space="0"/>
            <w:col w:w="332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34" w:right="1406" w:bottom="478" w:left="1440" w:header="720" w:footer="720" w:gutter="0"/>
          <w:cols w:num="2" w:equalWidth="0">
            <w:col w:w="3188" w:space="0"/>
            <w:col w:w="332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D. R</w:t>
      </w:r>
      <w:r>
        <w:rPr>
          <w:rFonts w:ascii="Times" w:hAnsi="Times" w:eastAsia="Times"/>
          <w:b w:val="0"/>
          <w:i w:val="0"/>
          <w:color w:val="000000"/>
          <w:sz w:val="16"/>
        </w:rPr>
        <w:t>EES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4497</w:t>
      </w:r>
    </w:p>
    <w:p>
      <w:pPr>
        <w:autoSpaceDN w:val="0"/>
        <w:autoSpaceDE w:val="0"/>
        <w:widowControl/>
        <w:spacing w:line="240" w:lineRule="exact" w:before="4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D. Rees”, 6-11-1906, enclosure.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type w:val="continuous"/>
          <w:pgSz w:w="9360" w:h="12960"/>
          <w:pgMar w:top="53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[E</w:t>
      </w:r>
      <w:r>
        <w:rPr>
          <w:rFonts w:ascii="Times" w:hAnsi="Times" w:eastAsia="Times"/>
          <w:b w:val="0"/>
          <w:i w:val="0"/>
          <w:color w:val="000000"/>
          <w:sz w:val="18"/>
        </w:rPr>
        <w:t>NCLOSURE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 of Asiatic Law Amendment Ordinance, 1906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42" w:after="0"/>
        <w:ind w:left="479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EFINITION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term “Asiatic” shall mean any such person as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described in Article 1 of Law [3] of 1885.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“Asiatic” under Law 3 of 1885 includes the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coolies, Arabs, Malays, Mohammedan subjects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Turkish Dominions.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Ordinance however excepts the Malays from its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40" w:lineRule="exact" w:before="54" w:after="0"/>
        <w:ind w:left="550" w:right="2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Registration: Section 3 requires every lawfully resident Asiatic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 be registered, for which no charges shall be made,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accordance with the section, an Asiatic lawfully resident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received, or may receive, a permanent permit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and reside in the. Transvaal, unless such permit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fraudulently obtained, or any Asiatic resident and actually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on the 31st day of May 1902.</w:t>
      </w:r>
    </w:p>
    <w:p>
      <w:pPr>
        <w:autoSpaceDN w:val="0"/>
        <w:autoSpaceDE w:val="0"/>
        <w:widowControl/>
        <w:spacing w:line="260" w:lineRule="exact" w:before="40" w:after="0"/>
        <w:ind w:left="550" w:right="34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4: Requires every such Asiatic to make an application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registration, such application to be made in the case of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under 16 years of age by their parents or guardians.</w:t>
      </w:r>
    </w:p>
    <w:p>
      <w:pPr>
        <w:autoSpaceDN w:val="0"/>
        <w:autoSpaceDE w:val="0"/>
        <w:widowControl/>
        <w:spacing w:line="260" w:lineRule="exact" w:before="40" w:after="0"/>
        <w:ind w:left="550" w:right="2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5: Lays down that, if the application for registration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refused, the applicant shall be directed to leave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process described in the section.</w:t>
      </w:r>
    </w:p>
    <w:p>
      <w:pPr>
        <w:autoSpaceDN w:val="0"/>
        <w:autoSpaceDE w:val="0"/>
        <w:widowControl/>
        <w:spacing w:line="260" w:lineRule="exact" w:before="40" w:after="0"/>
        <w:ind w:left="550" w:right="3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6: Says that any Asiatic who is the guardian of any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under the age of eight years shall upon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for registration on his own behalf supply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and furnish such means of identification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child as may be prescribed by regulation, and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 is himself registered, the particulars aforesaid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supplied shall be provisionally noted on the Register,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guardian shall within one year make application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on such child’s behalf at the office of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 of the district in which he himself resides.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section then proceeds to lay down the procedure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registration of such child after he has attained the age </w:t>
      </w:r>
      <w:r>
        <w:rPr>
          <w:rFonts w:ascii="Times" w:hAnsi="Times" w:eastAsia="Times"/>
          <w:b w:val="0"/>
          <w:i w:val="0"/>
          <w:color w:val="000000"/>
          <w:sz w:val="22"/>
        </w:rPr>
        <w:t>of eight years.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prepared by Gandhiji to apprise sympathizers, particularly 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>the introducing deputation, of the real scope and nature of the Ordinance.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7: Deals further with the registration of children.</w:t>
      </w:r>
    </w:p>
    <w:p>
      <w:pPr>
        <w:autoSpaceDN w:val="0"/>
        <w:autoSpaceDE w:val="0"/>
        <w:widowControl/>
        <w:spacing w:line="260" w:lineRule="exact" w:before="60" w:after="0"/>
        <w:ind w:left="550" w:right="20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8: Provides that any person who shall fail to make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registration. . .either on his own behalf or as guardian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liable on conviction to a fine not excee-ding One Hundred</w:t>
      </w:r>
    </w:p>
    <w:p>
      <w:pPr>
        <w:autoSpaceDN w:val="0"/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Pounds, and in default of payment to imprisonment with or </w:t>
      </w:r>
      <w:r>
        <w:rPr>
          <w:rFonts w:ascii="Times" w:hAnsi="Times" w:eastAsia="Times"/>
          <w:b w:val="0"/>
          <w:i w:val="0"/>
          <w:color w:val="000000"/>
          <w:sz w:val="22"/>
        </w:rPr>
        <w:t>without hard labour for a period not exceeding three months.</w:t>
      </w:r>
    </w:p>
    <w:p>
      <w:pPr>
        <w:autoSpaceDN w:val="0"/>
        <w:autoSpaceDE w:val="0"/>
        <w:widowControl/>
        <w:spacing w:line="260" w:lineRule="exact" w:before="60" w:after="0"/>
        <w:ind w:left="550" w:right="2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9: Provides that every Asiatic of the age of 16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upwards entering or residing in the Transvaal shall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made upon him by any member of the Police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lawfully established in this Colony, or any 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thereto by the Colonial Secretary, 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registration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he is the lawful holder,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also on like demand supply such means of identification as </w:t>
      </w:r>
      <w:r>
        <w:rPr>
          <w:rFonts w:ascii="Times" w:hAnsi="Times" w:eastAsia="Times"/>
          <w:b w:val="0"/>
          <w:i w:val="0"/>
          <w:color w:val="000000"/>
          <w:sz w:val="22"/>
        </w:rPr>
        <w:t>may be prescribed by regulation.</w:t>
      </w:r>
    </w:p>
    <w:p>
      <w:pPr>
        <w:autoSpaceDN w:val="0"/>
        <w:autoSpaceDE w:val="0"/>
        <w:widowControl/>
        <w:spacing w:line="260" w:lineRule="exact" w:before="6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case of children under 16 years, the guardians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have to produce a certificate and supply particulars of </w:t>
      </w:r>
      <w:r>
        <w:rPr>
          <w:rFonts w:ascii="Times" w:hAnsi="Times" w:eastAsia="Times"/>
          <w:b w:val="0"/>
          <w:i w:val="0"/>
          <w:color w:val="000000"/>
          <w:sz w:val="22"/>
        </w:rPr>
        <w:t>identification.</w:t>
      </w:r>
    </w:p>
    <w:p>
      <w:pPr>
        <w:autoSpaceDN w:val="0"/>
        <w:autoSpaceDE w:val="0"/>
        <w:widowControl/>
        <w:spacing w:line="260" w:lineRule="exact" w:before="60" w:after="0"/>
        <w:ind w:left="550" w:right="2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10: Makes certificates of registration conclusive evidence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right of the lawful holder to remain in the Colony. (N.B.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To-day every Asiatic in possession of his permit has such right </w:t>
      </w:r>
      <w:r>
        <w:rPr>
          <w:rFonts w:ascii="Times" w:hAnsi="Times" w:eastAsia="Times"/>
          <w:b w:val="0"/>
          <w:i w:val="0"/>
          <w:color w:val="000000"/>
          <w:sz w:val="22"/>
        </w:rPr>
        <w:t>by law.)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>[S] 11 &amp; 12: Lay down the procedure for lost certificates.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13: Provides that no Asiatic shall obtain a license to 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without production of certificate of registration.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14: Makes the Registrar practically the arbiter as to the age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 Asiatic.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15: Exempts declarations made for the purposes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Ordinance from stamp duty.</w:t>
      </w:r>
    </w:p>
    <w:p>
      <w:pPr>
        <w:autoSpaceDN w:val="0"/>
        <w:autoSpaceDE w:val="0"/>
        <w:widowControl/>
        <w:spacing w:line="260" w:lineRule="exact" w:before="60" w:after="0"/>
        <w:ind w:left="550" w:right="26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16: Imposes a fine of £500 or in default imprisonment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without hard labour for a term not exceeding two years, or </w:t>
      </w:r>
      <w:r>
        <w:rPr>
          <w:rFonts w:ascii="Times" w:hAnsi="Times" w:eastAsia="Times"/>
          <w:b w:val="0"/>
          <w:i w:val="0"/>
          <w:color w:val="000000"/>
          <w:sz w:val="22"/>
        </w:rPr>
        <w:t>both fine and imprisonment, for the following acts: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Any fraudulent or false statement or incitement to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such statement in connection with registration.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Forgery of registration certificate.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form of this certificate,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Use of such certificate by a person not the lawful holder. </w:t>
      </w:r>
      <w:r>
        <w:rPr>
          <w:rFonts w:ascii="Times" w:hAnsi="Times" w:eastAsia="Times"/>
          <w:b w:val="0"/>
          <w:i w:val="0"/>
          <w:color w:val="000000"/>
          <w:sz w:val="22"/>
        </w:rPr>
        <w:t>(4) Incitement to any person to use such certificate.</w:t>
      </w:r>
    </w:p>
    <w:p>
      <w:pPr>
        <w:autoSpaceDN w:val="0"/>
        <w:autoSpaceDE w:val="0"/>
        <w:widowControl/>
        <w:spacing w:line="280" w:lineRule="exact" w:before="200" w:after="0"/>
        <w:ind w:left="550" w:right="32" w:hanging="5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17: Authorizes the issue of temporary permits,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authorizes the Lieutenant-Governor at his discretion to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Asiatic in possession of a temporary permit “shall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currency of such permit be deemed to be a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for the purpose of the provision of the Liquor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Ordinance”.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18: Gives the Lieutenant-Governor power to frame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regulations under the Ordinance.</w:t>
      </w:r>
    </w:p>
    <w:p>
      <w:pPr>
        <w:autoSpaceDN w:val="0"/>
        <w:autoSpaceDE w:val="0"/>
        <w:widowControl/>
        <w:spacing w:line="280" w:lineRule="exact" w:before="120" w:after="0"/>
        <w:ind w:left="550" w:right="28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19: Generally provides that any Asiatic failing to comply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requirement of the Ordinance shall be liable to a fine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exceeding £100, or in default to imprisonment with 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hard labour for a period not exceeding three months.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Sections provide a heavy penalty for any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without a permit a child under 16 years of age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Colony, and among other things cancels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such person’s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certificate of registration, and renders him liable to expulsion,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 lawful for the heirs of the late Aboo Baker Ahmed to 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land bought by the late Aboo Baker Ahmed before 1885,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left under his will to the heirs.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4447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DR. J. OLDFIELD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OLDFIELD,</w:t>
      </w:r>
    </w:p>
    <w:p>
      <w:pPr>
        <w:autoSpaceDN w:val="0"/>
        <w:autoSpaceDE w:val="0"/>
        <w:widowControl/>
        <w:spacing w:line="260" w:lineRule="exact" w:before="1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take the bearer’s case in hand. His name is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Tanzi. He is working as a waiter in this Hotel. He has evidently been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from rheumatism for three months in the left hand. I shall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“Legalized Robbery”, 17-3-1906.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 you to charge him the poor fee, and let me know it.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OSIAH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LDFIELD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2A,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ORTLAND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AVENDISH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17. LETTER TO MISS E. ROSENBERG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MADAM,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massaging Mr. Ally at the Lady Margaret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Mr. Ally is now staying with me at the Hotel. Do you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tomorrow and giving a massage to Mr. Ally at 3.30 p.m. </w:t>
      </w:r>
      <w:r>
        <w:rPr>
          <w:rFonts w:ascii="Times" w:hAnsi="Times" w:eastAsia="Times"/>
          <w:b w:val="0"/>
          <w:i w:val="0"/>
          <w:color w:val="000000"/>
          <w:sz w:val="22"/>
        </w:rPr>
        <w:t>precisely, and as it takes some time before your card will arrive thr-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 the page at the Hotel, if you will be at the Hotel at 3.15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commence the massage at 3.30. Mr. Ally has to fulfil an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engagement at half past five, if not a little earlier.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BBA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OSENBERG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HESTNUT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NFIELD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ASH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J. ROYEPPEN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JOSEPH,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call here if you can tomorrow at 5 o’clock p.m.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you to attend the House of Commons meeting and to distribute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10" w:val="left"/>
          <w:tab w:pos="1310" w:val="left"/>
          <w:tab w:pos="3050" w:val="left"/>
          <w:tab w:pos="5190" w:val="left"/>
          <w:tab w:pos="57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Delegates, as 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you and others. I shall endeavour to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 printed. If you can come do not fail.</w:t>
      </w:r>
    </w:p>
    <w:p>
      <w:pPr>
        <w:autoSpaceDN w:val="0"/>
        <w:autoSpaceDE w:val="0"/>
        <w:widowControl/>
        <w:spacing w:line="22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OYEPPEN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TAPLETON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TROUD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REEN</w:t>
      </w:r>
      <w:r>
        <w:rPr>
          <w:rFonts w:ascii="Times" w:hAnsi="Times" w:eastAsia="Times"/>
          <w:b w:val="0"/>
          <w:i w:val="0"/>
          <w:color w:val="000000"/>
          <w:sz w:val="20"/>
        </w:rPr>
        <w:t>, N.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4501</w:t>
      </w:r>
    </w:p>
    <w:p>
      <w:pPr>
        <w:autoSpaceDN w:val="0"/>
        <w:autoSpaceDE w:val="0"/>
        <w:widowControl/>
        <w:spacing w:line="292" w:lineRule="exact" w:before="44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19. LETTER TO A . CARTWRIGHT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6, 1906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note. It will give Mr. Ally and 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pleasure to have you for breakfast on Friday at 9 o’clock.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the interview with Lord Elgin is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but as many enquiries have been made I am asking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Secretary. However, will it not perhaps be as well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 at the Colonial Office? I have suggested this to Mr. Brown.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value your advice about the meeting being public.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agree with you in thinking that we have everything to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movements being open to the public, so just, I feel,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If however the meeting is not public, I should be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Hotel immediately after the interview and if it is not inconvenient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may await me at the Hotel after this. I do not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is likely to last beyond half past five. Would you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meeting of the Members of the House of Commons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at 6 p.m. in the Grand Committee Room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copy of the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I, however, enclose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“Representation to Lord Elgin”, 3-11-1906.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“Grand Tea Room”.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“Circular for Meeting at House of Commons”, 5-11-1906.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copy.</w:t>
      </w:r>
    </w:p>
    <w:p>
      <w:pPr>
        <w:autoSpaceDN w:val="0"/>
        <w:autoSpaceDE w:val="0"/>
        <w:widowControl/>
        <w:spacing w:line="220" w:lineRule="exact" w:before="8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78" w:lineRule="exact" w:before="5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[Enclosure]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ARTWRIGHT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62,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S. HOLLICK</w:t>
      </w:r>
    </w:p>
    <w:p>
      <w:pPr>
        <w:autoSpaceDN w:val="0"/>
        <w:autoSpaceDE w:val="0"/>
        <w:widowControl/>
        <w:spacing w:line="292" w:lineRule="exact" w:before="100" w:after="0"/>
        <w:ind w:left="475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6,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HOLLICK,</w:t>
      </w:r>
    </w:p>
    <w:p>
      <w:pPr>
        <w:autoSpaceDN w:val="0"/>
        <w:autoSpaceDE w:val="0"/>
        <w:widowControl/>
        <w:spacing w:line="260" w:lineRule="exact" w:before="158" w:after="42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enclose a copy of the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which we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morning. You will find it at page 8 of the copy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sending.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thank you to let me have the copy back after perusal.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2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H</w:t>
      </w:r>
      <w:r>
        <w:rPr>
          <w:rFonts w:ascii="Times" w:hAnsi="Times" w:eastAsia="Times"/>
          <w:b w:val="0"/>
          <w:i w:val="0"/>
          <w:color w:val="000000"/>
          <w:sz w:val="16"/>
        </w:rPr>
        <w:t>OLLICK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62,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4503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COVERING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2" w:lineRule="exact" w:before="100" w:after="0"/>
        <w:ind w:left="475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W.C.,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6,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beg to enclose herewith complete list of members who are to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Petition to Lord Elgin”, before 8-11-1906.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Possibly addressed to the Press and members of the deputation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deputation that is to wait on Lord Elgin at 3 o'clock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next the 8th instant at the Colonial Office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Asiatic Law Amendment Ordinance.</w:t>
      </w:r>
    </w:p>
    <w:p>
      <w:pPr>
        <w:autoSpaceDN w:val="0"/>
        <w:autoSpaceDE w:val="0"/>
        <w:widowControl/>
        <w:spacing w:line="220" w:lineRule="exact" w:before="86" w:after="300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158" w:space="0"/>
            <w:col w:w="33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158" w:space="0"/>
            <w:col w:w="33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22. LETTER TO SIR CHARLES SCHWANN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apologize for the incorrect spelling of your name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readily excuse the mistake when I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received instructions from Mr. Scott at 8 p.m. on Monday,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had to have these Circular Letters printed and posted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night. It was with difficulty that I was able to find a printer,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impossible to do the thing but for assistance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volunteered. However, there was no time left for examining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proof copy; hence the error.</w:t>
      </w:r>
    </w:p>
    <w:p>
      <w:pPr>
        <w:autoSpaceDN w:val="0"/>
        <w:autoSpaceDE w:val="0"/>
        <w:widowControl/>
        <w:spacing w:line="220" w:lineRule="exact" w:before="6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CHWANN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4505</w:t>
      </w:r>
    </w:p>
    <w:p>
      <w:pPr>
        <w:autoSpaceDN w:val="0"/>
        <w:autoSpaceDE w:val="0"/>
        <w:widowControl/>
        <w:spacing w:line="240" w:lineRule="exact" w:before="2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“Circular for Meeting at House of Commons”, 5-11-1906.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PRIVATE SECRETARY TO LORD ELGIN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7,1906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FOR THE COLONIES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6th instant,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request for an interview with Lord Elgin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British Indians in Natal. I have no desire to open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but if His Lordship would be graciously pleased to grant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interview, I shall be able to show the inner working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I was privileged to come into very close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Sir John Robinson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late Mr. Harry Escombe, who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authors of the Immigration Restriction Act and the Dealers'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Act. These two, and especially the latter, are the cause of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constant irritation. Very serious injustice,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has often been done in the administration of the Licenses </w:t>
      </w:r>
      <w:r>
        <w:rPr>
          <w:rFonts w:ascii="Times" w:hAnsi="Times" w:eastAsia="Times"/>
          <w:b w:val="0"/>
          <w:i w:val="0"/>
          <w:color w:val="000000"/>
          <w:sz w:val="22"/>
        </w:rPr>
        <w:t>Act.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His Lordship's attention to the fact that even after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passed, there was a confidential despatch from Mr.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Natal Ministry as to the operation of the Act. The despatch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published, and it stated that unless the municipal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the arbitrary powers given to them in virtue of the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in a reasonable manner, it might become necessary to amend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 am aware that His Lordship's intervention as to these Acts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diplomatic, and it is such intervention I would like to invoke.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 interview is to the best of my ability to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so before His Lordship as to enlist His Lordship's active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(1839-1903); first Prime Minister, and Colonial Secretary of Natal, 1893-7.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so far as it may be consistent with the traditional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Office. The new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introduced by Mr. Ralph Tatham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Assembly makes it all the more imperative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His Lordship.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exceedingly that the Authority referred to in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enclosed with it: it was an oversight, for which I beg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excused. I have now sent it through Mr. Ritch, the Secretary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Deputation. As I have not kept a copy of the Authority, may </w:t>
      </w:r>
      <w:r>
        <w:rPr>
          <w:rFonts w:ascii="Times" w:hAnsi="Times" w:eastAsia="Times"/>
          <w:b w:val="0"/>
          <w:i w:val="0"/>
          <w:color w:val="000000"/>
          <w:sz w:val="22"/>
        </w:rPr>
        <w:t>I ask you to let me have one.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9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179, Vol. 239/Ind.; also a photostat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copy: S. N. 4506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24. LETTER TO SIR WILLIAM WEDDERBURN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30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Lepel Griffin was very strongly of opinion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deputation that waits on Lord Elgin tomorrow at 3 p.m.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at the time to tell him of the objection you raised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the deputation. However, as I promised Sir Lepel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know, I am writing this. I beg to enclose herewith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 and precis of the Ordinance for your information.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 enclosures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188" w:space="0"/>
            <w:col w:w="33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188" w:space="0"/>
            <w:col w:w="3328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EDDERBURN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EREDITH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LOUCESTER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4507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‘‘Interview to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”,  1-11-1906,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J. H. POLAK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POLAK,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introduces to you Mr. Ruthnam. You can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with him for taking him to the City of London College,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for putting him into the boarding house, and you may enter </w:t>
      </w:r>
      <w:r>
        <w:rPr>
          <w:rFonts w:ascii="Times" w:hAnsi="Times" w:eastAsia="Times"/>
          <w:b w:val="0"/>
          <w:i w:val="0"/>
          <w:color w:val="000000"/>
          <w:sz w:val="22"/>
        </w:rPr>
        <w:t>into a long chat with him to enable you to see his capabilities.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H. 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28,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ROSVENOR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ANONBURY</w:t>
      </w:r>
      <w:r>
        <w:rPr>
          <w:rFonts w:ascii="Times" w:hAnsi="Times" w:eastAsia="Times"/>
          <w:b w:val="0"/>
          <w:i w:val="0"/>
          <w:color w:val="000000"/>
          <w:sz w:val="20"/>
        </w:rPr>
        <w:t>, N.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4508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26. MEETING AT HOUSE OF COMMONS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6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 meeting of more than a hundred Members of the House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Commons, drawn from the Liberal, Labour and Nationalist Parties,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was addressed by Gandhiji and Mr. Ally in the Grand Committee </w:t>
      </w:r>
      <w:r>
        <w:rPr>
          <w:rFonts w:ascii="Times" w:hAnsi="Times" w:eastAsia="Times"/>
          <w:b w:val="0"/>
          <w:i/>
          <w:color w:val="000000"/>
          <w:sz w:val="22"/>
        </w:rPr>
        <w:t>Room of the House.</w:t>
      </w:r>
    </w:p>
    <w:p>
      <w:pPr>
        <w:autoSpaceDN w:val="0"/>
        <w:autoSpaceDE w:val="0"/>
        <w:widowControl/>
        <w:spacing w:line="286" w:lineRule="exact" w:before="30" w:after="0"/>
        <w:ind w:left="471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7,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...Mr. Gandhi said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1885 British Indians were described in documents</w:t>
      </w:r>
    </w:p>
    <w:p>
      <w:pPr>
        <w:autoSpaceDN w:val="0"/>
        <w:autoSpaceDE w:val="0"/>
        <w:widowControl/>
        <w:spacing w:line="220" w:lineRule="exact" w:before="3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Several members spoke. Sir Henry Cotton, the Chairman of the meeting,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under this Ordinance, British Indians were placed under the surveillance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in a manner which could not be differentiated from the treatment given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to prisoners who were released from jail. Mr. Ally appealed in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Christianity and humanity for the support of British Members of Parliament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freeing Indians from a degrading law. Sir Charles Dilke said that it was notorious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great jealousy of Indians because they made such admirable shopkeepers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medical men. Mr. Joseph Walton, Mr. Harold Cox and Mr. Higham supported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to sign a memorial to the Prime Minister regarding the status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the Transvaal. Sir Henry Cotton summed up the feelings of the meeting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the question had become one of Imperial importance and had thus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out of the realm of party politics. A resolution supporting the objectives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Deputation was then unanimously adopted.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which passed between the Republican Government and the British Government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‘filthy vermin and persons without souls’. They were then under great disabilities;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hold landed property, except in Locations that might be set apart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for sanitary purposes, and they were required to register themselves and pay a fee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Transvaal Government. Lord Derby tried to mitigate their grievances,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Chamberlain afterwards wrote a strong despatch to the Boer Government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Indians, whom he described as honourable men and an asset of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to the Transvaal. The result of this was that British Indians went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as free citizens, and there was absolutely no restriction upon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movements. Recently a new Ordinance had been passed and British Indian subjects </w:t>
      </w:r>
      <w:r>
        <w:rPr>
          <w:rFonts w:ascii="Times" w:hAnsi="Times" w:eastAsia="Times"/>
          <w:b w:val="0"/>
          <w:i w:val="0"/>
          <w:color w:val="000000"/>
          <w:sz w:val="18"/>
        </w:rPr>
        <w:t>were classed with Asiatics and were treated in a most degrading manner....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Times, </w:t>
      </w:r>
      <w:r>
        <w:rPr>
          <w:rFonts w:ascii="Times" w:hAnsi="Times" w:eastAsia="Times"/>
          <w:b w:val="0"/>
          <w:i w:val="0"/>
          <w:color w:val="000000"/>
          <w:sz w:val="22"/>
        </w:rPr>
        <w:t>8-11-1906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27. DRAFT PETITION TO LORD ELGIN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3990" w:right="0" w:firstLine="1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November 8,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4" w:lineRule="exact" w:before="38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LGIN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COLONIES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PETITION OF THE UNDERSIGNED, RESIDING IN THE UNITED </w:t>
      </w:r>
      <w:r>
        <w:rPr>
          <w:rFonts w:ascii="Times" w:hAnsi="Times" w:eastAsia="Times"/>
          <w:b w:val="0"/>
          <w:i w:val="0"/>
          <w:color w:val="000000"/>
          <w:sz w:val="20"/>
        </w:rPr>
        <w:t>KINGDOM, REPRESENTING WHOLESALE HOUSES IN SOUTH AFRICA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</w:t>
      </w:r>
    </w:p>
    <w:p>
      <w:pPr>
        <w:autoSpaceDN w:val="0"/>
        <w:autoSpaceDE w:val="0"/>
        <w:widowControl/>
        <w:spacing w:line="260" w:lineRule="exact" w:before="1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Petitioners are all London wholesale Shipping Firms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Merchants, having branches in, or in connection with,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your Petitioners have come into direct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Merchants in South Africa, including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experience of British Indian Merchants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your Petitioners are in a position to state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Merchants in the Transvaal are on the whole an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body of men, and their connection with them has always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petition was clearly drafted by Gandhiji. It was enclosed with the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S. Hollick”, of 8-11-1906.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of a most satisfactory nature.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Petitioners’ opinion their presence in the Transvaal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gain to the Transvaal community in general. At the very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presence there tends to the distinct benefit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by reducing the cost of living expenses to those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afford to pay the exorbitantly high prices and profits demanded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European firms.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have read the Asiatic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and in your Petitioners’ opinion the Ordinance will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 to totally unnecessary indignity and </w:t>
      </w:r>
      <w:r>
        <w:rPr>
          <w:rFonts w:ascii="Times" w:hAnsi="Times" w:eastAsia="Times"/>
          <w:b w:val="0"/>
          <w:i w:val="0"/>
          <w:color w:val="000000"/>
          <w:sz w:val="22"/>
        </w:rPr>
        <w:t>hardship.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desire to associate themselves entirely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expressed in the Memorial submitted to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the Transvaal by Mr. William Hosken and other notable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residents in the Transvaal in the month of April, 1903.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Petitioners’ humble opinion, while it is desirable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British Indians should be regulated in order to allay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prejudice, they think that it should be along the Cape or Natal </w:t>
      </w:r>
      <w:r>
        <w:rPr>
          <w:rFonts w:ascii="Times" w:hAnsi="Times" w:eastAsia="Times"/>
          <w:b w:val="0"/>
          <w:i w:val="0"/>
          <w:color w:val="000000"/>
          <w:sz w:val="22"/>
        </w:rPr>
        <w:t>lines, and should not savour of class distinction.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therefore pray that Your Lordship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advise His Majesty to disallow the Ordinance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mentioned, or to grant such relief as will adequately protect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who have settled in the Transvaal.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Petitioners shall ever </w:t>
      </w:r>
      <w:r>
        <w:rPr>
          <w:rFonts w:ascii="Times" w:hAnsi="Times" w:eastAsia="Times"/>
          <w:b w:val="0"/>
          <w:i w:val="0"/>
          <w:color w:val="000000"/>
          <w:sz w:val="22"/>
        </w:rPr>
        <w:t>pray, etc.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4510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BRITISH INDIANS IN THE TRANSVAAL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1906</w:t>
      </w:r>
    </w:p>
    <w:p>
      <w:pPr>
        <w:autoSpaceDN w:val="0"/>
        <w:autoSpaceDE w:val="0"/>
        <w:widowControl/>
        <w:spacing w:line="280" w:lineRule="exact" w:before="2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is in print Lord Elgin will have received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described as a very strong deputation representing all manner </w:t>
      </w:r>
      <w:r>
        <w:rPr>
          <w:rFonts w:ascii="Times" w:hAnsi="Times" w:eastAsia="Times"/>
          <w:b w:val="0"/>
          <w:i w:val="0"/>
          <w:color w:val="000000"/>
          <w:sz w:val="22"/>
        </w:rPr>
        <w:t>of opinion, and including well-known Members of Parliament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Lieutenant-Governor”, 1-5-1903, enclosure.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statement shows direct knowledge of happenings both in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England; it was moreover found among Gandhiji's papers. These facts would' </w:t>
      </w:r>
      <w:r>
        <w:rPr>
          <w:rFonts w:ascii="Times" w:hAnsi="Times" w:eastAsia="Times"/>
          <w:b w:val="0"/>
          <w:i w:val="0"/>
          <w:color w:val="000000"/>
          <w:sz w:val="18"/>
        </w:rPr>
        <w:t>suggest that the statement was drafted by him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Anglo-Indians of great experience. It is remarkable how the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Transvaal have received support and sympathy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A most striking illustration perhaps was afforded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Liberal, Labour, and Nationalist Members of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Commons at the Grand Committee Room on Wednesday last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chairmanship of Sir Henry Cotton, the Member for Nottingham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East. The attendance was fully one hundred. The Members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a very sympathetic hearing, and many of them showed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sympathy by making short speeches for or questioning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Delegates. A resolution supporting the objects of the Delegation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adopted. One of the Members even wanted to know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Conservative Members had not been invited to the meeting.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 Dilke, who has consistently championed the cause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Africa, immediately interposed that it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oversight and that this was a question in which they could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Conservative co-operation. They and the Liberal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joined the the Conservatives in securing redress for their Indian </w:t>
      </w:r>
      <w:r>
        <w:rPr>
          <w:rFonts w:ascii="Times" w:hAnsi="Times" w:eastAsia="Times"/>
          <w:b w:val="0"/>
          <w:i w:val="0"/>
          <w:color w:val="000000"/>
          <w:sz w:val="22"/>
        </w:rPr>
        <w:t>fellow-subjects in South Africa.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Scott, who was the organizer of the meeting, remarked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reason why the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confined to the Liberal,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and Nationalist Members was that the Government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approached by the Delegates was a Liberal Government,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considered only right that the meeting should take the form it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they would undoubtedly ask for and be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secure the co-operation of Conservative Members.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Cotton added that on the deputation were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>very staunch Conservatives.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proceedings take the question out of party politics,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Charles Dilke has often said, it becomes a question of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These proceedings ought to strengthen the hands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 and encourage him to veto the Ordinance, or at least to appoint </w:t>
      </w:r>
      <w:r>
        <w:rPr>
          <w:rFonts w:ascii="Times" w:hAnsi="Times" w:eastAsia="Times"/>
          <w:b w:val="0"/>
          <w:i w:val="0"/>
          <w:color w:val="000000"/>
          <w:sz w:val="22"/>
        </w:rPr>
        <w:t>a commission on which the Delegates lay so much stress.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Representation submitted to Lord Elgin exhaustively 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facts of the case, and shows clearly how unnecessary the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is, and how much harder it is than Law 3 of 1885. It 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“Circular for Meeting at House of Commons”, 5-11-1906.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not an amendment, but a new law, making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of a very offensive nature. The prayer of the Delegates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reasonable. They ask Lord Elgin to sanction legislation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or Natal line[s], leaving it open to British Indian settlers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assistants and such other men as may be required for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businesses. If such legislation be passed it would remove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an unrestricted Asiatic influx. There would then be no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for the espionage contemplated by the Ordinance.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lot of the British Indians is hard enough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legislation is shown by a recent prosecution of an Asiatic child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eleven years of age for entering the Colony of the Transvaal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company of his father. We cannot do better than quote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Chief Justice of the Supreme Court of the Transvaal who </w:t>
      </w:r>
      <w:r>
        <w:rPr>
          <w:rFonts w:ascii="Times" w:hAnsi="Times" w:eastAsia="Times"/>
          <w:b w:val="0"/>
          <w:i w:val="0"/>
          <w:color w:val="000000"/>
          <w:sz w:val="22"/>
        </w:rPr>
        <w:t>quashed the conviction of the child:</w:t>
      </w:r>
    </w:p>
    <w:p>
      <w:pPr>
        <w:autoSpaceDN w:val="0"/>
        <w:autoSpaceDE w:val="0"/>
        <w:widowControl/>
        <w:spacing w:line="260" w:lineRule="exact" w:before="168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conviction is wholly bad. Here is a child of between ten and eleven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of age, charged not with an ordinary Common-Law offence, but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 of entering the Transvaal by means of a permit improperly obtained.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appear—at any rate, there is evidence on the record to show—that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thumb-mark of this infant was pressed on a permit belonging to someone else. </w:t>
      </w:r>
      <w:r>
        <w:rPr>
          <w:rFonts w:ascii="Times" w:hAnsi="Times" w:eastAsia="Times"/>
          <w:b w:val="0"/>
          <w:i w:val="0"/>
          <w:color w:val="000000"/>
          <w:sz w:val="18"/>
        </w:rPr>
        <w:t>But this child was not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doli capax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all. The child was put into the box,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he did not know what a permit was, and had never seen one; and I dare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speaking the truth. There can be no doubt that the conviction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>sustained for one moment.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administrative order, of course, still remains. The Magistrate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seriously ordered this infant to leave the Transvaal at the expiration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 of imprisonment, or upon a certain date, whichever happens sooner.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child does not go away—and I do not suppose he can go away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someone takes him—he will then, possibly, be brought up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as a criminal. But I trust that course will not be taken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authorities. I cannot understand why this case was taken up at all. It is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matter. This child is an Indian; but the same would apply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child (not one of the exempted classes under the Ordinance) entering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Transvaal; and if it applies to a child of eleven, why not to a child in arms!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Surely it was never intended that such an administrative order should be made,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circumstances of this kind. This legislation is sufficiently open to criticism </w:t>
      </w:r>
      <w:r>
        <w:rPr>
          <w:rFonts w:ascii="Times" w:hAnsi="Times" w:eastAsia="Times"/>
          <w:b w:val="0"/>
          <w:i w:val="0"/>
          <w:color w:val="000000"/>
          <w:sz w:val="18"/>
        </w:rPr>
        <w:t>without that. If there is anything which can bring the administration of such a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Hafeji Moosa;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“Transvaal Permit Ordinance”, 29-9-1906.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 into ridicule and contempt it is administration conducted on the lines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case. I trust we shall hear nothing more about the administrative order.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only the other day an example of 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Rand Daily </w:t>
      </w:r>
      <w:r>
        <w:rPr>
          <w:rFonts w:ascii="Times" w:hAnsi="Times" w:eastAsia="Times"/>
          <w:b w:val="0"/>
          <w:i/>
          <w:color w:val="000000"/>
          <w:sz w:val="22"/>
        </w:rPr>
        <w:t>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described as “War on Women”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above case, we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what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describes to be “War on Infants”.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such as these call for prompt amelioration, and not for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severity. The doctrine of relying on men on the spot will be carried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ridiculous extremes if Lord Elgin does not heed the representations </w:t>
      </w:r>
      <w:r>
        <w:rPr>
          <w:rFonts w:ascii="Times" w:hAnsi="Times" w:eastAsia="Times"/>
          <w:b w:val="0"/>
          <w:i w:val="0"/>
          <w:color w:val="000000"/>
          <w:sz w:val="22"/>
        </w:rPr>
        <w:t>made to him on behalf of British Indians in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strong support is given to the delegation by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five British Indians addressed to Lord Elgin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Ordinance. They are all students from South Africa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Bar or for Medicine, born or brought up in South Africa,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words, “South Africa is more our home than India. Even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is English, our parents having brought us up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language from our infancy. Three of us are Christians, 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Mahomedan, and one a Hindoo.” Are these men, after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barristers or doctors, on their return to South Africa,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debarred from entering the Transvaal, or are they to carry “tickets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leave” as Sir Henry Cotton described the passes to be issued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Ordinance? If such legislation is to be the vogue in the Colonies,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mercy not to allow the British Indians to receive a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England at all, because a memory of the good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them in England would only enhance the 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to be undergone by them in Colonies which are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only in name and un-British in conduct.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draft: S.N. 4511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29. LETTER TO S. DIGBY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Muncherji gave me your name as the friend of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in the Transvaal.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Punia Case”, 29-9-1906.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“Representation to Lord Elgin”, 3-11-1906.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enclose herewith copies of several Representations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to Lord Elgin, whom, as you know, the Deputation meets </w:t>
      </w:r>
      <w:r>
        <w:rPr>
          <w:rFonts w:ascii="Times" w:hAnsi="Times" w:eastAsia="Times"/>
          <w:b w:val="0"/>
          <w:i w:val="0"/>
          <w:color w:val="000000"/>
          <w:sz w:val="22"/>
        </w:rPr>
        <w:t>to-day at 3 p.m.</w:t>
      </w:r>
    </w:p>
    <w:p>
      <w:pPr>
        <w:autoSpaceDN w:val="0"/>
        <w:autoSpaceDE w:val="0"/>
        <w:widowControl/>
        <w:spacing w:line="220" w:lineRule="exact" w:before="86" w:after="300"/>
        <w:ind w:left="0" w:right="2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4" w:right="1406" w:bottom="478" w:left="1440" w:header="720" w:footer="720" w:gutter="0"/>
          <w:cols w:num="2" w:equalWidth="0">
            <w:col w:w="3158" w:space="0"/>
            <w:col w:w="335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4" w:right="1406" w:bottom="478" w:left="1440" w:header="720" w:footer="720" w:gutter="0"/>
          <w:cols w:num="2" w:equalWidth="0">
            <w:col w:w="3158" w:space="0"/>
            <w:col w:w="335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IGBY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IBERAL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LUB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4525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MEMORIAL TO LORD ELGIN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1906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Ally, my colleague, and I have to tender our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Your Lordship for receiving this Deputation.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Mr. Ally and myself is, I know, exceedingly delicate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 supported though we are by friends who have always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our troubles, and representing different schools of politics,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come to give us the weight of their influence at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>trouble to themselves, especially on a day like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 is aware that there was a great Indian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held at which resolutions were adopted. The text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was cabled to Your Lordship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reply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Lordship </w:t>
      </w:r>
      <w:r>
        <w:rPr>
          <w:rFonts w:ascii="Times" w:hAnsi="Times" w:eastAsia="Times"/>
          <w:b w:val="0"/>
          <w:i w:val="0"/>
          <w:color w:val="000000"/>
          <w:sz w:val="22"/>
        </w:rPr>
        <w:t>was pleasedto send a cablegram informing the British Indian Asso-</w:t>
      </w:r>
      <w:r>
        <w:rPr>
          <w:rFonts w:ascii="Times" w:hAnsi="Times" w:eastAsia="Times"/>
          <w:b w:val="0"/>
          <w:i w:val="0"/>
          <w:color w:val="000000"/>
          <w:sz w:val="22"/>
        </w:rPr>
        <w:t>ciation that Your Lordship had approved of the draft Ordinance in</w:t>
      </w:r>
    </w:p>
    <w:p>
      <w:pPr>
        <w:autoSpaceDN w:val="0"/>
        <w:autoSpaceDE w:val="0"/>
        <w:widowControl/>
        <w:spacing w:line="220" w:lineRule="exact" w:before="3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one time Assistant Editor,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Secretary of Indian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Royal Society of Arts; he interested himself in the problems of uncovenanted civil </w:t>
      </w:r>
      <w:r>
        <w:rPr>
          <w:rFonts w:ascii="Times" w:hAnsi="Times" w:eastAsia="Times"/>
          <w:b w:val="0"/>
          <w:i w:val="0"/>
          <w:color w:val="000000"/>
          <w:sz w:val="18"/>
        </w:rPr>
        <w:t>services of India.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presented when the Deputation met Lord Elgin on November 8, 1906.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only cable available on the subject does not contain the text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but only requests the withholding of Imperial sanction to the Ordinance.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Secretary of State for Colonies”, 8-9-1906 and “Cable to Viceroy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8-9-1906.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summary,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Transvaal Ordinance”, 29-9-1906.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type w:val="continuous"/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gave some measure of relief to British Indians. We, who are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spot and to whom the Ordinance applies, think,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deference, that, instead of granting relief, it imposes on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hardships to which, so far as I am aware,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 in Colonial legislation. The Ordinance assumes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 capable of passing his permit to someone else so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unlawfully enter the Colony. It, therefore, violates the time-honoured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that every one is to be presumed to be innocent until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guilty. This Ordinance condemns every Indian as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leaves no room for him even to show that he is innocent.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called an amendment of Law 3 of 1885. With the greatest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 that it is no amendment whatsoever of the Law, but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new Ordinance accentuating colour prejudice in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manner. The system of passes that the Ordinance introduces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unknown, so far as British Indians are concerned, in any other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Dominions, and it undoubtedly reduces Indians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lower than that of the Kaffirs. The reason for such legislation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that there is a large unauthorized influx of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the British Indian community or the British Indian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are making an attempt to introduce without authority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into the Colony; in other words,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engaged in a criminal breach of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and that it is in order to prevent such an attempt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has been passed. It is, therefore, a measure of punishment.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often hears of punitive measures being adopted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communities some members of which have committed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crimes or severe breaches of the Common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In this instance, the whole community is to be punished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manner for a crime against a statute restrictive of the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subject which is misapplied to British Indians, and a crime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community has stoutly repudiated.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in the humble opinion of the Indian community,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about which we are approaching Your Lordship.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things which are stated to be introduced into the Ordinance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relief to the British Indians—the remission of the £3 fee;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shown that there is no remission at all, as all who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the Transvaal have paid the £3. The second is the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given to the Government by the Ordinance to issue tem-</w:t>
      </w:r>
      <w:r>
        <w:rPr>
          <w:rFonts w:ascii="Times" w:hAnsi="Times" w:eastAsia="Times"/>
          <w:b w:val="0"/>
          <w:i w:val="0"/>
          <w:color w:val="000000"/>
          <w:sz w:val="22"/>
        </w:rPr>
        <w:t>porary permits, but this again is no relief because it is superfluous.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authority has always existed and been exercised at the discretion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Government: there are today British Indians holding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>permits.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again the relief to holders of temporary permits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of the Liquor Ordinance. That relief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asked for, and so far as it is applicable to them, it is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>as a wanton insult.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that the Ordinance undoubtedly rectifies,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by restoring [it] to the heirs of the late Aboo Baker Ahmed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land in his own name before 1885. This is individual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and I have no doubt that if the price the heirs have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getting land which is theirs by right be the degradation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Indian community of the Transvaal, I am sure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heirs themselves would not care to pay it, and the community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never feel in any way thankful for such relief.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surprising thing if, after repeated promises and pledges,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of this nature is countenanced by Your Lordship.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quote extracts’ from Mr. Chamberlain’s despatches,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of Lord Milner and Mr. Lyttelton, to show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do after the war....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5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common knowledge that before the War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used every effort possible that Law 3 of 1885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repealed. The condition today is changed, but we had hoped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change for the better, seeing that there is no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deal with, but our own Government. Unhappily,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the position of strangers in what may be called our own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always endeavoured to conciliate prejudice and with that view </w:t>
      </w:r>
      <w:r>
        <w:rPr>
          <w:rFonts w:ascii="Times" w:hAnsi="Times" w:eastAsia="Times"/>
          <w:b w:val="0"/>
          <w:i w:val="0"/>
          <w:color w:val="000000"/>
          <w:sz w:val="22"/>
        </w:rPr>
        <w:t>we have made suggestions which have been adopted in the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Colonies. Failing, however,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suggestions, we have asked that a commission of enquiry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appointed. This is the time honoured British custom. Whenever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has been taken, a royal commission has preceded it.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perhaps, is that of the Aliens Act in the United Kingdom.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any steps were taken, a commission investigated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against the aliens, and into the question of the adequacy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laws, and into the question as to what new laws were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extracts, which are not available, were presumably to be inserted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We have asked for a similar commission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Transvaal. We believe that we are entitled to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very grave charges I have referred to.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all these years for bread, but we have received stones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this Ordinance. We have therefore every reason to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 Lordship will not countenance the legislation above described.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draft: S. N. 4513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S. HOLLICK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HOLLICK,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note. I am sorry, you were ill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Lord Elgin. If you think that any </w:t>
      </w:r>
      <w:r>
        <w:rPr>
          <w:rFonts w:ascii="Times" w:hAnsi="Times" w:eastAsia="Times"/>
          <w:b w:val="0"/>
          <w:i w:val="0"/>
          <w:color w:val="000000"/>
          <w:sz w:val="22"/>
        </w:rPr>
        <w:t>change is necessary, you may make it and I will have the Memorial re-</w:t>
      </w:r>
      <w:r>
        <w:rPr>
          <w:rFonts w:ascii="Times" w:hAnsi="Times" w:eastAsia="Times"/>
          <w:b w:val="0"/>
          <w:i w:val="0"/>
          <w:color w:val="000000"/>
          <w:sz w:val="22"/>
        </w:rPr>
        <w:t>typed: otherwise it can be circulated as an original copy.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H</w:t>
      </w:r>
      <w:r>
        <w:rPr>
          <w:rFonts w:ascii="Times" w:hAnsi="Times" w:eastAsia="Times"/>
          <w:b w:val="0"/>
          <w:i w:val="0"/>
          <w:color w:val="000000"/>
          <w:sz w:val="16"/>
        </w:rPr>
        <w:t>OLLICK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62,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4526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“Draft Petition to Lord Elgin”, 8-11-1906.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S. Hollick”, 6-11-1906.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94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CONFIDENTIAL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FFICE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32. DEPUTATION TO LORD ELGIN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OLONIAL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November 8, 1906</w:t>
      </w:r>
    </w:p>
    <w:p>
      <w:pPr>
        <w:autoSpaceDN w:val="0"/>
        <w:autoSpaceDE w:val="0"/>
        <w:widowControl/>
        <w:spacing w:line="280" w:lineRule="exact" w:before="56" w:after="0"/>
        <w:ind w:left="288" w:right="2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ROCEEDINGS AT 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LGIN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UBJECTS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deputation consisted of the following gentlemen:</w:t>
      </w:r>
    </w:p>
    <w:p>
      <w:pPr>
        <w:autoSpaceDN w:val="0"/>
        <w:autoSpaceDE w:val="0"/>
        <w:widowControl/>
        <w:spacing w:line="294" w:lineRule="exact" w:before="10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 Stanley of Alderley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304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Mr. H. O. Ally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}</w:t>
            </w:r>
          </w:p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Delegates from [the] Transvaal</w:t>
            </w:r>
          </w:p>
        </w:tc>
      </w:tr>
      <w:tr>
        <w:trPr>
          <w:trHeight w:hRule="exact" w:val="33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 Gandhi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}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Sir Lepel Griffin, K.C.S.I.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J. D. Rees, C.I.E., M.P.</w:t>
      </w:r>
    </w:p>
    <w:p>
      <w:pPr>
        <w:autoSpaceDN w:val="0"/>
        <w:autoSpaceDE w:val="0"/>
        <w:widowControl/>
        <w:spacing w:line="320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George Birdwood, K.C.S.I.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Sir Henry Cotton, K.C.S.I., M.P.</w:t>
      </w:r>
    </w:p>
    <w:p>
      <w:pPr>
        <w:autoSpaceDN w:val="0"/>
        <w:autoSpaceDE w:val="0"/>
        <w:widowControl/>
        <w:spacing w:line="320" w:lineRule="exact" w:before="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Naoroji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Sir M. Bhownaggree, K.C.I.E.</w:t>
      </w:r>
    </w:p>
    <w:p>
      <w:pPr>
        <w:autoSpaceDN w:val="0"/>
        <w:autoSpaceDE w:val="0"/>
        <w:widowControl/>
        <w:spacing w:line="32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Ameer Ali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Mr. Harold Cox, M.P.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Thornton, C.S.I.</w:t>
      </w:r>
    </w:p>
    <w:p>
      <w:pPr>
        <w:autoSpaceDN w:val="0"/>
        <w:autoSpaceDE w:val="0"/>
        <w:widowControl/>
        <w:spacing w:line="260" w:lineRule="exact" w:before="1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LGIN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should just like to say, gentlemen, that I made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a private one because I thought, from experience of other meetings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sort, we should be better able to discuss the matter friendly across the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presence of public reporters; at the same time, I am quite aware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wish to go into matters of some detail, and therefore I have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 for a note to be taken so that anything which may be said shall be on </w:t>
      </w:r>
      <w:r>
        <w:rPr>
          <w:rFonts w:ascii="Times" w:hAnsi="Times" w:eastAsia="Times"/>
          <w:b w:val="0"/>
          <w:i w:val="0"/>
          <w:color w:val="000000"/>
          <w:sz w:val="18"/>
        </w:rPr>
        <w:t>record.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 should like to say one other word. I recognize among the deputation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those with whom I have had the pleasure of working in India, and I hope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explained to the deputation, if it was necessary, that my sentiments would all be </w:t>
      </w:r>
      <w:r>
        <w:rPr>
          <w:rFonts w:ascii="Times" w:hAnsi="Times" w:eastAsia="Times"/>
          <w:b w:val="0"/>
          <w:i w:val="0"/>
          <w:color w:val="000000"/>
          <w:sz w:val="18"/>
        </w:rPr>
        <w:t>in favour of doing anything I could for the interests of British Indians. (‘Hear! Hear!’)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EPEL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RIFFIN</w:t>
      </w:r>
      <w:r>
        <w:rPr>
          <w:rFonts w:ascii="Times" w:hAnsi="Times" w:eastAsia="Times"/>
          <w:b w:val="0"/>
          <w:i w:val="0"/>
          <w:color w:val="000000"/>
          <w:sz w:val="18"/>
        </w:rPr>
        <w:t>: My Lord, what you have just said makes my duty in</w:t>
      </w:r>
    </w:p>
    <w:p>
      <w:pPr>
        <w:autoSpaceDN w:val="0"/>
        <w:autoSpaceDE w:val="0"/>
        <w:widowControl/>
        <w:spacing w:line="220" w:lineRule="exact" w:before="3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our source is the minutes in Colonial Office records, incomplete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versions are found in Gandhiji's typewritten office copy S. N. 4512 and also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South African Blue Book</w:t>
      </w:r>
      <w:r>
        <w:rPr>
          <w:rFonts w:ascii="Times" w:hAnsi="Times" w:eastAsia="Times"/>
          <w:b w:val="0"/>
          <w:i w:val="0"/>
          <w:color w:val="000000"/>
          <w:sz w:val="18"/>
        </w:rPr>
        <w:t>, C. D. 3308.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introducing the Delegates more easy. We are very much obliged to your Lordship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admitting this deputation of men who are all known to you as gentlemen connected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India, who have been most of them in India themselves, and are all interested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and we are very glad, without any question of party feeling—because all sides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represented in this deputation--to introduce to you the Delegates from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Africa: Mr. Gandhi, who is, as your Lordship is aware, a barrister of the Inner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man who, in the late Boer war and in the late rising in Natal, has done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excellent work for the country in organizing ambulance corps and in other ways—he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practises now in Johannesburg—and Mr. Ally, his colleague, who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the Mohammedan part of the Indian community in the Transvaal,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 of very good position and the founder, and I believe the Chairman,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Islamic Association in the Transvaal. To those gentlemen I propose to leave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details of the Ordinance which has now been passed and which we are about to ask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to veto. But I would like to say a few words in explaining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now before the Colonial Office, and I shall take up the time of your Lordship </w:t>
      </w:r>
      <w:r>
        <w:rPr>
          <w:rFonts w:ascii="Times" w:hAnsi="Times" w:eastAsia="Times"/>
          <w:b w:val="0"/>
          <w:i w:val="0"/>
          <w:color w:val="000000"/>
          <w:sz w:val="18"/>
        </w:rPr>
        <w:t>only for a few minutes.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asked to present this deputation principally, I fancy, because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 to be the Chairman of the Council of the East India Association,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Lordship is a distinguished Vice-President, but the question which the East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has so often urged upon successive Colonial Secretaries and Secretaries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 and Viceroys of India is not directly concerned in our presence here today.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bed-rock, as your Lordship is aware, of the East India Association’s protests [is]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all well-conducted, loyal, and industrious British subjects, whatever their race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colour, should receive equal rights in all Colonies of the British Empire; that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bed-rock of justice which has always been refused in the past, but on which the 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Association, which is represented largely here today, begs to continue to 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from which it must continue to make its protest. That, my Lord, is not precisely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which this deputation desires to put forward this afternoon; they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any of those large claims which we have before made; they only ask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Ordinance applying to the Transvaal alone may not receive the sanction of </w:t>
      </w:r>
      <w:r>
        <w:rPr>
          <w:rFonts w:ascii="Times" w:hAnsi="Times" w:eastAsia="Times"/>
          <w:b w:val="0"/>
          <w:i w:val="0"/>
          <w:color w:val="000000"/>
          <w:sz w:val="18"/>
        </w:rPr>
        <w:t>His Majesty’s Government.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words only are necessary on this point. During the Boer Government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were treated with considerable harshness, but their immigration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was not prohibited, and with the exception of a fee for a licence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adult traders, they were not interfered with. But their position was an exceedingly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uncomfortable one, and many protests were raised which, we understood,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fell into the hands of the English, would be redressed. So far from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redressed, their position is made worse and the rules for registration and identification </w:t>
      </w:r>
      <w:r>
        <w:rPr>
          <w:rFonts w:ascii="Times" w:hAnsi="Times" w:eastAsia="Times"/>
          <w:b w:val="0"/>
          <w:i w:val="0"/>
          <w:color w:val="000000"/>
          <w:sz w:val="18"/>
        </w:rPr>
        <w:t>were made exceedingly more rigorous. The Ordinance which has now been passed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makes, whatever people in South Africa may choose to say, their position infinitely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worse and more degrading. It may be said that in the Transvaal these rules are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 of the Indians, but the toad under the harrow knows where the harrow grips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and the Indians in the Transvaal consider that the new regulations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are a grievance and an insult which is almost too grievous to be borne; and </w:t>
      </w:r>
      <w:r>
        <w:rPr>
          <w:rFonts w:ascii="Times" w:hAnsi="Times" w:eastAsia="Times"/>
          <w:b w:val="0"/>
          <w:i w:val="0"/>
          <w:color w:val="000000"/>
          <w:sz w:val="18"/>
        </w:rPr>
        <w:t>I for one most strongly support their claim and their protest.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this Ordinance every one in the Transvaal is exposed to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rigorous investigation; the impressions of his fingers are to be recorded on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pass; no one is allowed in—man, woman or child—without registration of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rigorous a character that has been unheard of in any civilized country within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recollection. Under this regulation every Indian in the Transvaal, whether an adult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male, whether a woman, or whether a child, and even babes in arms will be obliged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registered under such conditions as ordinarily apply only to convicts in a civilized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country; and evasion or ignorance or even forgetfulness on this point is punished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crushing fines, by imprisonment with hard labour, by expulsion, and by ruin. You,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Lord, who have been Viceroy of India, and whose sympathy is with the country,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know that legislation of this sort is unheard of under the British flag; indeed,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in Europe, I may say without any exaggeration, that, with the exception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Russian legislation against the Jews, there is no legislation comparable to this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continent of Europe; and in England, if we wanted a similar case, we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>to go back to the time of the Plantagenets.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against whom is this legislation directed? Against the most orderly,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honourable, industrious, temperate race in the world, people of our own stock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blood, with whom our own language has as a sister-language been connected.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occasion, in the presence of people connected with India, who know its history, </w:t>
      </w:r>
      <w:r>
        <w:rPr>
          <w:rFonts w:ascii="Times" w:hAnsi="Times" w:eastAsia="Times"/>
          <w:b w:val="0"/>
          <w:i w:val="0"/>
          <w:color w:val="000000"/>
          <w:sz w:val="18"/>
        </w:rPr>
        <w:t>to say what the Indian community is today; it is almost an insult to refer to it.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by whom is this legislation instigated? I am told, and I believe it,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by the best part of the British community in the Transvaal, who are, I believe,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favour of giving all reasonable privileges to British Indian subjects; it is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alien foreign population in the Transvaal who are perhaps to some extent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inconvenienced by Indian traders who are so very much more temperate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industrious than themselves. It does not come from the English. The legislation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prompted, and the prejudice against the Indians is encouraged, by the aliens, by </w:t>
      </w:r>
      <w:r>
        <w:rPr>
          <w:rFonts w:ascii="Times" w:hAnsi="Times" w:eastAsia="Times"/>
          <w:b w:val="0"/>
          <w:i w:val="0"/>
          <w:color w:val="000000"/>
          <w:sz w:val="18"/>
        </w:rPr>
        <w:t>Russian Jews, by Syrians, by German Jews, by every class of aliens, the very off-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scourings of the international sewers of Europe. The English residents, against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wish to say one word of criticism, are a part, in my mind, of the Transvaal,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Transvaal is only a Colony by conquest, not by settlement, and it is the aliens </w:t>
      </w:r>
      <w:r>
        <w:rPr>
          <w:rFonts w:ascii="Times" w:hAnsi="Times" w:eastAsia="Times"/>
          <w:b w:val="0"/>
          <w:i w:val="0"/>
          <w:color w:val="000000"/>
          <w:sz w:val="18"/>
        </w:rPr>
        <w:t>who are opposed to this honourable Indian community.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Lord, I do not wish to take up more of your time, but what I wish to say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today we ask you, as representing His Majesty’s Government, and as we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sympathies are with the Indians, over whom you have ruled with so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distinction, to procure the vetoing of this Ordinance. No large questions are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you today by this deputation. They are not asking for political rights;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asking for gratitude for their great and devoted services in the Transvaal war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many of them lost their lives in their devotion to England, doing as courageous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as any one of the members of the armies which were sent by England,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Australia, or by Canada. Those services have not been recognized; on the contrary,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been ignored and further burdens have been placed upon them. We ask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today except the merest barest justice. We ask that the whips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Boers have inflicted upon us may not be changed into scorpions wielded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Government.</w:t>
      </w:r>
    </w:p>
    <w:p>
      <w:pPr>
        <w:autoSpaceDN w:val="0"/>
        <w:autoSpaceDE w:val="0"/>
        <w:widowControl/>
        <w:spacing w:line="28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say in conclusion that we hope everything from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for this reason, that the grievances of the Chinese have received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utmost sympathy at the hands of the Government, but, so far as this deputation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the Chinese and other alien nations do not count. We ask not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Chinese, but for our own fellow-subjects, and we ask that justice, if not generosity,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dealt out to them and that your Lordship will save them from insult and </w:t>
      </w:r>
      <w:r>
        <w:rPr>
          <w:rFonts w:ascii="Times" w:hAnsi="Times" w:eastAsia="Times"/>
          <w:b w:val="0"/>
          <w:i w:val="0"/>
          <w:color w:val="000000"/>
          <w:sz w:val="18"/>
        </w:rPr>
        <w:t>oppression.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at your Lordship’s request that this deputation was a small one; it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indefinitely extended. This is a test case—a question of going forward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back. Your Lordship, as a past Viceroy of India, must know that the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whole of India, 300 millions of Indians, is intent today upon the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will be given in this test case, and I beg your Lordship to think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that, besides the Indians of Indian birth, against whom the insults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are directed, there are the whole body of Indian officials, to which 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the members of this deputation belong, who are insulted with the natives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Is it to be supposed that we who have worked with, we who have governed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of India under your Lordship and under your predecessors and successors,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governing degraded creatures who are placed lower even than the Zulus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Russian Jews? No, my Lord. We trust to you to do what you can to defend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you have governed so well. And I will beg you to excuse any exciting warmth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way of speaking, because I assure you that any warmth in my words 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exceeded by the feeling of shame and resentment which fills my heart at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British Indians of the Transvaal are treated today by the settlers (I will </w:t>
      </w:r>
      <w:r>
        <w:rPr>
          <w:rFonts w:ascii="Times" w:hAnsi="Times" w:eastAsia="Times"/>
          <w:b w:val="0"/>
          <w:i w:val="0"/>
          <w:color w:val="000000"/>
          <w:sz w:val="18"/>
        </w:rPr>
        <w:t>not call them Colonists) of that country.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Both Mr. Ally and I are very much obliged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for giving us the opportunity of placing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before you. Supported though we are by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 friends and others, I feel that the task before Mr.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 is very difficult, because your Lordship, in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to you through Lord Selborne, after the great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mass meeting in Johannesburg, was pleased to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Association, that, although you would be pleased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every opportunity of stating our case, no good purpose was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served as your Lordship had approved of the principle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in that it gave some measure of relief to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though not as much as His Majesty’s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We who are the men on the spot and who are 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in question have ventured to think otherwise. We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Ordinance does not give us any relief whatsoever.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which places British Indians in a far worse position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and makes the lot of the British Indian well-nigh intolerable.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Ordinance the British Indian is assumed to be a criminal.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stranger, not knowing the circumstances of the Transvaal,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Ordinance, he would have no hesitation in coming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an Ordinance of that nature which carries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penalties and wounds the British Indian community on all sides,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apply to thieves or a gang of robbers. I venture,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that, although Sir Lepel Griffin has used strong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language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Ordinance, he has not at all exaggerated,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of it is justified. At the same time I beg to state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as amended, does not apply to British Indian females.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Ordinance undoubtedly applied to females also, but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strong protest made by the British Indian Association,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separately as Chairman of the Hamidia Islamic Society,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pointing out the great violence that would have been done to female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sanctity, if I may say so, the Ordinance was amended so as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females out of its operation. But it applies to all adult males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to children, in that the parents or guardians have to take out registra-</w:t>
      </w:r>
      <w:r>
        <w:rPr>
          <w:rFonts w:ascii="Times" w:hAnsi="Times" w:eastAsia="Times"/>
          <w:b w:val="0"/>
          <w:i w:val="0"/>
          <w:color w:val="000000"/>
          <w:sz w:val="22"/>
        </w:rPr>
        <w:t>tion certificates for their children or wards as the case may be.</w:t>
      </w:r>
    </w:p>
    <w:p>
      <w:pPr>
        <w:autoSpaceDN w:val="0"/>
        <w:autoSpaceDE w:val="0"/>
        <w:widowControl/>
        <w:spacing w:line="240" w:lineRule="exact" w:before="8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Transvaal Ordinance”, 29-9-1906.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“strange”.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fundamental maxim of the British law that every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presumed to be innocent until he is found guilty, but the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reverses the process, and brands every Indian as guilty, and leaves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him to prove his innocence. There is absolutely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against us and yet every British Indian, no matter what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is, is to be condemned as guilty and not treated as an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My Lord, an Ordinance of this nature [it] is not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to reconcile themselves to. I do not know that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is applicable to free British subjects in any part of His </w:t>
      </w:r>
      <w:r>
        <w:rPr>
          <w:rFonts w:ascii="Times" w:hAnsi="Times" w:eastAsia="Times"/>
          <w:b w:val="0"/>
          <w:i w:val="0"/>
          <w:color w:val="000000"/>
          <w:sz w:val="22"/>
        </w:rPr>
        <w:t>Majesty’s Dominions.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what the Transvaal thinks today the other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tomorrow. When Lord Milner sprang his Bazaar Notice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the whole of South Africa rang with the Bazaar idea. </w:t>
      </w:r>
      <w:r>
        <w:rPr>
          <w:rFonts w:ascii="Times" w:hAnsi="Times" w:eastAsia="Times"/>
          <w:b w:val="0"/>
          <w:i w:val="0"/>
          <w:color w:val="000000"/>
          <w:sz w:val="22"/>
        </w:rPr>
        <w:t>The term “Bazaar” is a misnomer; it has been really applied to Loca-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where trade is utterly impossible. However, a proposal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made, after a Bazaar Notice, by the then Mayor of Natal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Ellis Browne, that Indians should be relegated to Bazaars.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slightest reason why this Ordinance also, if it ever becomes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copied by the other parts of South Africa.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Natal is that even indentured Indians are not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passes as contemplated by the Asiatic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Ordinance; nor are there any penalties attached to the non-carrying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as are defined in the Ordinance under discussion.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shown in our humble representation that no relief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by this Ordinance, because the remission of the £3 fee,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Mr. Duncan, is quite illusory, because all we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resident in the Transvaal who are obliged to pay £3 under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of 1885, and those who, under Lord Selborne’s promise, are likely </w:t>
      </w:r>
      <w:r>
        <w:rPr>
          <w:rFonts w:ascii="Times" w:hAnsi="Times" w:eastAsia="Times"/>
          <w:b w:val="0"/>
          <w:i w:val="0"/>
          <w:color w:val="000000"/>
          <w:sz w:val="22"/>
        </w:rPr>
        <w:t>to be allowed to re-enter the Transvaal, have paid the £3 already.</w:t>
      </w:r>
    </w:p>
    <w:p>
      <w:pPr>
        <w:autoSpaceDN w:val="0"/>
        <w:autoSpaceDE w:val="0"/>
        <w:widowControl/>
        <w:spacing w:line="28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authority to issue temporary permits is also superfluous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have already exercised the power,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the Transvaal several Indians in possession of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They are liable to be expelled from the Colony on the expiry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permits.</w:t>
      </w:r>
    </w:p>
    <w:p>
      <w:pPr>
        <w:autoSpaceDN w:val="0"/>
        <w:autoSpaceDE w:val="0"/>
        <w:widowControl/>
        <w:spacing w:line="240" w:lineRule="exact" w:before="4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Transvaal Bazaars”, 19-11-1903.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Mayor of Durban.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relief under the Liquor Ordinance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is, British Indians feel,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 insult. So much was this recognized by the local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immediately assured the Indians that it was not intended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at all, but for somebody else. We have no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anybody else, and we have always endeavoured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ought to be treated as British subjects, and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included with the general body of Asiatics with respect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a need for some restrictions which ought not to apply to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as British subjects.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remains one more statement that is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owned by the late Aboobaker.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land should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heirs by right, but under the interpretation reluctantly put upon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Court, that it is only individual in character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the community, the land cannot be transmitted to the heirs.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is intended to rectify the error, but, as I had the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heirs, I ventured to think that even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 pay for getting this relief at the price, in the nature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for British Indians; and certainly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exchange for the relief given to their heirs of the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Aboobaker an Ordinance of this nature, which requires them to pay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 price for what is really their own. So that under the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respect again there is absolutely no relief. As I said before,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be, under the Ordinance, branded as criminals.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Lord, the existing regulation is severe enough. I hold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returns from the Court of the Magistrate at Volksrust. Over 150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prosecutions of Indians attempting to enter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place during the years 1905 and 1906.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prosecutions, I venture to say, are by no means just.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if these prosecutions were gone into you would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them were absolutely groundless.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question of identification is concerned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are quite enough. I produce to your Lordship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held by me, and it will show how complete it is 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identification. The present law can hardly be called an amendment. I </w:t>
      </w:r>
      <w:r>
        <w:rPr>
          <w:rFonts w:ascii="Times" w:hAnsi="Times" w:eastAsia="Times"/>
          <w:b w:val="0"/>
          <w:i w:val="0"/>
          <w:color w:val="000000"/>
          <w:sz w:val="22"/>
        </w:rPr>
        <w:t>produce before your Lordship a registration receipt held by my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25-8-1906.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colleague, Mr. Ally, from the Transvaal Government. Your Lordship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it is merely a receipt for £3. The registration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Ordinance is of a different type. When Lord Milner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Law 3 of 1885 he suggested new registration. We protested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it, but on his strong advice, as a voluntary act, we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be newly registered, and hence the form produced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Lordship. At the time that registration was undertaken,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 stated emphatically that it was a measure once for all,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form a complete title to residence by those who held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certificates. Is all this now to be undone? Your Lordship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doubtless aware of the Punia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wherein a poor Indian woman,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with her husband, was torn away from her husband,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by the magistrate to leave the country within seven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relief was granted in the end, as the matter was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time. A boy under 11 years was also arrested and sentenced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fine of £50 or to go to gaol for three months, and at the end of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country. In this case again the Supreme Court has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grant justice. The conviction was pronounced to be wholly bad,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James Rose-Innes stated that the Administration would bring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ridicule and contempt if such a policy was pursued.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strong enough and severe enough to thus prosecute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is it not enough to keep out of the Colony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who may attempt fraudulently to enter it?</w:t>
      </w:r>
    </w:p>
    <w:p>
      <w:pPr>
        <w:autoSpaceDN w:val="0"/>
        <w:autoSpaceDE w:val="0"/>
        <w:widowControl/>
        <w:spacing w:line="28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stated that the reason for passing the Ordinance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an unauthorized influx of British Indians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a wholesale scale, and that there is an attempt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community to introduce Indians in such a manner.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charge has been, times without number, repudiated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and the makers of the charge have been challenged to </w:t>
      </w:r>
      <w:r>
        <w:rPr>
          <w:rFonts w:ascii="Times" w:hAnsi="Times" w:eastAsia="Times"/>
          <w:b w:val="0"/>
          <w:i w:val="0"/>
          <w:color w:val="000000"/>
          <w:sz w:val="22"/>
        </w:rPr>
        <w:t>prove their statement. The first statement has also been denied.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ought to mention one thing also, that is, the fourth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passed at the British Indian mass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passed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solemnly, prayerfully, and in all humility, 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that great meeting decided by that resolution that, if this Ordinance</w:t>
      </w:r>
    </w:p>
    <w:p>
      <w:pPr>
        <w:autoSpaceDN w:val="0"/>
        <w:autoSpaceDE w:val="0"/>
        <w:widowControl/>
        <w:spacing w:line="218" w:lineRule="exact" w:before="56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Punia Case”, 29-9-1906.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came to be enforced, and we did not get relief, the British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submit to the great degradation involved in it, would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gaol; such was the intensity of the feeling aroused by the Ordinance.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hitherto suffered much in the Transvaal and in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but the hardship has been tolerable;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it necessary to travel 6,000 miles to place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Imperial Government. But the straining point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by the Ordinance, and we felt that we should in all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 every resource even to the extent of sending a Deputation to </w:t>
      </w:r>
      <w:r>
        <w:rPr>
          <w:rFonts w:ascii="Times" w:hAnsi="Times" w:eastAsia="Times"/>
          <w:b w:val="0"/>
          <w:i w:val="0"/>
          <w:color w:val="000000"/>
          <w:sz w:val="22"/>
        </w:rPr>
        <w:t>wait on your Lordship.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least, therefore, that in my humble opinion is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community is to appoint a commission as suggested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humble representation submitted to your Lordship. It is a time-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British custom that, whenever an important principle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involved, a commission is appointed before a step is taken.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alien immigration into the United Kingdom is a parallel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Charges somewhat similar to the charges against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were made against the aliens who entered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Kingdom. There was also the question of the adequacy of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and the necessity for further legislation; all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were referred to a commission before any step was taken.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venture to think that a commission should be appointed,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whole question thrashed out before any drastic measures are </w:t>
      </w:r>
      <w:r>
        <w:rPr>
          <w:rFonts w:ascii="Times" w:hAnsi="Times" w:eastAsia="Times"/>
          <w:b w:val="0"/>
          <w:i w:val="0"/>
          <w:color w:val="000000"/>
          <w:sz w:val="22"/>
        </w:rPr>
        <w:t>taken.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venture, therefore, to hope that your Lordship will see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grant this small measure of relief to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H. O. A</w:t>
      </w:r>
      <w:r>
        <w:rPr>
          <w:rFonts w:ascii="Times" w:hAnsi="Times" w:eastAsia="Times"/>
          <w:b w:val="0"/>
          <w:i w:val="0"/>
          <w:color w:val="000000"/>
          <w:sz w:val="14"/>
        </w:rPr>
        <w:t>LLY</w:t>
      </w:r>
      <w:r>
        <w:rPr>
          <w:rFonts w:ascii="Times" w:hAnsi="Times" w:eastAsia="Times"/>
          <w:b w:val="0"/>
          <w:i w:val="0"/>
          <w:color w:val="000000"/>
          <w:sz w:val="18"/>
        </w:rPr>
        <w:t>: My Lord, we are very much obliged to you for the patient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hearing your Lordship is giving to the deputation. Mr. Gandhi has stated the case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fully before your Lordship, and I do not wish to add much to what has already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said. I am not a lawyer, but as a layman, and as a resident of old standing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Transvaal, I do wish to submit to your Lordship that the hardships that the present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Ordinance would inflict upon us are unbearable. And I can assure your Lordship that,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the Ordinance was introduced into the Legislative Council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Transvaal, my fellow-countrymen felt, and felt very keenly, to think that such laws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be passed under a British Government. It is what I should never have believed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 ago.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lot is today infinitely worse than under the Boer regime; we were able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get protection from the British Government during that time. Are we now,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same Government, to be persecuted?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aliens of all classes are, at the very moment that the Ordinance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introduced, pouring into the Transvaal, and when they enjoy all the rights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privileges granted to British subjects, my countrymen, who are always to the fore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defence of the Empire, are suffering these serious disabilities and the disabilities </w:t>
      </w:r>
      <w:r>
        <w:rPr>
          <w:rFonts w:ascii="Times" w:hAnsi="Times" w:eastAsia="Times"/>
          <w:b w:val="0"/>
          <w:i w:val="0"/>
          <w:color w:val="000000"/>
          <w:sz w:val="18"/>
        </w:rPr>
        <w:t>threatened by the Ordinance. Today in India the frontier is guarded by my fellow-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countrymen, who shoulder the rifle in defence of the Empire; and it is very grievous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should have to suffer such misery, and that there should be class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them of this type.</w:t>
      </w:r>
    </w:p>
    <w:p>
      <w:pPr>
        <w:autoSpaceDN w:val="0"/>
        <w:autoSpaceDE w:val="0"/>
        <w:widowControl/>
        <w:spacing w:line="28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appeal for justice, and I appeal to your Lordship in the name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traditions, that you will be pleased to remove the disability that the Ordinance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upon us, by vetoing it, or at least by granting a commission. We are loyal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subjects, and as such we are entitled to the fullest protection. We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for, and we do not now ask for, political rights: we are content that the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should be predominant in the Transvaal; but we do feel that we are entitled to all </w:t>
      </w:r>
      <w:r>
        <w:rPr>
          <w:rFonts w:ascii="Times" w:hAnsi="Times" w:eastAsia="Times"/>
          <w:b w:val="0"/>
          <w:i w:val="0"/>
          <w:color w:val="000000"/>
          <w:sz w:val="18"/>
        </w:rPr>
        <w:t>the other ordinary rights that a British subject should enjoy.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OTTON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wish to say one word, my Lord, if I may. I am here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as a retired Indian official, like many distinguished men I see around me, but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Member of the present Parliament, and as chairman of a meeting which sat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Grand Committee Room upstairs in the House of Commons attended by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100 members of the Liberal Party. I take this opportunity of saying that I deeply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 that the invitations to attend that meeting were not extended to both sides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House. (‘Hear! Hear!’) It was an unfortunate oversight which we all regret. But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meeting, I say, was attended by 100 and more Members of the House of Commons,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feeling was very strong indeed upon this subject; indeed, they went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record a resolution that they sympathized with and supported the prayer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petitioners. Since that meeting, my Lord, I have been brought in contact with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House of Commons who were not present at the meeting, gentlemen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both sides of the House. Many gentlemen on the opposite benches have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intimated to me that there is a complete sympathy with the attitude taken up by </w:t>
      </w:r>
      <w:r>
        <w:rPr>
          <w:rFonts w:ascii="Times" w:hAnsi="Times" w:eastAsia="Times"/>
          <w:b w:val="0"/>
          <w:i w:val="0"/>
          <w:color w:val="000000"/>
          <w:sz w:val="18"/>
        </w:rPr>
        <w:t>Messrs Gandhi and Ally on behalf of their fellow-subjects in the Transvaal.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wish also in associating myself, as I do completely, with the observations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fell from Sir Lepel Griffin, to remind your Lordship that it was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Lansdowne, for whom we all have the greatest regard and respect, who, although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Leader of the Opposition in the House of Lords, is at all events, as we know very </w:t>
      </w:r>
      <w:r>
        <w:rPr>
          <w:rFonts w:ascii="Times" w:hAnsi="Times" w:eastAsia="Times"/>
          <w:b w:val="0"/>
          <w:i w:val="0"/>
          <w:color w:val="000000"/>
          <w:sz w:val="18"/>
        </w:rPr>
        <w:t>well, a most liberal-minded statesman, who drew prominent attention in England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grievances which the British Indians in the Transvaal suffered from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Kruger’s administration. Nothing, he said, roused so much indignation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mind or so much anger as the ill-treatment which the British Indians received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Africa. And he went further even in his speech—it was a speech delivered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Sheffield two or three weeks after the outbreak of the war—for he said that he regarded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grave anxiety the state of feeling which must inevitably exist in India when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known that the British subjects of India in South Africa were so ill treated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down. And he pointed out the imperative duty of the British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>improve their status and position.</w:t>
      </w:r>
    </w:p>
    <w:p>
      <w:pPr>
        <w:autoSpaceDN w:val="0"/>
        <w:autoSpaceDE w:val="0"/>
        <w:widowControl/>
        <w:spacing w:line="28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my Lord, that is a pledge which was given by the head of the Opposition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House of Lords, and I appeal to you, my Lord, as the representative of a Liberal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in dealing with this matter in South Africa, that your duty is at least as </w:t>
      </w:r>
      <w:r>
        <w:rPr>
          <w:rFonts w:ascii="Times" w:hAnsi="Times" w:eastAsia="Times"/>
          <w:b w:val="0"/>
          <w:i w:val="0"/>
          <w:color w:val="000000"/>
          <w:sz w:val="18"/>
        </w:rPr>
        <w:t>decisive as [that] Lord Lansdowne claimed for himself a few years ago.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true that the people of India do feel this matter very deeply. It is true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British Indians in South Africa have greater grievances to complain of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they had under the Dutch Government; and the climax has been reached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of this Ordinance, of which Messrs Gandhi and Ally here so justly complain.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as I do a very influential and large section of the House of Commons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I believe, the almost unanimous official feeling in India on the subject, I do trust </w:t>
      </w:r>
      <w:r>
        <w:rPr>
          <w:rFonts w:ascii="Times" w:hAnsi="Times" w:eastAsia="Times"/>
          <w:b w:val="0"/>
          <w:i w:val="0"/>
          <w:color w:val="000000"/>
          <w:sz w:val="18"/>
        </w:rPr>
        <w:t>that your Lordship will be able to give this petition your favourable consideration.</w:t>
      </w:r>
    </w:p>
    <w:p>
      <w:pPr>
        <w:autoSpaceDN w:val="0"/>
        <w:autoSpaceDE w:val="0"/>
        <w:widowControl/>
        <w:spacing w:line="28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M. M. B</w:t>
      </w:r>
      <w:r>
        <w:rPr>
          <w:rFonts w:ascii="Times" w:hAnsi="Times" w:eastAsia="Times"/>
          <w:b w:val="0"/>
          <w:i w:val="0"/>
          <w:color w:val="000000"/>
          <w:sz w:val="14"/>
        </w:rPr>
        <w:t>HOWNAGGREE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My Lord, I think the case has been so ably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put before your Lordship that there is not the least occasion for me to go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details, and if I feel called upon to address your Lordship for a very few minutes,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simply on account of the interest I took in this question all through my ten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 years’ career in Parliament. I want to bring to your Lordship’s notice a few points </w:t>
      </w:r>
      <w:r>
        <w:rPr>
          <w:rFonts w:ascii="Times" w:hAnsi="Times" w:eastAsia="Times"/>
          <w:b w:val="0"/>
          <w:i w:val="0"/>
          <w:color w:val="000000"/>
          <w:sz w:val="18"/>
        </w:rPr>
        <w:t>which perhaps may not be within your knowledge.</w:t>
      </w:r>
    </w:p>
    <w:p>
      <w:pPr>
        <w:autoSpaceDN w:val="0"/>
        <w:autoSpaceDE w:val="0"/>
        <w:widowControl/>
        <w:spacing w:line="26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complaining of the grievances of British Indian subject in South Africa,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opportunities of seeing your predecessors, Mr. Chamberlain and Mr. Lyttelton,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often on the subject. My activity had taken the form at last of a long printed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in which I detailed the whole narrative of the facts, and Mr. Lyttelton thereupon </w:t>
      </w:r>
      <w:r>
        <w:rPr>
          <w:rFonts w:ascii="Times" w:hAnsi="Times" w:eastAsia="Times"/>
          <w:b w:val="0"/>
          <w:i w:val="0"/>
          <w:color w:val="000000"/>
          <w:sz w:val="18"/>
        </w:rPr>
        <w:t>assured me that the</w:t>
      </w:r>
      <w:r>
        <w:rPr>
          <w:rFonts w:ascii="Times" w:hAnsi="Times" w:eastAsia="Times"/>
          <w:b w:val="0"/>
          <w:i w:val="0"/>
          <w:color w:val="000000"/>
          <w:sz w:val="18"/>
        </w:rPr>
        <w:t>case had been so fairly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put, and the demands made were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reasonable, that he hoped to get some relief. I, on the other hand, knew what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>forces of opposition to a liberal policy on the part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ministry of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be, and while I thanked him for his sympathetic answer, I told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might be necessary to appoint a commission to enquire into the whole subject.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George Farrar, who represented the anti British Indian interest[s] in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legislature, also happened at the same time, to suggest that the appointment of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would ventilate the matter, and might bring some solution of that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problem. Thereupon I addressed Mr. Lyttelton again, accepting Sir George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Farrar’s offer, and matters were in that train, and I believe Mr. Lyttelton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ultimately appointed a commission, but the Government, of which he was a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went out of office. Recognizing the very difficult position in which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stands, I now urge that a commission might be appointed pending the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this Ordinance might at least be held in abeyance, so that you may have the </w:t>
      </w:r>
      <w:r>
        <w:rPr>
          <w:rFonts w:ascii="Times" w:hAnsi="Times" w:eastAsia="Times"/>
          <w:b w:val="0"/>
          <w:i w:val="0"/>
          <w:color w:val="000000"/>
          <w:sz w:val="18"/>
        </w:rPr>
        <w:t>benefit of judging of the whole question by the report of that commission.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only one word to add, my Lord. For five years your Lordship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custodian and guardian of Indian interests and the protector of their rights,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memorable and distinguished viceroyalty. Today—as our leader, Sir Lepel Griffin,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well said—the eyes of all India are focused upon the proceedings which are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in this room, and I am only expressing the sentiments of the 300 millions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India when I express the hope that your Lordship will, on account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which you have shown, and which I believe you are ready to show,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even on our entrance into this room, you assured us, allow no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but that of justice to weigh with you, and will grant the prayer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gentlemen have come all this long distance here to ask at your hands. 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R</w:t>
      </w:r>
      <w:r>
        <w:rPr>
          <w:rFonts w:ascii="Times" w:hAnsi="Times" w:eastAsia="Times"/>
          <w:b w:val="0"/>
          <w:i w:val="0"/>
          <w:color w:val="000000"/>
          <w:sz w:val="14"/>
        </w:rPr>
        <w:t>EES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am not going, my Lord, into the subject of the merits of the case;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they were amply dealt with by Sir Lepel Griffin; nor am I going to speak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in this subject, which I have often brought before Parliament myself.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Sir Henry Cotton spoke of the meeting yesterday, I should like to say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only a party meeting, but it was a meeting of part of a party, and that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deprecate with all my heart and soul, in a matter which is of such serious importance,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endeavour to make any subject connected with British India a party subject.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think there can be a more serious matter than this very serious one upon which we </w:t>
      </w:r>
      <w:r>
        <w:rPr>
          <w:rFonts w:ascii="Times" w:hAnsi="Times" w:eastAsia="Times"/>
          <w:b w:val="0"/>
          <w:i w:val="0"/>
          <w:color w:val="000000"/>
          <w:sz w:val="18"/>
        </w:rPr>
        <w:t>have come before your Lordship, namely, the unfortunate manner in which our fellow-</w:t>
      </w:r>
      <w:r>
        <w:rPr>
          <w:rFonts w:ascii="Times" w:hAnsi="Times" w:eastAsia="Times"/>
          <w:b w:val="0"/>
          <w:i w:val="0"/>
          <w:color w:val="000000"/>
          <w:sz w:val="18"/>
        </w:rPr>
        <w:t>subjects have been treated in the Transvaal.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AROLD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My Lord, I am in a somewhat different position from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gentlemen here, because I am neither an ex-official of the Government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am I myself Indian by birth, but I did have the honour personally of serving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for two years under a Native Prince, and I look back to that period of my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greatest pleasure. That is one special reason why I am here today. But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of my mind the real reason why I am here today is because I am English,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 think this matter is a disgrace to my country. Our country was pledged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went to war with the Transvaal to do justice to the British Indians. That justice has </w:t>
      </w:r>
      <w:r>
        <w:rPr>
          <w:rFonts w:ascii="Times" w:hAnsi="Times" w:eastAsia="Times"/>
          <w:b w:val="0"/>
          <w:i w:val="0"/>
          <w:color w:val="000000"/>
          <w:sz w:val="18"/>
        </w:rPr>
        <w:t>not been done, and I contend that it is not possible for the present Government,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which your Lordship is a part, to ride off on the plea that the Transvaal is a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governing Colony. It is not a self-governing Colony. It is absolutely subject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authority, and whatever is done by you today, or at any other time, is done not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of the Transvaal, but in the name of the English people, and in the name of the </w:t>
      </w:r>
      <w:r>
        <w:rPr>
          <w:rFonts w:ascii="Times" w:hAnsi="Times" w:eastAsia="Times"/>
          <w:b w:val="0"/>
          <w:i w:val="0"/>
          <w:color w:val="000000"/>
          <w:sz w:val="18"/>
        </w:rPr>
        <w:t>English people I protest against any injustice being done to British subjects.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N</w:t>
      </w:r>
      <w:r>
        <w:rPr>
          <w:rFonts w:ascii="Times" w:hAnsi="Times" w:eastAsia="Times"/>
          <w:b w:val="0"/>
          <w:i w:val="0"/>
          <w:color w:val="000000"/>
          <w:sz w:val="14"/>
        </w:rPr>
        <w:t>AOROJI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do not want to take up your Lordship’s time, and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able manner in which the whole subject has been laid before you, I would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 in the appeal that has been made to you on behalf of my fellow-subjects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flag. If there is one principle more important than another, it is that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of British subjects under the British flag, and I do hope that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Government, especially a Liberal Government, will stand upon that basis.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MEER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Will your Lordship allow me to make one observation only?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my recent experience of India is the most recent of all. I venture to say this: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feeling of India is very strong on this subject of the injury done to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the Transvaal, and it will be a serious mistake if the subject is put on one </w:t>
      </w:r>
      <w:r>
        <w:rPr>
          <w:rFonts w:ascii="Times" w:hAnsi="Times" w:eastAsia="Times"/>
          <w:b w:val="0"/>
          <w:i w:val="0"/>
          <w:color w:val="000000"/>
          <w:sz w:val="18"/>
        </w:rPr>
        <w:t>side. That is the only matter I want to present to your Lordship.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LGIN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In the first place, I would like to say that I entirely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which Mr. Cox put upon me. I am responsible, no doubt, for the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given in this matter and nobody else, and I do not wish to shirk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responsibility. In the second case, I wish also to express my adherence to 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by Mr. Rees, Sir Henry Cotton and others that I regard this as no party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all. Sir Henry Cotton quoted from Lord Lansdowne, but I have before me a despatch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Colonial Secretary of the last Government from which I should like to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paragraph: ‘His Majesty's Government cannot believe that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 the Transvaal appreciate the true nature of the proposition which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members are pressing upon you. They, as Britons, are as jealous of the honour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name as ourselves, and even if a material sacrifice were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vindicate that honour, I feel assured they would cheerfully make it. His Majesty's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hold that it is derogatory to national honour to impose on 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subjects disabilities against which we had remonstrated, and to which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 of the late South African Republic rightly interpreted did not subject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do not doubt that when this is perceived the public opinion of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>will not any longer support the demand which has been put forward.’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OTTON</w:t>
      </w:r>
      <w:r>
        <w:rPr>
          <w:rFonts w:ascii="Times" w:hAnsi="Times" w:eastAsia="Times"/>
          <w:b w:val="0"/>
          <w:i w:val="0"/>
          <w:color w:val="000000"/>
          <w:sz w:val="18"/>
        </w:rPr>
        <w:t>: May I ask which Colonial Secretary that was?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LGIN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It was from Mr. Lyttelton to yourself, written in 1904.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Now, I understand from the gentlemen who have come before me today that we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to discuss general sympathies, nor even are we to consider anything further than </w:t>
      </w:r>
      <w:r>
        <w:rPr>
          <w:rFonts w:ascii="Times" w:hAnsi="Times" w:eastAsia="Times"/>
          <w:b w:val="0"/>
          <w:i w:val="0"/>
          <w:color w:val="000000"/>
          <w:sz w:val="18"/>
        </w:rPr>
        <w:t>the rights which the British Indian community possessed in the past. They do not ask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present moment for an extension of those rights. That limits the matter, as I </w:t>
      </w:r>
      <w:r>
        <w:rPr>
          <w:rFonts w:ascii="Times" w:hAnsi="Times" w:eastAsia="Times"/>
          <w:b w:val="0"/>
          <w:i w:val="0"/>
          <w:color w:val="000000"/>
          <w:sz w:val="18"/>
        </w:rPr>
        <w:t>think you wish it to be limited, to the question of this Ordinance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EPEL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RIFFIN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For the present, my Lord. We are going to fight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>hereafter.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LGIN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Oh, yes; I am thinking of today, and the answer I have to </w:t>
      </w:r>
      <w:r>
        <w:rPr>
          <w:rFonts w:ascii="Times" w:hAnsi="Times" w:eastAsia="Times"/>
          <w:b w:val="0"/>
          <w:i w:val="0"/>
          <w:color w:val="000000"/>
          <w:sz w:val="18"/>
        </w:rPr>
        <w:t>give.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EPEL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RIFFIN</w:t>
      </w:r>
      <w:r>
        <w:rPr>
          <w:rFonts w:ascii="Times" w:hAnsi="Times" w:eastAsia="Times"/>
          <w:b w:val="0"/>
          <w:i w:val="0"/>
          <w:color w:val="000000"/>
          <w:sz w:val="18"/>
        </w:rPr>
        <w:t>: Yes.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LGIN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only make that observation in order that I may be precise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answer. The question, therefore, is with reference to this Ordinance,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up the remark I made just now about its being no party question, I hope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accept it from me that it was no intention of the men at the head of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Government—they distinctly stated so to me—that they had no intention whatever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legislation they brought forward to do otherwise than to improve, rather than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worse, the condition of the British Indian community. I am not saying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is not perfectly open to your criticisms, but I wish you to accept from me that </w:t>
      </w:r>
      <w:r>
        <w:rPr>
          <w:rFonts w:ascii="Times" w:hAnsi="Times" w:eastAsia="Times"/>
          <w:b w:val="0"/>
          <w:i w:val="0"/>
          <w:color w:val="000000"/>
          <w:sz w:val="18"/>
        </w:rPr>
        <w:t>that was the intention with which this legislation was brought forward.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Mr. Gandhi explained that, in some cases, for instance in the case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poll-tax, this concession, which was supposed to be given under the Ordinance,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illusory. I admit that I think there was something in his statement that most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would come under the restriction I have just mentioned would probably have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£3. But at the same time, dealing with this as a matter of the status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the Transvaal, I conceive that the Government might quite fairly have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removing the imposition of the poll-tax once for all they were, </w:t>
      </w:r>
      <w:r>
        <w:rPr>
          <w:rFonts w:ascii="Times" w:hAnsi="Times" w:eastAsia="Times"/>
          <w:b w:val="0"/>
          <w:i/>
          <w:color w:val="000000"/>
          <w:sz w:val="18"/>
        </w:rPr>
        <w:t>pro tanto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improving the status of the British Indians.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with regard to the question of permits or registration, we have seen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permits given under the Boer administration. It is merely a receipt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money. The Boer administration in that respect, as well as in a good many others,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so accurate as the administration which necessarily with our ideas obtains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British Government; and, therefore, I am only stating the view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put before me; the view of the Government of the Transvaal is this: that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stood under the rules of the Boer Government which they had inherited,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confusion, and there were great administrative difficulties,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consequently there was a considerable degree of friction, and also there arose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delay in the determination of cases of which 1 see traces in the petition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itself. It was for that purpose, as I understand it, that the Government of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to substitute the form of registration, but according to their representations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me, there was no intention whatever of making that form of registration in any </w:t>
      </w:r>
      <w:r>
        <w:rPr>
          <w:rFonts w:ascii="Times" w:hAnsi="Times" w:eastAsia="Times"/>
          <w:b w:val="0"/>
          <w:i w:val="0"/>
          <w:color w:val="000000"/>
          <w:sz w:val="18"/>
        </w:rPr>
        <w:t>way more oppressive than the form of permits properly ministered.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And if I may, just for a moment—I do not want to go into all the details—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this question of thumb marks, I think that thumb marks first came into notice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prominently when Sir Henry Cotton and I were associated in the Government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our friend Mr. Henry, who occupies a prominent position in the city now.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the imposition of thumb marks was introduced in that case for the detection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criminals, but I do not know why the imposition of a thumb mark in itself should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debasing operation; in fact, as they say, it has always seemed to me a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marvellous thing that they say whey can trace every thumb mark, there might be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over the hieroglyphics which some of us call our signatures. And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fact I want just to mention, and to bring to the notice of Mr. Gandhi, that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which he has handed to me, issued under the present Ordinance, there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thumb mark already imposed under the present Ordinance in just the same way as it </w:t>
      </w:r>
      <w:r>
        <w:rPr>
          <w:rFonts w:ascii="Times" w:hAnsi="Times" w:eastAsia="Times"/>
          <w:b w:val="0"/>
          <w:i w:val="0"/>
          <w:color w:val="000000"/>
          <w:sz w:val="18"/>
        </w:rPr>
        <w:t>will be imposed under the new Ordinance.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Only that that, as I said, is a purely voluntary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us on the advice and the instigation of Lord Milner. He asked </w:t>
      </w:r>
      <w:r>
        <w:rPr>
          <w:rFonts w:ascii="Times" w:hAnsi="Times" w:eastAsia="Times"/>
          <w:b w:val="0"/>
          <w:i w:val="0"/>
          <w:color w:val="000000"/>
          <w:sz w:val="22"/>
        </w:rPr>
        <w:t>us to do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LGIN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Quite so; but still here is a certificate which is an official </w:t>
      </w:r>
      <w:r>
        <w:rPr>
          <w:rFonts w:ascii="Times" w:hAnsi="Times" w:eastAsia="Times"/>
          <w:b w:val="0"/>
          <w:i w:val="0"/>
          <w:color w:val="000000"/>
          <w:sz w:val="18"/>
        </w:rPr>
        <w:t>certificate, and it bears a thumb mark.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TANLEY OF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LDERLEY</w:t>
      </w:r>
      <w:r>
        <w:rPr>
          <w:rFonts w:ascii="Times" w:hAnsi="Times" w:eastAsia="Times"/>
          <w:b w:val="0"/>
          <w:i w:val="0"/>
          <w:color w:val="000000"/>
          <w:sz w:val="18"/>
        </w:rPr>
        <w:t>: It was affixed without prejudice.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LGIN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do not see why it should not be affixed to the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certificate without prejudice.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M. B</w:t>
      </w:r>
      <w:r>
        <w:rPr>
          <w:rFonts w:ascii="Times" w:hAnsi="Times" w:eastAsia="Times"/>
          <w:b w:val="0"/>
          <w:i w:val="0"/>
          <w:color w:val="000000"/>
          <w:sz w:val="14"/>
        </w:rPr>
        <w:t>HOWNAGGREE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Might I explain one thing? Whatever Lord Milner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British Indians to do was done on the understanding that the whole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treatment of the community was the subject of consideration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Secretary for the time being and Lord Milner and the local authorities,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might have submitted to Lord Milner’s injunction in a respectful way and,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Stanley just now said, without prejudice. But this imposes a sort of distinction </w:t>
      </w:r>
      <w:r>
        <w:rPr>
          <w:rFonts w:ascii="Times" w:hAnsi="Times" w:eastAsia="Times"/>
          <w:b w:val="0"/>
          <w:i w:val="0"/>
          <w:color w:val="000000"/>
          <w:sz w:val="18"/>
        </w:rPr>
        <w:t>between one subject and another in the Transvaal.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LGIN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:: Do not suppose I am taking it further than this; I am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here is a document which is at present in use with a thumb mark, and it cannot </w:t>
      </w:r>
      <w:r>
        <w:rPr>
          <w:rFonts w:ascii="Times" w:hAnsi="Times" w:eastAsia="Times"/>
          <w:b w:val="0"/>
          <w:i w:val="0"/>
          <w:color w:val="000000"/>
          <w:sz w:val="18"/>
        </w:rPr>
        <w:t>be called debasing.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22"/>
        </w:rPr>
        <w:t>: It is the ten-finger mark.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LGIN</w:t>
      </w:r>
      <w:r>
        <w:rPr>
          <w:rFonts w:ascii="Times" w:hAnsi="Times" w:eastAsia="Times"/>
          <w:b w:val="0"/>
          <w:i w:val="0"/>
          <w:color w:val="000000"/>
          <w:sz w:val="18"/>
        </w:rPr>
        <w:t>:: Is it more debasing with ten fingers?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OTTON</w:t>
      </w:r>
      <w:r>
        <w:rPr>
          <w:rFonts w:ascii="Times" w:hAnsi="Times" w:eastAsia="Times"/>
          <w:b w:val="0"/>
          <w:i w:val="0"/>
          <w:color w:val="000000"/>
          <w:sz w:val="18"/>
        </w:rPr>
        <w:t>: It is only required in the case of criminals.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LGIN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:: I do not want to argue it, but I think there is just that much </w:t>
      </w:r>
      <w:r>
        <w:rPr>
          <w:rFonts w:ascii="Times" w:hAnsi="Times" w:eastAsia="Times"/>
          <w:b w:val="0"/>
          <w:i w:val="0"/>
          <w:color w:val="000000"/>
          <w:sz w:val="18"/>
        </w:rPr>
        <w:t>to be said.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there is one matter about registration; that is, that if the system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was carried out it would give a final and indefeasible title to those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 to their rights in the Transvaal. That is the position of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on that matter. And as regards the carrying of a pass, and any oppressive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the power of inspection, I am informed, and I have taken some trouble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ascertain it, that all that would be intended, so far as checking the Ordinance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is concerned, is that it would probably be inspected once a year.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casual demand for it, it would be, as I am told, exactly in the same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this permit is, which, if I am right, may be demanded from anybody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Transvaal. This is the position. I do not want to elaborate too much on this subject,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wish to make this explanation, that those were the sort of reasons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the Transvaal put before me when they asked my assent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of the legislation on these grounds, and it is distinctly upon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apprehension that these modifications of the law would, in the long run, be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benefit, and not for the oppression, of the British Indian community that I gave my </w:t>
      </w:r>
      <w:r>
        <w:rPr>
          <w:rFonts w:ascii="Times" w:hAnsi="Times" w:eastAsia="Times"/>
          <w:b w:val="0"/>
          <w:i w:val="0"/>
          <w:color w:val="000000"/>
          <w:sz w:val="18"/>
        </w:rPr>
        <w:t>assent to the introduction of that legislation.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gentlemen, we are in the position that this is challenged. I think I 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say, without in any way challenging the authority with which Mr. Gandhi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Ally come here as the representatives of a large meeting, that I have got telegrams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Transvaal advising me of the forwarding of a petition from British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say had been largely signed, in opposition to the views which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before me today; and with regard to the general feeling I have today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more telegrams, I say two more, because there are a good many others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municipalities in the country urging the passing of the Ordinance and so 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cannot, therefore, entirely subscribe to what Sir Lepel Griffin said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opposition, and the nature of the opposition to this matter. I regret it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 in this room. I suppose there could be found, if not in the records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office, at any rate, in the records of the India Office, despatches with my signature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attached to them, protesting, in as strong language as has been used here,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restrictions on British citizens, and I do not go back from one single word. But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recognize the fact that all over the world there are difficulties arising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white communities, and we have to reckon with them. I do not say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always to succeed; they certainly ought not to succeed in points of detail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would, in any way, involve oppression. But the fact of there being that sentiment has </w:t>
      </w:r>
      <w:r>
        <w:rPr>
          <w:rFonts w:ascii="Times" w:hAnsi="Times" w:eastAsia="Times"/>
          <w:b w:val="0"/>
          <w:i w:val="0"/>
          <w:color w:val="000000"/>
          <w:sz w:val="18"/>
        </w:rPr>
        <w:t>to be borne in mind when we have to deal with matters of this description.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think I have much more to reply to. Reference has been made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proposition towards the end of the petition, that at any rate there might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postponement for the examination of the subject by a commission. That, no doubt, is </w:t>
      </w:r>
      <w:r>
        <w:rPr>
          <w:rFonts w:ascii="Times" w:hAnsi="Times" w:eastAsia="Times"/>
          <w:b w:val="0"/>
          <w:i w:val="0"/>
          <w:color w:val="000000"/>
          <w:sz w:val="18"/>
        </w:rPr>
        <w:t>an alternative which might be adopted; but I am not in a position today to say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whether that is so or not. Indeed I think you will easily acknowledge that I paid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best compliment when I did not endeavour to make up my mind until I had seen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you, and heard what you have to say. That is my position. I have now heard what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had to say. I hope he has put before me, as fully as he desired, what he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come so far to say. I have heard the other gentlemen who have accompanied him.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give the best consideration to their representations, and I shall think it my duty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make up my mind with the full responsibility which I have to assume.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May I make one statement, my Lord,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minute? I have listened with the very greatest attention, and with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obligation, to your Lordship’s statement, but I must submit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placed before your Lordship on some points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accurate, and I am in a position to refute that information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documentary evidence with regard to permits, as your Lordship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term, in connection with the Ordinance of 1885, but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when I could do it. But if your Lordship will ask us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 we: will do it. But that just shows that nothing short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would place our position accurately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>Lordship.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EPEL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RIFFIN</w:t>
      </w:r>
      <w:r>
        <w:rPr>
          <w:rFonts w:ascii="Times" w:hAnsi="Times" w:eastAsia="Times"/>
          <w:b w:val="0"/>
          <w:i w:val="0"/>
          <w:color w:val="000000"/>
          <w:sz w:val="18"/>
        </w:rPr>
        <w:t>: My Lord, I beg, on behalf of the deputation, to express 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best thanks for the exceedingly kind and courteous way in which you have received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us, and the patience with which you have listened to what we had to say. We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assured before of your full sympathy in this matter, and knew it perfectly well.</w:t>
      </w:r>
    </w:p>
    <w:p>
      <w:pPr>
        <w:autoSpaceDN w:val="0"/>
        <w:autoSpaceDE w:val="0"/>
        <w:widowControl/>
        <w:spacing w:line="240" w:lineRule="exact" w:before="60" w:after="0"/>
        <w:ind w:left="0" w:right="18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(The deputation then withdrew.)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printed original: India Office: Judicial and Public </w:t>
      </w:r>
      <w:r>
        <w:rPr>
          <w:rFonts w:ascii="Times" w:hAnsi="Times" w:eastAsia="Times"/>
          <w:b w:val="0"/>
          <w:i w:val="0"/>
          <w:color w:val="000000"/>
          <w:sz w:val="18"/>
        </w:rPr>
        <w:t>Records: 4287/06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33. LETTER TO PRIVATE SECRETARY TO LORD ELGIN</w:t>
      </w:r>
    </w:p>
    <w:p>
      <w:pPr>
        <w:autoSpaceDN w:val="0"/>
        <w:autoSpaceDE w:val="0"/>
        <w:widowControl/>
        <w:spacing w:line="232" w:lineRule="exact" w:before="100" w:after="0"/>
        <w:ind w:left="4752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8, 1906</w:t>
      </w:r>
    </w:p>
    <w:p>
      <w:pPr>
        <w:autoSpaceDN w:val="0"/>
        <w:autoSpaceDE w:val="0"/>
        <w:widowControl/>
        <w:spacing w:line="242" w:lineRule="exact" w:before="2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LGIN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COLONIES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interview that Lord Elgin was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>grant us, we beg to enquire whether His Lordship will be pleased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 us with the nature of the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dissent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Indians in the Transvaal by His Lordship, as also with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senders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information is of a somewhat startling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might, if some further information were given to us,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render an explanation.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this afternoon was intended more to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Lordship’s hands in securing for the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fair and just treatment rather than to place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a full statement. As we believe that some of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His Lordship and used by him in his statement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withthe facts, may we request a brief private interview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will be possible for us to place the details more fully before </w:t>
      </w:r>
      <w:r>
        <w:rPr>
          <w:rFonts w:ascii="Times" w:hAnsi="Times" w:eastAsia="Times"/>
          <w:b w:val="0"/>
          <w:i w:val="0"/>
          <w:color w:val="000000"/>
          <w:sz w:val="22"/>
        </w:rPr>
        <w:t>him than we could at the Deputation that took place this afternoon.</w:t>
      </w:r>
    </w:p>
    <w:p>
      <w:pPr>
        <w:autoSpaceDN w:val="0"/>
        <w:autoSpaceDE w:val="0"/>
        <w:widowControl/>
        <w:spacing w:line="22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9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66" w:lineRule="exact" w:before="42" w:after="0"/>
        <w:ind w:left="0" w:right="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H. O. 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Colonial Office Records: C. O. 291, Vol.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112/Ind.; also the typewritten office copy: S. N. 4515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34. LETTER TO MRS. G. BLAIR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MADAM,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note. Mr. Ally, my co-Delegate, and 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obliged to you for your note of the 5th instant. I fear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impossible for us to stay here up to January much as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be able to address a meeting in Liverpool. We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leave, at the latest, on the 24th instant. I suppose,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idea of a meeting in Liverpool must be dropped. However, both Mr.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Alleging that the Deputationists did not represent the Indian community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was a professional agitator, etc.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William Godfrey and C. M. Pillay.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Ally and I are greatly obliged to you for your sympathy.</w:t>
      </w:r>
    </w:p>
    <w:p>
      <w:pPr>
        <w:autoSpaceDN w:val="0"/>
        <w:autoSpaceDE w:val="0"/>
        <w:widowControl/>
        <w:spacing w:line="220" w:lineRule="exact" w:before="86" w:after="0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72" w:lineRule="exact" w:before="28" w:after="0"/>
        <w:ind w:left="10" w:right="0" w:firstLine="522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G.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IVERPOOL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AMINE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21,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HURCH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ATERLOO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IVERPOOL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4516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MRS. FREETH</w:t>
      </w:r>
    </w:p>
    <w:p>
      <w:pPr>
        <w:autoSpaceDN w:val="0"/>
        <w:autoSpaceDE w:val="0"/>
        <w:widowControl/>
        <w:spacing w:line="292" w:lineRule="exact" w:before="100" w:after="0"/>
        <w:ind w:left="475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8,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FREETH,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this letter on the off chance of its reaching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receive it you will be surprised to know that I am in London.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departure from Johannesburg was very hurried I forgot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 with me. I asked my clerk to send it, but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it. I shall be exceedingly sorry if I have to leave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seeing you. If you receive this letter, I hope you will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immediately your proper address.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80" w:lineRule="exact" w:before="148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ILCHER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4517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MRS. BARNES</w:t>
      </w:r>
    </w:p>
    <w:p>
      <w:pPr>
        <w:autoSpaceDN w:val="0"/>
        <w:autoSpaceDE w:val="0"/>
        <w:widowControl/>
        <w:spacing w:line="292" w:lineRule="exact" w:before="100" w:after="0"/>
        <w:ind w:left="4752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8, 1906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BARNES,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letter finds you, I know it will surprise you.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in Westbourne Park Road kindly drop me a line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point to see you before I leave for Johannesburg, where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living now for some years.</w:t>
      </w:r>
    </w:p>
    <w:p>
      <w:pPr>
        <w:autoSpaceDN w:val="0"/>
        <w:autoSpaceDE w:val="0"/>
        <w:widowControl/>
        <w:spacing w:line="274" w:lineRule="exact" w:before="32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36,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ESTBOURNE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BARNES</w:t>
      </w:r>
    </w:p>
    <w:p>
      <w:pPr>
        <w:autoSpaceDN w:val="0"/>
        <w:autoSpaceDE w:val="0"/>
        <w:widowControl/>
        <w:spacing w:line="292" w:lineRule="exact" w:before="100" w:after="0"/>
        <w:ind w:left="4752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8,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BARNES,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are still in Victoria Street. If you are,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and I shall look you up. I am here only for a very short </w:t>
      </w:r>
      <w:r>
        <w:rPr>
          <w:rFonts w:ascii="Times" w:hAnsi="Times" w:eastAsia="Times"/>
          <w:b w:val="0"/>
          <w:i w:val="0"/>
          <w:color w:val="000000"/>
          <w:sz w:val="22"/>
        </w:rPr>
        <w:t>time. My regards to all, if you receive this letter.</w:t>
      </w:r>
    </w:p>
    <w:p>
      <w:pPr>
        <w:autoSpaceDN w:val="0"/>
        <w:tabs>
          <w:tab w:pos="5250" w:val="left"/>
        </w:tabs>
        <w:autoSpaceDE w:val="0"/>
        <w:widowControl/>
        <w:spacing w:line="268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ARNES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ROUTBECK </w:t>
      </w:r>
      <w:r>
        <w:rPr>
          <w:rFonts w:ascii="Times" w:hAnsi="Times" w:eastAsia="Times"/>
          <w:b w:val="0"/>
          <w:i w:val="0"/>
          <w:color w:val="000000"/>
          <w:sz w:val="20"/>
        </w:rPr>
        <w:t>&amp;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OLICITORS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S.W.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typewritten office copy: S. N. 4520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38. LETTER TO SIR RICHARD SOLOMON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58" w:after="70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address this informal letter to you on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having always been a friend of the Coloured people,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in its widest sense. Lord Elgin seemed to think, as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that a commission of enquiry was due to us. We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to think that a word of approval from you of the idea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would bring about, from our point of view, the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The Ordinance proceeds on the assumption that every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abusing his permit or registration. From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Lord Elgin there is, in our humble opinion, no doubt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inaccurate information has been placed before him.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nothing short of an impartial commission of enquiry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all the doubts and misapprehension that exist. May we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again for this small measure of justice, which it is in your </w:t>
      </w:r>
      <w:r>
        <w:rPr>
          <w:rFonts w:ascii="Times" w:hAnsi="Times" w:eastAsia="Times"/>
          <w:b w:val="0"/>
          <w:i w:val="0"/>
          <w:color w:val="000000"/>
          <w:sz w:val="22"/>
        </w:rPr>
        <w:t>power to grant.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OLOMON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EFORM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sectPr>
          <w:type w:val="continuous"/>
          <w:pgSz w:w="9360" w:h="12960"/>
          <w:pgMar w:top="526" w:right="1412" w:bottom="478" w:left="1440" w:header="720" w:footer="720" w:gutter="0"/>
          <w:cols w:num="2" w:equalWidth="0">
            <w:col w:w="3572" w:space="0"/>
            <w:col w:w="2935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894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H. O. 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26" w:right="1412" w:bottom="478" w:left="1440" w:header="720" w:footer="720" w:gutter="0"/>
          <w:cols w:num="2" w:equalWidth="0">
            <w:col w:w="3572" w:space="0"/>
            <w:col w:w="293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4521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39. LETTER TO MESSRS CAMERON, KIM &amp; CO.</w:t>
      </w:r>
    </w:p>
    <w:p>
      <w:pPr>
        <w:autoSpaceDN w:val="0"/>
        <w:autoSpaceDE w:val="0"/>
        <w:widowControl/>
        <w:spacing w:line="246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8, 1906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AMERON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OLICITORS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RESHAM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received, by the last mail from Johannesburg, papers 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type w:val="continuous"/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action that is now pending in the Witwater-srand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Court. Messrs Bell and Nixon have probably written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agreed between them and me that evidence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of Mr. Dalglish, during my stay in London, before a commiss-</w:t>
      </w:r>
      <w:r>
        <w:rPr>
          <w:rFonts w:ascii="Times" w:hAnsi="Times" w:eastAsia="Times"/>
          <w:b w:val="0"/>
          <w:i w:val="0"/>
          <w:color w:val="000000"/>
          <w:sz w:val="22"/>
        </w:rPr>
        <w:t>ioner to be appointed by us by mutual agreement between us.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will kindly let me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can be taken some time next week as I am likely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London if not Saturday week, certainly on the Saturday following.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4523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W. T. STEAD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 have arrived, as you may have seen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papers, as a Deputation to wait upon Lord Elgin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Law Amendment Ordinance of the Transvaal, passed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Legislative Council.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a copy of the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Lord Elgin. Mr. Ally and I shall appreciate an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if you will kindly give us an appointment, we would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 and endeavour to present to you the present position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in the Transvaal.</w:t>
      </w:r>
    </w:p>
    <w:p>
      <w:pPr>
        <w:autoSpaceDN w:val="0"/>
        <w:autoSpaceDE w:val="0"/>
        <w:widowControl/>
        <w:spacing w:line="220" w:lineRule="exact" w:before="86" w:after="30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158" w:space="0"/>
            <w:col w:w="33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158" w:space="0"/>
            <w:col w:w="335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W.T. S</w:t>
      </w:r>
      <w:r>
        <w:rPr>
          <w:rFonts w:ascii="Times" w:hAnsi="Times" w:eastAsia="Times"/>
          <w:b w:val="0"/>
          <w:i w:val="0"/>
          <w:color w:val="000000"/>
          <w:sz w:val="16"/>
        </w:rPr>
        <w:t>TEAD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OWBRAY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4524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(1849-1912); journalist and publicist; founder-editor of </w:t>
      </w:r>
      <w:r>
        <w:rPr>
          <w:rFonts w:ascii="Times" w:hAnsi="Times" w:eastAsia="Times"/>
          <w:b w:val="0"/>
          <w:i/>
          <w:color w:val="000000"/>
          <w:sz w:val="18"/>
        </w:rPr>
        <w:t>The Review of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Reviews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S. HOLLICK</w:t>
      </w:r>
    </w:p>
    <w:p>
      <w:pPr>
        <w:autoSpaceDN w:val="0"/>
        <w:autoSpaceDE w:val="0"/>
        <w:widowControl/>
        <w:spacing w:line="266" w:lineRule="exact" w:before="20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HOLLICK,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note. I certainly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 made by you, which is reasonable. I now return a fair copy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correction incorporated. I also send you an extra copy for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 I shall thank you to hurry forward the matter.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very satisfactory interview with Lord Elgin;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that it should be kept private. I think that if sufficient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>now made, relief will be granted.</w:t>
      </w:r>
    </w:p>
    <w:p>
      <w:pPr>
        <w:autoSpaceDN w:val="0"/>
        <w:autoSpaceDE w:val="0"/>
        <w:widowControl/>
        <w:spacing w:line="220" w:lineRule="exact" w:before="166" w:after="40"/>
        <w:ind w:left="0" w:right="3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6"/>
        <w:gridCol w:w="3266"/>
      </w:tblGrid>
      <w:tr>
        <w:trPr>
          <w:trHeight w:hRule="exact" w:val="55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Enclosure 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H</w:t>
      </w:r>
      <w:r>
        <w:rPr>
          <w:rFonts w:ascii="Times" w:hAnsi="Times" w:eastAsia="Times"/>
          <w:b w:val="0"/>
          <w:i w:val="0"/>
          <w:color w:val="000000"/>
          <w:sz w:val="16"/>
        </w:rPr>
        <w:t>OLLICK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62,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4527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42. LETTER TO SIR CHARLES DILKE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0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 to thank you for your presence at the deputation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Elgin, in spite of the inclemency of the weather,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support you have given to our cause by your presence.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hope that you will be good enough to continue to take an </w:t>
      </w:r>
      <w:r>
        <w:rPr>
          <w:rFonts w:ascii="Times" w:hAnsi="Times" w:eastAsia="Times"/>
          <w:b w:val="0"/>
          <w:i w:val="0"/>
          <w:color w:val="000000"/>
          <w:sz w:val="22"/>
        </w:rPr>
        <w:t>active interest in the matter until a full measure of justice has been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Petition to Lord Elgin”, 8-11-1906.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note on the office copy shows that this letter was sent to “all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gentlemen who formed the deputation to Lord Elgin”.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6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secured for the British Indians in the Transvaal.</w:t>
      </w:r>
    </w:p>
    <w:p>
      <w:pPr>
        <w:autoSpaceDN w:val="0"/>
        <w:autoSpaceDE w:val="0"/>
        <w:widowControl/>
        <w:spacing w:line="304" w:lineRule="exact" w:before="2" w:after="294"/>
        <w:ind w:left="47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We beg to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humble servants,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ILKE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402" w:space="0"/>
            <w:col w:w="31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54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H. O. 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402" w:space="0"/>
            <w:col w:w="31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SIR MUNCHERJI BHOWNAGGREE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MUNCHERJI,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overstate when I say that probably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if some measure of success is gained by the Deputation.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Mr. Ally and I went to Sir Lepel Griffin, he told us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received your note and that he entirely agreed with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should wait on Mr. Morley.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was most sympathetic and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enthusiastic and this is no doubt due to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are now sending [a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to ask an appointment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Morley. Mr. Ally and I had half an hour with Lord George Hamilton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sympathetic but there was a ring of </w:t>
      </w:r>
      <w:r>
        <w:rPr>
          <w:rFonts w:ascii="Times" w:hAnsi="Times" w:eastAsia="Times"/>
          <w:b w:val="0"/>
          <w:i/>
          <w:color w:val="000000"/>
          <w:sz w:val="22"/>
        </w:rPr>
        <w:t>non possumus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said. However, he has told us that he will carefully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Ordinance.</w:t>
      </w:r>
    </w:p>
    <w:p>
      <w:pPr>
        <w:autoSpaceDN w:val="0"/>
        <w:autoSpaceDE w:val="0"/>
        <w:widowControl/>
        <w:spacing w:line="220" w:lineRule="exact" w:before="86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UNCHERJI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HOWNAGGREE</w:t>
      </w:r>
      <w:r>
        <w:rPr>
          <w:rFonts w:ascii="Times" w:hAnsi="Times" w:eastAsia="Times"/>
          <w:b w:val="0"/>
          <w:i w:val="0"/>
          <w:color w:val="000000"/>
          <w:sz w:val="20"/>
        </w:rPr>
        <w:t>, K. C. S. I.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198,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ROMWELL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S.W.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4529</w:t>
      </w:r>
    </w:p>
    <w:p>
      <w:pPr>
        <w:autoSpaceDN w:val="0"/>
        <w:autoSpaceDE w:val="0"/>
        <w:widowControl/>
        <w:spacing w:line="220" w:lineRule="exact" w:before="120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 waited on Mr. Morley on November 22, 1906.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PRIVATE SECRETARY TO MORLEY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ORLEY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being Delegates appointed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of the Transvaal to wait upon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in connection with the Asiatic Law Amendment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Legislative Council, beg to report that we have 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His Majesty’s Principal Secretary of State for the Colonies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request an interview with the Right Hon’ble the Secretary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Morley, in his communication to Mr. Naoroji, was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he would receive the Indian Deputation, for which we beg </w:t>
      </w:r>
      <w:r>
        <w:rPr>
          <w:rFonts w:ascii="Times" w:hAnsi="Times" w:eastAsia="Times"/>
          <w:b w:val="0"/>
          <w:i w:val="0"/>
          <w:color w:val="000000"/>
          <w:sz w:val="22"/>
        </w:rPr>
        <w:t>to express our thanks.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Lepel Griffin, who headed, and other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who formed the deputation yesterday, have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 to join us and introduce us to Mr. Morley.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if the Right Hon’ble gentleman will appoint a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the Deputation.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hare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9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servant’s</w:t>
      </w:r>
    </w:p>
    <w:p>
      <w:pPr>
        <w:autoSpaceDN w:val="0"/>
        <w:autoSpaceDE w:val="0"/>
        <w:widowControl/>
        <w:spacing w:line="266" w:lineRule="exact" w:before="42" w:after="0"/>
        <w:ind w:left="0" w:right="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H. O. 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PRIVATE SECRETARY TO LORD ELGIN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1906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[SIR, ]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Lord Elgin told the Indian Deputation yesterday that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would be taken of the proceedings of the Deputation, may I ask </w:t>
      </w:r>
      <w:r>
        <w:rPr>
          <w:rFonts w:ascii="Times" w:hAnsi="Times" w:eastAsia="Times"/>
          <w:b w:val="0"/>
          <w:i w:val="0"/>
          <w:color w:val="000000"/>
          <w:sz w:val="22"/>
        </w:rPr>
        <w:t>you to let me have a copy of the official notes.</w:t>
      </w:r>
    </w:p>
    <w:p>
      <w:pPr>
        <w:autoSpaceDN w:val="0"/>
        <w:autoSpaceDE w:val="0"/>
        <w:widowControl/>
        <w:spacing w:line="220" w:lineRule="exact" w:before="206" w:after="0"/>
        <w:ind w:left="0" w:right="5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draft: S. N. 4535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H. S. L. POLAK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1906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POLAK,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all the cuttings I can. I will not enumerate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interview with Lord Elgin yesterday was exceedingly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Sir Lepel Griffin spoke very nicely. You may read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Association. I may be able to let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copy of the proceedings next week. I have applied for it.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Muncherji, Mr. Naoroji, Mr. Ameer Ali and Mr. Rees spoke;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precise and to the point. The support we have received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expectation. Everybody considers that a stronger deputation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affairs has never yet waited upon the Government. There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every reason for hoping that Lord Elgin will grant a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he does, it will be exceedingly good. We have now asked for an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 with Mr. Morley; that Deputation will also, I believe, be 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supported The meeting of the Members of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very enthusiastic and sympathetic.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thought that it was unprecedented ! Nobody had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over 100 Members would attend. The speakers too at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>vied with one another in showing their sympathy.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Lord George Hamilton today: he gave us half an hour.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he felt convinced that an injustice was being done.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study the Representation to Lord Elgin. There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an attitude of </w:t>
      </w:r>
      <w:r>
        <w:rPr>
          <w:rFonts w:ascii="Times" w:hAnsi="Times" w:eastAsia="Times"/>
          <w:b w:val="0"/>
          <w:i/>
          <w:color w:val="000000"/>
          <w:sz w:val="22"/>
        </w:rPr>
        <w:t>non possumus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sent you a long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The more we see,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we feel that a permanent committee is absolutely necessary,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Deputation is not to be frittered away. Sir Muncherji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emphatic on the point. It is, therefore, vexing that no cablegram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yet been received from you. This is not to blame you. I can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difficulties you are going through. This is not to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simply state the fact that delay is dangerous and hope </w:t>
      </w:r>
      <w:r>
        <w:rPr>
          <w:rFonts w:ascii="Times" w:hAnsi="Times" w:eastAsia="Times"/>
          <w:b w:val="0"/>
          <w:i w:val="0"/>
          <w:color w:val="000000"/>
          <w:sz w:val="22"/>
        </w:rPr>
        <w:t>blame you.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tomorrow there will be a cablegram from you. I need hardly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Ally is in thorough agreement with this view. We are both </w:t>
      </w:r>
      <w:r>
        <w:rPr>
          <w:rFonts w:ascii="Times" w:hAnsi="Times" w:eastAsia="Times"/>
          <w:b w:val="0"/>
          <w:i w:val="0"/>
          <w:color w:val="000000"/>
          <w:sz w:val="22"/>
        </w:rPr>
        <w:t>getting on very nicely.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pleased to learn that Mr. Scott, your father’s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an important part in bringing about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House of Commons and that your father devoted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part of last Monday to seeing Mr. Scott and others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His assistance to me has been very valuable in more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one. Your mother has promised to try earth bandages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neuralgia. I tried to dig up some clean earth from your yard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had. Your father was to procure some from elsewhere.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more next Sunday as I am to pass almost the whole of Sunday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 with your people: having, however, found out Mrs.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[Freeth’s address,]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have to take away 2 hours from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sending any article this time; I may write something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moves me. My outside activity has been so great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much time left for contemplation: anything,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should give you would be purely superficial. You may, however,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November 7.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“Meeting at House of Commons”, 7-11-1906.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repetition of this sentence is due perhaps to an oversight.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here are overtyped and illegible.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W. Macintyre”, </w:t>
      </w:r>
      <w:r>
        <w:rPr>
          <w:rFonts w:ascii="Times" w:hAnsi="Times" w:eastAsia="Times"/>
          <w:b w:val="0"/>
          <w:i w:val="0"/>
          <w:color w:val="000000"/>
          <w:sz w:val="18"/>
        </w:rPr>
        <w:t>10-11-1906, who was asked to send her address.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 article on the papers regarding the activity of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sending. Mr. Mukerji will send you some cuttings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deal with the Representation by Godfrey and others,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Commons meeting and the Deputation. As I am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now fancy that I may give you a leader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Lord Elgin’s reply </w:t>
      </w:r>
      <w:r>
        <w:rPr>
          <w:rFonts w:ascii="Times" w:hAnsi="Times" w:eastAsia="Times"/>
          <w:b w:val="0"/>
          <w:i w:val="0"/>
          <w:color w:val="000000"/>
          <w:sz w:val="22"/>
        </w:rPr>
        <w:t>to clear away some of the points.</w:t>
      </w:r>
    </w:p>
    <w:p>
      <w:pPr>
        <w:autoSpaceDN w:val="0"/>
        <w:autoSpaceDE w:val="0"/>
        <w:widowControl/>
        <w:spacing w:line="260" w:lineRule="exact" w:before="40" w:after="26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take anything from this letter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to work up an article because the proceedings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are supposed to be [private]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cablegram sent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 must be shocking!!! I suppose it is Dr. Godfrey. We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to give us the text of the cablegram and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sender. We may then give an explanation.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S. L. 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6522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4530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47. LETTER TO J. KITCHIN</w:t>
      </w:r>
    </w:p>
    <w:p>
      <w:pPr>
        <w:autoSpaceDN w:val="0"/>
        <w:autoSpaceDE w:val="0"/>
        <w:widowControl/>
        <w:spacing w:line="292" w:lineRule="exact" w:before="100" w:after="0"/>
        <w:ind w:left="4752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9,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KITCHIN,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delayed replying to your kind note as my </w:t>
      </w:r>
      <w:r>
        <w:rPr>
          <w:rFonts w:ascii="Times" w:hAnsi="Times" w:eastAsia="Times"/>
          <w:b w:val="0"/>
          <w:i w:val="0"/>
          <w:color w:val="000000"/>
          <w:sz w:val="22"/>
        </w:rPr>
        <w:t>movements were so uncertain.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much pleasure in dining with you on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next, and I shall take the train at Charing Cross at 6.45 p.m.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not inconvenient to you, we might meet at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that time. I have not looked at a guide but I take it that it is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This, it would appear, was not sent.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the word “secret” which is scored out. Gandhiji apparently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to replace it by “private”—which is how he describes the deputation </w:t>
      </w:r>
      <w:r>
        <w:rPr>
          <w:rFonts w:ascii="Times" w:hAnsi="Times" w:eastAsia="Times"/>
          <w:b w:val="0"/>
          <w:i w:val="0"/>
          <w:color w:val="000000"/>
          <w:sz w:val="18"/>
        </w:rPr>
        <w:t>proceedings elsewhere.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main station from which I get my ticket.</w:t>
      </w:r>
    </w:p>
    <w:p>
      <w:pPr>
        <w:autoSpaceDN w:val="0"/>
        <w:tabs>
          <w:tab w:pos="559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ITCHIN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6"/>
        </w:rPr>
        <w:t>NGLENOOK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RACKLEY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ECKENHAM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4532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SIR WILLIAM WEDDERBURN</w:t>
      </w:r>
    </w:p>
    <w:p>
      <w:pPr>
        <w:autoSpaceDN w:val="0"/>
        <w:autoSpaceDE w:val="0"/>
        <w:widowControl/>
        <w:spacing w:line="292" w:lineRule="exact" w:before="60" w:after="0"/>
        <w:ind w:left="475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9,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Mr. Ally and I are obliged for the tickets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complimentary breakfast to be given to Mr. Naoroji on Tuesday, the </w:t>
      </w:r>
      <w:r>
        <w:rPr>
          <w:rFonts w:ascii="Times" w:hAnsi="Times" w:eastAsia="Times"/>
          <w:b w:val="0"/>
          <w:i w:val="0"/>
          <w:color w:val="000000"/>
          <w:sz w:val="22"/>
        </w:rPr>
        <w:t>20th instant at 9.30 a.m.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Mr. Ally and I will consider it an honour to be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>the banquet.</w:t>
      </w:r>
    </w:p>
    <w:p>
      <w:pPr>
        <w:autoSpaceDN w:val="0"/>
        <w:autoSpaceDE w:val="0"/>
        <w:widowControl/>
        <w:spacing w:line="220" w:lineRule="exact" w:before="86" w:after="0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tabs>
          <w:tab w:pos="523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W. W</w:t>
      </w:r>
      <w:r>
        <w:rPr>
          <w:rFonts w:ascii="Times" w:hAnsi="Times" w:eastAsia="Times"/>
          <w:b w:val="0"/>
          <w:i w:val="0"/>
          <w:color w:val="000000"/>
          <w:sz w:val="16"/>
        </w:rPr>
        <w:t>EDDERBURN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84,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49. LETTER TO DR. J. OLDFIELD</w:t>
      </w:r>
    </w:p>
    <w:p>
      <w:pPr>
        <w:autoSpaceDN w:val="0"/>
        <w:autoSpaceDE w:val="0"/>
        <w:widowControl/>
        <w:spacing w:line="292" w:lineRule="exact" w:before="100" w:after="0"/>
        <w:ind w:left="475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9,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OLDFIELD,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Simmonds attended yesterday to take down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to have dictated. I suppose that you were unavoidably detained.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Oldfield wrote two articles on “Indian Parents' Duty” for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which were published on January 5 and January 12, 1907.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hoped to be able to undergo the operation tomorrow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with you from Saturday to Monday. I see, however,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 for the present, things having taken a turn for the better as </w:t>
      </w:r>
      <w:r>
        <w:rPr>
          <w:rFonts w:ascii="Times" w:hAnsi="Times" w:eastAsia="Times"/>
          <w:b w:val="0"/>
          <w:i w:val="0"/>
          <w:color w:val="000000"/>
          <w:sz w:val="22"/>
        </w:rPr>
        <w:t>also for the worse.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keep myself busy in connection with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find that I cannot possibly leave next week. I may,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be ready for treatment Saturday week.</w:t>
      </w:r>
    </w:p>
    <w:p>
      <w:pPr>
        <w:autoSpaceDN w:val="0"/>
        <w:autoSpaceDE w:val="0"/>
        <w:widowControl/>
        <w:spacing w:line="22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OSIAH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LDFIELD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ROMLEY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4534</w:t>
      </w:r>
    </w:p>
    <w:p>
      <w:pPr>
        <w:autoSpaceDN w:val="0"/>
        <w:autoSpaceDE w:val="0"/>
        <w:widowControl/>
        <w:spacing w:line="292" w:lineRule="exact" w:before="362" w:after="0"/>
        <w:ind w:left="0" w:right="18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50. DEPUTATION NOTES - I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9, 1906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30" w:after="0"/>
        <w:ind w:left="0" w:right="20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NTERVIEW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0" w:lineRule="exact" w:before="146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 order of time, the interview with Lord Elgin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I shall deal with it first as it is very important.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Sir Lepel Griffin, Lord Stanley of Alderley,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Muncherji Bhownaggree, Mr. Dadabhai Naoroji, Mr. Syed Ameer 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Harold Cox, Sir, Henry Cotton, Sir George Birdwood, Mr. J. 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Rees, Mr. Thornton and Mr. F. H. Brown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deputation included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said that such a [strong]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>members from all the parties.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before waited on Lord Elgin. We all presented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Lord Elgin at 3 p.m. on Thursday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paragraph of this item would suggest that this was completed 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November 10, 1906;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O. H. A. Johari”, 10-11-1906.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 H. Brown was not in the list, circulated by Gandhiji, of members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wait in deputation on Lord Elgin;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 to Lord Elgin”,8-11-1906.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Conservative Party was not represented in the deputation although,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Sir Henry Cotton the Transvaal Indian Deputation had the “complete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sympathy” of individual Conservative Members;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 to Lord Elgin”, </w:t>
      </w:r>
      <w:r>
        <w:rPr>
          <w:rFonts w:ascii="Times" w:hAnsi="Times" w:eastAsia="Times"/>
          <w:b w:val="0"/>
          <w:i w:val="0"/>
          <w:color w:val="000000"/>
          <w:sz w:val="18"/>
        </w:rPr>
        <w:t>8-11-1906.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November 8, 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Lepel Griffin made a spirited speech and appealed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 to reject the Ordinance. file said that the Ordinance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derogatory to Anglo-Indians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who read the Ordinance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those who ruled over such people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a worthless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and the British both originated in Central Asia.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very industrious, intelligent and honest.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India would never tolerate the refuse of Europe collected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tyrannizing over the Indians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and Mr. Ally spoke after Sir Lepel. Mr. Ally’s voice </w:t>
      </w:r>
      <w:r>
        <w:rPr>
          <w:rFonts w:ascii="Times" w:hAnsi="Times" w:eastAsia="Times"/>
          <w:b w:val="0"/>
          <w:i w:val="0"/>
          <w:color w:val="000000"/>
          <w:sz w:val="22"/>
        </w:rPr>
        <w:t>choked with emotion as he spoke.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Sir Henry Cotton made a powerful speech. Quoting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Lansdowne, he said that the Members of the House of Commons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that justice be done. While Kruger used the whip,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scourging us with scorpion stings. Sir Muncherji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know what had happened to the commission which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Lyttelton had promised him. If Lord Elgin could do nothing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at any rate should be appointed. Mr. Ameer Ali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recently returned from India and that the whole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was unhappy over the sufferings of Indians in South Africa.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Dadabhai said that the British Government would stand </w:t>
      </w:r>
      <w:r>
        <w:rPr>
          <w:rFonts w:ascii="Times" w:hAnsi="Times" w:eastAsia="Times"/>
          <w:b w:val="0"/>
          <w:i w:val="0"/>
          <w:color w:val="000000"/>
          <w:sz w:val="22"/>
        </w:rPr>
        <w:t>disgraced if the oppression of Indians continued.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Rees said that this question was an all-party one.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Cox said that, as an Englishman, he felt ashamed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disabilities Indians in the Transvaal had to suffer.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reply, Lord Elgin said that his own sympathy was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 the Indians. He had always wished well of the Indian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of the Transvaal Government had stated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was not oppressive. It was true in a sense that the remission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£3 tax afforded, as Mr. Gandhi had pointed out, no relief in </w:t>
      </w:r>
      <w:r>
        <w:rPr>
          <w:rFonts w:ascii="Times" w:hAnsi="Times" w:eastAsia="Times"/>
          <w:b w:val="0"/>
          <w:i w:val="0"/>
          <w:color w:val="000000"/>
          <w:sz w:val="22"/>
        </w:rPr>
        <w:t>fact. However, it was something of a gain that the legal stigma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tax had been removed. There did not seem to be much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giving of thumb-impressions. It was unlikely that the police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into the passes every day and harass the people. However,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no need to emphasize all these matters. Sir Lepel had said that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British in India were also referred to as Anglo-Indians.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people to whom the Ordinance applied, namely,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Indians.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whites there were not very hostile to Indians. But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cablegrams from Krugersdorp and other places which expressed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Ordinance would receive Royal assent. While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anything about Mr. Gandhi or Mr. Ally, he might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received cablegrams from some Indians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opinions. He added that all that was by way of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only. He did not regard the demand for a commission as unreason-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able. The matter deserved consideration, and he would reply after </w:t>
      </w:r>
      <w:r>
        <w:rPr>
          <w:rFonts w:ascii="Times" w:hAnsi="Times" w:eastAsia="Times"/>
          <w:b w:val="0"/>
          <w:i w:val="0"/>
          <w:color w:val="000000"/>
          <w:sz w:val="22"/>
        </w:rPr>
        <w:t>giving it sufficient thought.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permission to speak for a minute, Mr. Gandhi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Elgin’s information was not correct and that, if His Lordship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them another appointment, the two Delegates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this. Whether or not a second meeting materializes,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shows that the appointment of a commission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and that such complicated matters can be settled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commission.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hoped that, as a result of this Deputation, a commission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appointed.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OMMONS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thought it would be very appropriate and helpful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House of Commons met and passed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sympathy, we called upon some Members and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them. In this matter we sought the help of Mr. Sootie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Parliament who is a friend of Mr. Polak’s father,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at last took place on Wednesday night. Some half-a-dozen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jointly issued a circular and invitations. Messrs 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spoke and then the meeting passed a resolution requesting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 to accede to the demand of the Indian Deputation.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large meeting of Members of the House of Commons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first of its kind in recent times. This shows that our cause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widely discussed.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members of the Deputation had a private interview with </w:t>
      </w:r>
      <w:r>
        <w:rPr>
          <w:rFonts w:ascii="Times" w:hAnsi="Times" w:eastAsia="Times"/>
          <w:b w:val="0"/>
          <w:i w:val="0"/>
          <w:color w:val="000000"/>
          <w:sz w:val="22"/>
        </w:rPr>
        <w:t>Mr. Ameer Ali, during which he expressed much sympathy for our</w:t>
      </w:r>
    </w:p>
    <w:p>
      <w:pPr>
        <w:autoSpaceDN w:val="0"/>
        <w:autoSpaceDE w:val="0"/>
        <w:widowControl/>
        <w:spacing w:line="220" w:lineRule="exact" w:before="3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an error in the Gujarati original. It was Scott who helped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 the meeting at the House of Commons;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Polak”, </w:t>
      </w:r>
      <w:r>
        <w:rPr>
          <w:rFonts w:ascii="Times" w:hAnsi="Times" w:eastAsia="Times"/>
          <w:b w:val="0"/>
          <w:i w:val="0"/>
          <w:color w:val="000000"/>
          <w:sz w:val="18"/>
        </w:rPr>
        <w:t>9-11-1906.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also promised to write on it, if possible, for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>papers here.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NTERVIEW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AMILTON</w:t>
      </w:r>
    </w:p>
    <w:p>
      <w:pPr>
        <w:autoSpaceDN w:val="0"/>
        <w:autoSpaceDE w:val="0"/>
        <w:widowControl/>
        <w:spacing w:line="26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George Hamilton heard us patiently for half an hour.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recalled that he was at one time the Secretary of State for India. </w:t>
      </w:r>
      <w:r>
        <w:rPr>
          <w:rFonts w:ascii="Times" w:hAnsi="Times" w:eastAsia="Times"/>
          <w:b w:val="0"/>
          <w:i w:val="0"/>
          <w:color w:val="000000"/>
          <w:sz w:val="22"/>
        </w:rPr>
        <w:t>He has agreed to go into the question fully and do his best.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is often discussed in </w:t>
      </w:r>
      <w:r>
        <w:rPr>
          <w:rFonts w:ascii="Times" w:hAnsi="Times" w:eastAsia="Times"/>
          <w:b w:val="0"/>
          <w:i/>
          <w:color w:val="000000"/>
          <w:sz w:val="22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papers. </w:t>
      </w:r>
      <w:r>
        <w:rPr>
          <w:rFonts w:ascii="Times" w:hAnsi="Times" w:eastAsia="Times"/>
          <w:b w:val="0"/>
          <w:i/>
          <w:color w:val="000000"/>
          <w:sz w:val="22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published an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Mr. Gandhi 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Tatham’s Bill. The correspondent has given a correct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petition submitted to Lord Elgin has been sent to </w:t>
      </w:r>
      <w:r>
        <w:rPr>
          <w:rFonts w:ascii="Times" w:hAnsi="Times" w:eastAsia="Times"/>
          <w:b w:val="0"/>
          <w:i w:val="0"/>
          <w:color w:val="000000"/>
          <w:sz w:val="22"/>
        </w:rPr>
        <w:t>every Member of Parliament with a courteous covering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seeking an interview with Mr. Morley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despatched today. It will probably materialize next week. The Deputa-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has still so much work to do that it will be very difficult for it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on November 24.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TUDENTS IN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petition has been specially sent to Lord Elgin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 they have asked to know what their own plight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under the new law; but the petition covers the question of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others as well. If Lord Elgin should say that separate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made for those who had gone to England,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the others; if, on the other hand, he should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get the rights, it would be gross injustice.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is not concerned with Natal affairs.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Mr. Tatham’s Bill has been published and a cablegram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received here, Mr. Gandhi has asked for a private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Lord Elgin.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not yet given a definite reply, but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he will do so next week.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Indian.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8-12-1906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South Africa” 1-11-1906.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Secretary to Morley”, 9-11-1906.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“Representation to Lord Elgin”, 3-11-1906.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Secretary to Lord Elgin”, 2-11-1906 and 7-11-1906.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4670" w:val="left"/>
          <w:tab w:pos="5270" w:val="left"/>
          <w:tab w:pos="5650" w:val="left"/>
        </w:tabs>
        <w:autoSpaceDE w:val="0"/>
        <w:widowControl/>
        <w:spacing w:line="316" w:lineRule="exact" w:before="0" w:after="0"/>
        <w:ind w:left="1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LETTER TO S. M. MANGA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10, 1906</w:t>
      </w:r>
    </w:p>
    <w:p>
      <w:pPr>
        <w:autoSpaceDN w:val="0"/>
        <w:autoSpaceDE w:val="0"/>
        <w:widowControl/>
        <w:spacing w:line="212" w:lineRule="exact" w:before="172" w:after="16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MUNGA: 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I addressed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what your movements were. 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4106" w:space="0"/>
            <w:col w:w="241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yesterday, not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4106" w:space="0"/>
            <w:col w:w="241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 will be glad to dine with you next Saturday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 to you. Please let me know the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told me how you are getting on, how you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place, what the people are like and what they charge you, etc. We sho-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uld like to have all information about the place. Please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fully. There is no excuse for you to give me only scrappyinformation.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M. M</w:t>
      </w:r>
      <w:r>
        <w:rPr>
          <w:rFonts w:ascii="Times" w:hAnsi="Times" w:eastAsia="Times"/>
          <w:b w:val="0"/>
          <w:i w:val="0"/>
          <w:color w:val="000000"/>
          <w:sz w:val="16"/>
        </w:rPr>
        <w:t>UNGA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>DMUND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ROADSTAIRS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52. LETTER TO SIR HENRY COTTON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7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10, 1906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HENRY,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seen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report of the interview.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whoever gave the information, it was a shameful thing. Sir </w:t>
      </w:r>
      <w:r>
        <w:rPr>
          <w:rFonts w:ascii="Times" w:hAnsi="Times" w:eastAsia="Times"/>
          <w:b w:val="0"/>
          <w:i w:val="0"/>
          <w:color w:val="000000"/>
          <w:sz w:val="22"/>
        </w:rPr>
        <w:t>Lepel was very much annoyed about it, when I saw him yesterday.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reporters carne to me on Thursday evening, and I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not possibly give them any information, as Lord Elgin </w:t>
      </w:r>
      <w:r>
        <w:rPr>
          <w:rFonts w:ascii="Times" w:hAnsi="Times" w:eastAsia="Times"/>
          <w:b w:val="0"/>
          <w:i w:val="0"/>
          <w:color w:val="000000"/>
          <w:sz w:val="22"/>
        </w:rPr>
        <w:t>wanted the interview to be treated as strictly private.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Adam of Reuter’s Agency has just come over to enquire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any [member] of the deputation could have supplied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report. I have assured him that such a thing is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Lepel is of opinion that the information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someone in the Colonial Office. Lord Elgin’s speech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given practically word for word.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Adam su ggests, and I entirely agree, that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House enquiring why it was that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so </w:t>
      </w:r>
      <w:r>
        <w:rPr>
          <w:rFonts w:ascii="Times" w:hAnsi="Times" w:eastAsia="Times"/>
          <w:b w:val="0"/>
          <w:i w:val="0"/>
          <w:color w:val="000000"/>
          <w:sz w:val="22"/>
        </w:rPr>
        <w:t>favoured.</w:t>
      </w:r>
    </w:p>
    <w:p>
      <w:pPr>
        <w:autoSpaceDN w:val="0"/>
        <w:autoSpaceDE w:val="0"/>
        <w:widowControl/>
        <w:spacing w:line="22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Believe me,</w:t>
      </w:r>
    </w:p>
    <w:p>
      <w:pPr>
        <w:autoSpaceDN w:val="0"/>
        <w:autoSpaceDE w:val="0"/>
        <w:widowControl/>
        <w:spacing w:line="22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OTTON</w:t>
      </w:r>
      <w:r>
        <w:rPr>
          <w:rFonts w:ascii="Times" w:hAnsi="Times" w:eastAsia="Times"/>
          <w:b w:val="0"/>
          <w:i w:val="0"/>
          <w:color w:val="000000"/>
          <w:sz w:val="20"/>
        </w:rPr>
        <w:t>, M.P.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45, 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N. W.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4536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A. H. WEST</w:t>
      </w:r>
    </w:p>
    <w:p>
      <w:pPr>
        <w:autoSpaceDN w:val="0"/>
        <w:autoSpaceDE w:val="0"/>
        <w:widowControl/>
        <w:spacing w:line="266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04" w:lineRule="exact" w:before="62" w:after="0"/>
        <w:ind w:left="467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10, 1906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WEST,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still keep you without a long letter and I fear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during the short time I remain here. It seems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leave next week; not that I ever thought that there was much </w:t>
      </w:r>
      <w:r>
        <w:rPr>
          <w:rFonts w:ascii="Times" w:hAnsi="Times" w:eastAsia="Times"/>
          <w:b w:val="0"/>
          <w:i w:val="0"/>
          <w:color w:val="000000"/>
          <w:sz w:val="22"/>
        </w:rPr>
        <w:t>chance. I shall probably leave here on the 24th November.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Polak.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going to see Miss Pywell tomorrow unless she counter-</w:t>
      </w:r>
      <w:r>
        <w:rPr>
          <w:rFonts w:ascii="Times" w:hAnsi="Times" w:eastAsia="Times"/>
          <w:b w:val="0"/>
          <w:i w:val="0"/>
          <w:color w:val="000000"/>
          <w:sz w:val="22"/>
        </w:rPr>
        <w:t>mands my letter posted yesterday.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18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that Mrs. West is getting on nicely, that she is comfort-</w:t>
      </w:r>
      <w:r>
        <w:rPr>
          <w:rFonts w:ascii="Times" w:hAnsi="Times" w:eastAsia="Times"/>
          <w:b w:val="0"/>
          <w:i w:val="0"/>
          <w:color w:val="000000"/>
          <w:sz w:val="22"/>
        </w:rPr>
        <w:t>able, and that Mrs. Gandhi received her well.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4" w:right="1400" w:bottom="478" w:left="1440" w:header="720" w:footer="720" w:gutter="0"/>
          <w:cols w:num="2" w:equalWidth="0">
            <w:col w:w="3208" w:space="0"/>
            <w:col w:w="3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sectPr>
          <w:type w:val="nextColumn"/>
          <w:pgSz w:w="9360" w:h="12960"/>
          <w:pgMar w:top="524" w:right="1400" w:bottom="478" w:left="1440" w:header="720" w:footer="720" w:gutter="0"/>
          <w:cols w:num="2" w:equalWidth="0">
            <w:col w:w="3208" w:space="0"/>
            <w:col w:w="33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H. 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INDIAN OPINION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HOEIX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3, 1906, Swift McNeill asked this question of the Under-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the Colonies. Supplementary questions were asked by Sir Henry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and Sir Edward Carson. Harold Cox asked a supplementary regarding a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leakage concerning the deputation to the India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Polak”, 9-11-1906.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type w:val="continuous"/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J. W. MACINTYRE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MCINTYRE,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promised to send me Mrs. Freeth’s address but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done so. Fortunately I have now got it. I have received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Mr. Macdonald. I have written to the London solicitors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7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need not say anything further as you will see my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Polak.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Mr.</w:t>
            </w:r>
          </w:p>
        </w:tc>
      </w:tr>
    </w:tbl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W. M</w:t>
      </w:r>
      <w:r>
        <w:rPr>
          <w:rFonts w:ascii="Times" w:hAnsi="Times" w:eastAsia="Times"/>
          <w:b w:val="0"/>
          <w:i w:val="0"/>
          <w:color w:val="000000"/>
          <w:sz w:val="16"/>
        </w:rPr>
        <w:t>ACINTYRE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55. LETTER TO O. H. A. JOHARI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H[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>] C[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OMAR,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time to write to you in Gujarati. I am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 9.45 p.m. I have done all I could for the Natal question;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an interview with Lord Elgin. I received a reply on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 should put down in writing what I had to state: I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the same day, stating shortly my contention and asking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and informal interview.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heard again today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reply will be sent to me next week. I send you also a copy of </w:t>
      </w:r>
      <w:r>
        <w:rPr>
          <w:rFonts w:ascii="Times" w:hAnsi="Times" w:eastAsia="Times"/>
          <w:b w:val="0"/>
          <w:i/>
          <w:color w:val="000000"/>
          <w:sz w:val="22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an account of the interview with him. Beyond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Polak”, 9-11-1906.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Secretary to Lord Elgin”, 7-11-1906; also enclosure to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Lord Elgin”, 1-12-1906, enclosure.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cannot go at present; I am too busy giving my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 have, however, sent a cablegram suggesting 2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here as I see that a great deal of work could be done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committee which should be not a Transvaal Committee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Committee. I think that with careful management it </w:t>
      </w:r>
      <w:r>
        <w:rPr>
          <w:rFonts w:ascii="Times" w:hAnsi="Times" w:eastAsia="Times"/>
          <w:b w:val="0"/>
          <w:i w:val="0"/>
          <w:color w:val="000000"/>
          <w:sz w:val="22"/>
        </w:rPr>
        <w:t>could become a most efficient body.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another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asking for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as the committee must be formed while Mr. Ally and I are </w:t>
      </w:r>
      <w:r>
        <w:rPr>
          <w:rFonts w:ascii="Times" w:hAnsi="Times" w:eastAsia="Times"/>
          <w:b w:val="0"/>
          <w:i w:val="0"/>
          <w:color w:val="000000"/>
          <w:sz w:val="22"/>
        </w:rPr>
        <w:t>here. I hope I shall receive some reply tomorrow.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 </w:t>
      </w:r>
      <w:r>
        <w:rPr>
          <w:rFonts w:ascii="Times" w:hAnsi="Times" w:eastAsia="Times"/>
          <w:b w:val="0"/>
          <w:i w:val="0"/>
          <w:color w:val="000000"/>
          <w:sz w:val="20"/>
        </w:rPr>
        <w:t>H. A. J</w:t>
      </w:r>
      <w:r>
        <w:rPr>
          <w:rFonts w:ascii="Times" w:hAnsi="Times" w:eastAsia="Times"/>
          <w:b w:val="0"/>
          <w:i w:val="0"/>
          <w:color w:val="000000"/>
          <w:sz w:val="16"/>
        </w:rPr>
        <w:t>OHARI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441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56. LETTER TO A. QADIR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l 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QADIR,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note. I am satisfied with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Lord Elgin, not because I am assured of success,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necessary work done. However, Lord Elgin,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 blank, negative reply, has promised to consider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commission. There is therefore some hope yet left.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ask my manager to send you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so long as you are in London. When you return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manager of the change of address and copies will be posted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offering to send your monthly magazine to</w:t>
      </w:r>
    </w:p>
    <w:p>
      <w:pPr>
        <w:autoSpaceDN w:val="0"/>
        <w:autoSpaceDE w:val="0"/>
        <w:widowControl/>
        <w:spacing w:line="220" w:lineRule="exact" w:before="36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Spelt also as Jhaveri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65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Mr. Ally also wishes me to thank you for the copy sent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you read before the East India Association I had </w:t>
      </w:r>
      <w:r>
        <w:rPr>
          <w:rFonts w:ascii="Times" w:hAnsi="Times" w:eastAsia="Times"/>
          <w:b w:val="0"/>
          <w:i w:val="0"/>
          <w:color w:val="000000"/>
          <w:sz w:val="22"/>
        </w:rPr>
        <w:t>seen while I was at Johannesburg; I dealt with it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in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the paper.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30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send you herewith two copies of each of the Representations.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152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152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ADIR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69, S</w:t>
      </w:r>
      <w:r>
        <w:rPr>
          <w:rFonts w:ascii="Times" w:hAnsi="Times" w:eastAsia="Times"/>
          <w:b w:val="0"/>
          <w:i w:val="0"/>
          <w:color w:val="000000"/>
          <w:sz w:val="16"/>
        </w:rPr>
        <w:t>HEPHERD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typewritten office copy: S. N. 4542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57. LETTER TO W. J. WEST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WEST, 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a copy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Abdul Qadir, Esq., c/o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Thomas Cook &amp; Son, Ludgate Circus, London, as exchange copy for </w:t>
      </w:r>
      <w:r>
        <w:rPr>
          <w:rFonts w:ascii="Times" w:hAnsi="Times" w:eastAsia="Times"/>
          <w:b w:val="0"/>
          <w:i w:val="0"/>
          <w:color w:val="000000"/>
          <w:sz w:val="22"/>
        </w:rPr>
        <w:t>a monthly magazine which he will send.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Qadir is a graduate of Punjab University and the proprietor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magazine Urdo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may also become our honorary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contributor.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J. 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4541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“Jivan Hind”,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31-3-1906.</w:t>
      </w:r>
    </w:p>
    <w:p>
      <w:pPr>
        <w:autoSpaceDN w:val="0"/>
        <w:autoSpaceDE w:val="0"/>
        <w:widowControl/>
        <w:spacing w:line="218" w:lineRule="exact" w:before="22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Lahore Observer and Urdu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Urdu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There is an error in the initials for, apart from A. H. West, who managed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 side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there was no one else of that name at Phoenix.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MESSRS WOOLGAR &amp; ROBERTS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1906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OOLGAR </w:t>
      </w:r>
      <w:r>
        <w:rPr>
          <w:rFonts w:ascii="Times" w:hAnsi="Times" w:eastAsia="Times"/>
          <w:b w:val="0"/>
          <w:i w:val="0"/>
          <w:color w:val="000000"/>
          <w:sz w:val="20"/>
        </w:rPr>
        <w:t>&amp; R</w:t>
      </w:r>
      <w:r>
        <w:rPr>
          <w:rFonts w:ascii="Times" w:hAnsi="Times" w:eastAsia="Times"/>
          <w:b w:val="0"/>
          <w:i w:val="0"/>
          <w:color w:val="000000"/>
          <w:sz w:val="16"/>
        </w:rPr>
        <w:t>OBERTS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58,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LEET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E. C.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Mr. Ally and I have received your letters referring to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cuttings.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have those cuttings on the terms mentioned, viz., £1.1.0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hundred copies, if you can let us have the copies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20th ultimo. They need not necessarily be regarding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Association, Mr. Ally, or myself, but we will take copies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regarding British Indians in South Africa.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PRIVATE SECRETARY TO LORD ELGIN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1906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FOR THE COLONIES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honour to submit for His Lordship’s information a </w:t>
      </w:r>
      <w:r>
        <w:rPr>
          <w:rFonts w:ascii="Times" w:hAnsi="Times" w:eastAsia="Times"/>
          <w:b w:val="0"/>
          <w:i w:val="0"/>
          <w:color w:val="000000"/>
          <w:sz w:val="22"/>
        </w:rPr>
        <w:t>cablegram received from the British Indian Association in Johannes-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burg, “Have affidavit Godfrey obtained signatures blank paper false </w:t>
      </w:r>
      <w:r>
        <w:rPr>
          <w:rFonts w:ascii="Times" w:hAnsi="Times" w:eastAsia="Times"/>
          <w:b w:val="0"/>
          <w:i w:val="0"/>
          <w:color w:val="000000"/>
          <w:sz w:val="22"/>
        </w:rPr>
        <w:t>pretence using name bias (code word for British Indian Associa-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tion) signature now withdrawn, cabling Lord Elgin, papers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report conference”.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it would appear that the Johannesburg papers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report of the proceedings of the Deputation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on the strength of the reference therein to cablegram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His Lordship from Indians in Johannesburg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Association has sent the cablegram to His Lordship.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2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60. LETTER TO “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1906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20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TIMES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RINTING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leading article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10th instant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question in the Colonies, you have lifted 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of parochialism to that of Imperialism.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will be thankful if you will allow us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Law Amendment Ordinance without touching the larger issue </w:t>
      </w:r>
      <w:r>
        <w:rPr>
          <w:rFonts w:ascii="Times" w:hAnsi="Times" w:eastAsia="Times"/>
          <w:b w:val="0"/>
          <w:i w:val="0"/>
          <w:color w:val="000000"/>
          <w:sz w:val="22"/>
        </w:rPr>
        <w:t>discussed by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say: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does not seem likely or desirable that a measure, which appears to be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supported generally by the opinion of the people who are shortly to have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 to make their own laws, should be refused the assent of the Crown.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take exception to your opinion for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reasons: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74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admit that upon the merits of the particular controversy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aroused by the Ordinance there is “at present hardly evidence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quoted in “Letter to Sir Henry Cotton”, 12-11-1906, but the text varies </w:t>
      </w:r>
      <w:r>
        <w:rPr>
          <w:rFonts w:ascii="Times" w:hAnsi="Times" w:eastAsia="Times"/>
          <w:b w:val="0"/>
          <w:i w:val="0"/>
          <w:color w:val="000000"/>
          <w:sz w:val="18"/>
        </w:rPr>
        <w:t>slightly.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was not published in </w:t>
      </w:r>
      <w:r>
        <w:rPr>
          <w:rFonts w:ascii="Times" w:hAnsi="Times" w:eastAsia="Times"/>
          <w:b w:val="0"/>
          <w:i/>
          <w:color w:val="000000"/>
          <w:sz w:val="18"/>
        </w:rPr>
        <w:t>The Times.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enough to form judgement”.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961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</w:p>
          <w:p>
            <w:pPr>
              <w:autoSpaceDN w:val="0"/>
              <w:autoSpaceDE w:val="0"/>
              <w:widowControl/>
              <w:spacing w:line="294" w:lineRule="exact" w:before="8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 </w:t>
            </w:r>
          </w:p>
          <w:p>
            <w:pPr>
              <w:autoSpaceDN w:val="0"/>
              <w:autoSpaceDE w:val="0"/>
              <w:widowControl/>
              <w:spacing w:line="294" w:lineRule="exact" w:before="18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</w:p>
          <w:p>
            <w:pPr>
              <w:autoSpaceDN w:val="0"/>
              <w:autoSpaceDE w:val="0"/>
              <w:widowControl/>
              <w:spacing w:line="294" w:lineRule="exact" w:before="5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5. </w:t>
            </w:r>
          </w:p>
          <w:p>
            <w:pPr>
              <w:autoSpaceDN w:val="0"/>
              <w:autoSpaceDE w:val="0"/>
              <w:widowControl/>
              <w:spacing w:line="294" w:lineRule="exact" w:before="23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 </w:t>
            </w:r>
          </w:p>
          <w:p>
            <w:pPr>
              <w:autoSpaceDN w:val="0"/>
              <w:autoSpaceDE w:val="0"/>
              <w:widowControl/>
              <w:spacing w:line="294" w:lineRule="exact" w:before="16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 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130" w:right="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Ordinance does not affect the broad question of Asiatic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Immigration into the Transvaal, but it very materially alters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their prejudice the status of British Indians resident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Colony.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is not “a purely temporary measure”; for, while it is true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Duncan stated that it was introduced without prejudice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further legislation, there was no question of the Ordinance itself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being “a temporary measure”. In its very nature it is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capable of being temporary, because it is intended to carry 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once and for all, so it is said, registration of British Indians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Transvaal, and to compel them to carry passes, euphemistically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called registration certificates.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Instead of preserving the status quo and relieving the Asiatic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residents from “certain manifest grievances”, it reduces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status and removes not a single grievance.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While the prejudice on the part of the general portion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white community is admitted, the manner of giving effect to it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purely a creation of the Government and the Transvaal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community is certainly not privy to the framing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Ordinance. Its plan is undoubtedly drastic, but honest. If it had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its own way, perhaps that portion of it which represents anti-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Asiatic agitation will pass legislation involving deportation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Indian residents in the Colony. Such, in effect, it will be reme-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mbered, was the resolution passed by the so-called 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Convention.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the Transvaal is on the eve of getting Responsible Govern-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ment is an additional reason why, instead of the British Indian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position being prejudiced by the Ordinance in question,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should be so commended to the incoming Government as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bear the Imperial stamp; that is to say, the status of British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Indians should be levelled up to that enjoyed by British Indians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at the Cape.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 is absolutely no proof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justifying a dangerous departure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from the traditions of Crown Colony Government in the shape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invidious class distinctions.</w:t>
            </w:r>
          </w:p>
        </w:tc>
      </w:tr>
    </w:tbl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 large unauthorized influx of Indians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08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8. 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Involving, as the question does, Imperial considerations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highest order, the Imperial Government should think twice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before sanctioning panic legislation which underlies the Ordin-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ance.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we have above given for withholding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are also reasons showing why a commission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to go into the question, and to place such evidence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and the Government as is, on your own showing,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lacking. You, Sir, have rightly said that every Indian returning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to India returns a missionary to sow discontent. We,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privilege of representing the community, can state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only the most moderate expression to the sentiments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who attended the mass meeting referred to by you.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us to describe in words the bitterness which animated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regarding the measure. The lower the status of the Indian,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would be his hardship under the Ordinance. The well-to-do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may by reason of his position be able to escape the grossest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of oppression which must inevitably flow from the Ordinance.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were, under the registration effected by Lord Milner’s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dragged at four o’clock on a cold winter’s morning -from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beds in Johannesburg, Heidelberg and Potchefstroom,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marched to the police station, or Asiatic Offices, as the case might be.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they who under the Ordinance would be hustled by the Kaffir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at every turn, and not the better-class Indians. They,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treatment more than we do, because to them their hardship is </w:t>
      </w:r>
      <w:r>
        <w:rPr>
          <w:rFonts w:ascii="Times" w:hAnsi="Times" w:eastAsia="Times"/>
          <w:b w:val="0"/>
          <w:i w:val="0"/>
          <w:color w:val="000000"/>
          <w:sz w:val="22"/>
        </w:rPr>
        <w:t>an ever-present reality.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has all along contended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influx on a wholesale scale, that there is no attempt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to countenance any such influx,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is absolutely effective to check unauthorized entry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already held by Indians are sufficient for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identification. If these statements are challenged, as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challenged, is it not at least in common fairness necessary to appoint a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 of enquiry [?]</w:t>
      </w:r>
    </w:p>
    <w:p>
      <w:pPr>
        <w:autoSpaceDN w:val="0"/>
        <w:autoSpaceDE w:val="0"/>
        <w:widowControl/>
        <w:spacing w:line="220" w:lineRule="exact" w:before="46" w:after="0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 etc.,</w:t>
      </w:r>
    </w:p>
    <w:p>
      <w:pPr>
        <w:autoSpaceDN w:val="0"/>
        <w:autoSpaceDE w:val="0"/>
        <w:widowControl/>
        <w:spacing w:line="266" w:lineRule="exact" w:before="2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H. O. 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4543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25-4-1903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SIR LEPEL GRIFFIN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LEPEL,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your note.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leader is very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and certainly on the whole sympathetic.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venture to ask you to write a short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emphasizing the question of discontent and the Imperial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question.</w:t>
      </w:r>
    </w:p>
    <w:p>
      <w:pPr>
        <w:autoSpaceDN w:val="0"/>
        <w:tabs>
          <w:tab w:pos="550" w:val="left"/>
          <w:tab w:pos="45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by Mr.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 to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considering with Sir Muncherji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a permanent committee for the South African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Deputation will be frittered away if it cannot be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its return to South Africa. If a small committee was formed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very great assistance. May we rely upon your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Mr. Ally and I will be obliged if you will lend your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committee. A cable has just been received from Johannes-burg </w:t>
      </w:r>
      <w:r>
        <w:rPr>
          <w:rFonts w:ascii="Times" w:hAnsi="Times" w:eastAsia="Times"/>
          <w:b w:val="0"/>
          <w:i w:val="0"/>
          <w:color w:val="000000"/>
          <w:sz w:val="22"/>
        </w:rPr>
        <w:t>sanctioning the formation of such a committee.</w:t>
      </w:r>
    </w:p>
    <w:p>
      <w:pPr>
        <w:autoSpaceDN w:val="0"/>
        <w:autoSpaceDE w:val="0"/>
        <w:widowControl/>
        <w:spacing w:line="220" w:lineRule="exact" w:before="126" w:after="0"/>
        <w:ind w:left="0" w:right="2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EPEL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RIFFIN</w:t>
      </w:r>
      <w:r>
        <w:rPr>
          <w:rFonts w:ascii="Times" w:hAnsi="Times" w:eastAsia="Times"/>
          <w:b w:val="0"/>
          <w:i w:val="0"/>
          <w:color w:val="000000"/>
          <w:sz w:val="20"/>
        </w:rPr>
        <w:t>, K.C.S.I.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4,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ADOGAN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ARDENS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LOANE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4544</w:t>
      </w:r>
    </w:p>
    <w:p>
      <w:pPr>
        <w:autoSpaceDN w:val="0"/>
        <w:autoSpaceDE w:val="0"/>
        <w:widowControl/>
        <w:spacing w:line="24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LETTER TO H. COX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1906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COX,</w:t>
      </w:r>
    </w:p>
    <w:p>
      <w:pPr>
        <w:autoSpaceDN w:val="0"/>
        <w:autoSpaceDE w:val="0"/>
        <w:widowControl/>
        <w:spacing w:line="28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leading article on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May I ask you to use your powerful pen? I enclose also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 addressed by Mr. Ally and myself to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dealt with by the various members of the deputation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it will keep the question prominently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public and is likely to influence Lord Elgin.</w:t>
      </w:r>
    </w:p>
    <w:p>
      <w:pPr>
        <w:autoSpaceDN w:val="0"/>
        <w:autoSpaceDE w:val="0"/>
        <w:widowControl/>
        <w:spacing w:line="220" w:lineRule="exact" w:before="166" w:after="4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[2 enclosures]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AROLD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OX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M.P.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AYMONDS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4548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63. LETTER TO SIR MUNCHERJI BHOWNAGGREE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1906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MUNCHERJEE,</w:t>
      </w:r>
    </w:p>
    <w:p>
      <w:pPr>
        <w:autoSpaceDN w:val="0"/>
        <w:autoSpaceDE w:val="0"/>
        <w:widowControl/>
        <w:spacing w:line="28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cablegram today authorizing formation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Unless I hear from you to the contrary I shall wait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Wednesday at 11.30 a.m. to discuss what should be done.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invited Sir Lepel’s co-operation already. Will you kindly write to me?</w:t>
      </w:r>
    </w:p>
    <w:p>
      <w:pPr>
        <w:autoSpaceDN w:val="0"/>
        <w:autoSpaceDE w:val="0"/>
        <w:widowControl/>
        <w:spacing w:line="240" w:lineRule="exact" w:before="48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Copies of this were sent to Sir George Birdwood, Ameer Ali and J. D. Rees,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12-11-1906,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“await”.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some members of the deputation urging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submit a draft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your approval. I think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something after the draft it cannot but carry weight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controversy going. It will produce a good effect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20" w:lineRule="exact" w:before="126" w:after="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M. M. B</w:t>
      </w:r>
      <w:r>
        <w:rPr>
          <w:rFonts w:ascii="Times" w:hAnsi="Times" w:eastAsia="Times"/>
          <w:b w:val="0"/>
          <w:i w:val="0"/>
          <w:color w:val="000000"/>
          <w:sz w:val="16"/>
        </w:rPr>
        <w:t>HOWNAGGREE</w:t>
      </w:r>
      <w:r>
        <w:rPr>
          <w:rFonts w:ascii="Times" w:hAnsi="Times" w:eastAsia="Times"/>
          <w:b w:val="0"/>
          <w:i w:val="0"/>
          <w:color w:val="000000"/>
          <w:sz w:val="20"/>
        </w:rPr>
        <w:t>, K.C.S.I.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196,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ROMWELL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S.W.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64. LETTER TO PRIVATE SECRETARY TO LORD ELGIN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FOR THE COLONIES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5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the copy of the Minutes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that waited on His Lordship on Thursday last. I note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is marked “Confidential”. His Lordship may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proceedings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>. I may state that four reporters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None of these is available. However, a letter from Sir Roper Lethbridge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 member of the deputation appeared in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12-11-1906. Sir Roper,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of The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Englishman,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Calcutta, said that the entire British community in India was in </w:t>
      </w:r>
      <w:r>
        <w:rPr>
          <w:rFonts w:ascii="Times" w:hAnsi="Times" w:eastAsia="Times"/>
          <w:b w:val="0"/>
          <w:i w:val="0"/>
          <w:color w:val="000000"/>
          <w:sz w:val="18"/>
        </w:rPr>
        <w:t>sympathy with the  representation of the Transvaal Indians to Lord Elgin.</w:t>
      </w:r>
    </w:p>
    <w:p>
      <w:pPr>
        <w:autoSpaceDN w:val="0"/>
        <w:autoSpaceDE w:val="0"/>
        <w:widowControl/>
        <w:spacing w:line="22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Letter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13-11-1906. It is dated November 13 and carries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corrections in Gandhijis hand. Either the note was posted on November 13 or the draft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was  merely dated November 13 for the convenience of Sir Muncherji who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 it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under his signature.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immediately after the interview and asked me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of the meeting. I told them that I was pledged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to privacy. I was therefore somewhat surprised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approached Sir Lepel Griffin, and he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surprise. I am quite at a loss to understand how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the information. In view of the fact that a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has appeared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it does not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fully the statements submitted to His Lordship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will His Lordship permit me to give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Minutes to the Press?</w:t>
      </w:r>
    </w:p>
    <w:p>
      <w:pPr>
        <w:autoSpaceDN w:val="0"/>
        <w:autoSpaceDE w:val="0"/>
        <w:widowControl/>
        <w:spacing w:line="22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hare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8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65. LETTER TO SIR HENRY COTTON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1906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HENRY,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your note of the 12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instant.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today the following cablegram: “Have affidavits Godfrey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signatures blank paper false pretences using name bias (code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for British Indian Association). Signatures now with drawn.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Cabling (Lord) Elgin. Papers publish full report confe-rence.”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means that a full report has been publis-hed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and reference has evidently been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referred to by Lord Elgin. Mr. Ally and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well. Personally I can only say that he is a little insane.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medical man and has taken his degree at Edinburgh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to be taken against the Ordinance he would go much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 should. Indeed he even advocated violent measures,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because there is no problem placed before him for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loses his mental balance. There are other matters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Dr. Godfrey proving the statement made by me which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touch upon at any rate for the present. His two brothers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310" w:val="left"/>
          <w:tab w:pos="4010" w:val="left"/>
          <w:tab w:pos="6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legal education here and they have signed the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Lord Elgin of which they have sent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copy. They too are enraged at their brother’s con-duct and even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to suggest that they should publicly disown his conduct.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and I have, however, told them that such a course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As you have asked the question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thought I should place </w:t>
      </w:r>
      <w:r>
        <w:rPr>
          <w:rFonts w:ascii="Times" w:hAnsi="Times" w:eastAsia="Times"/>
          <w:b w:val="0"/>
          <w:i w:val="0"/>
          <w:color w:val="000000"/>
          <w:sz w:val="22"/>
        </w:rPr>
        <w:t>the above information at your disposal.</w:t>
      </w:r>
    </w:p>
    <w:p>
      <w:pPr>
        <w:autoSpaceDN w:val="0"/>
        <w:autoSpaceDE w:val="0"/>
        <w:widowControl/>
        <w:spacing w:line="220" w:lineRule="exact" w:before="86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OTTON</w:t>
      </w:r>
      <w:r>
        <w:rPr>
          <w:rFonts w:ascii="Times" w:hAnsi="Times" w:eastAsia="Times"/>
          <w:b w:val="0"/>
          <w:i w:val="0"/>
          <w:color w:val="000000"/>
          <w:sz w:val="20"/>
        </w:rPr>
        <w:t>, M.P.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45, 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N.W.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4551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66. LETTER TO SIR HENRY COTTON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HENRY,</w:t>
      </w:r>
    </w:p>
    <w:p>
      <w:pPr>
        <w:autoSpaceDN w:val="0"/>
        <w:autoSpaceDE w:val="0"/>
        <w:widowControl/>
        <w:spacing w:line="260" w:lineRule="exact" w:before="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 of the 12th instant. In view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Morley has consented to receive a deputation on 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week, as you will see from a separate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being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would it not be premature to ask a question about the decision of </w:t>
      </w:r>
      <w:r>
        <w:rPr>
          <w:rFonts w:ascii="Times" w:hAnsi="Times" w:eastAsia="Times"/>
          <w:b w:val="0"/>
          <w:i w:val="0"/>
          <w:color w:val="000000"/>
          <w:sz w:val="22"/>
        </w:rPr>
        <w:t>Lord Elgin regarding the appointment of a commission?</w:t>
      </w:r>
    </w:p>
    <w:p>
      <w:pPr>
        <w:autoSpaceDN w:val="0"/>
        <w:autoSpaceDE w:val="0"/>
        <w:widowControl/>
        <w:spacing w:line="220" w:lineRule="exact" w:before="86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45, 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N.W.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4555</w:t>
      </w:r>
    </w:p>
    <w:p>
      <w:pPr>
        <w:autoSpaceDN w:val="0"/>
        <w:autoSpaceDE w:val="0"/>
        <w:widowControl/>
        <w:spacing w:line="220" w:lineRule="exact" w:before="8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“Representation to Lord Elgin”, 3-11-1906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They did do this in a letter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14-11-1906.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here is to a question in the House of Commons, on November 14, </w:t>
      </w:r>
      <w:r>
        <w:rPr>
          <w:rFonts w:ascii="Times" w:hAnsi="Times" w:eastAsia="Times"/>
          <w:b w:val="0"/>
          <w:i w:val="0"/>
          <w:color w:val="000000"/>
          <w:sz w:val="18"/>
        </w:rPr>
        <w:t>1906, by Sir Henry Cotton</w:t>
      </w:r>
      <w:r>
        <w:rPr>
          <w:rFonts w:ascii="Times" w:hAnsi="Times" w:eastAsia="Times"/>
          <w:b w:val="0"/>
          <w:i/>
          <w:color w:val="000000"/>
          <w:sz w:val="18"/>
        </w:rPr>
        <w:t>, 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whether the Under-Secretary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Colonies, Mr. Churchill, had received telegrams indicating that the petition in question</w:t>
      </w:r>
      <w:r>
        <w:rPr>
          <w:rFonts w:ascii="Times" w:hAnsi="Times" w:eastAsia="Times"/>
          <w:b w:val="0"/>
          <w:i w:val="0"/>
          <w:color w:val="000000"/>
          <w:sz w:val="18"/>
        </w:rPr>
        <w:t>“was spurious, and that the signatures to it were obtained under false pretences”.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available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L. M. JAMES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JAMES,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 of the 12th instant. You may have seen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interview with Lord Elgin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9th instant.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see Mr. Morley on the 22nd instant.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a commission being appointed. I think you should on your </w:t>
      </w:r>
      <w:r>
        <w:rPr>
          <w:rFonts w:ascii="Times" w:hAnsi="Times" w:eastAsia="Times"/>
          <w:b w:val="0"/>
          <w:i w:val="0"/>
          <w:color w:val="000000"/>
          <w:sz w:val="22"/>
        </w:rPr>
        <w:t>side send a reminder to the Foreign Office.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M. J</w:t>
      </w:r>
      <w:r>
        <w:rPr>
          <w:rFonts w:ascii="Times" w:hAnsi="Times" w:eastAsia="Times"/>
          <w:b w:val="0"/>
          <w:i w:val="0"/>
          <w:color w:val="000000"/>
          <w:sz w:val="16"/>
        </w:rPr>
        <w:t>AMES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EGATION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ORTLAND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68. LETTER TO LORD STANLEY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Morley has appointed Thursday the 22nd instant at 12.20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a small deputation with reference to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Ordinance of the Transvaal. On behalf of my colleague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myself, may I enquire whether you will be good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the deputation? Sir Lepel Griffin has kindly consented to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you will kindly attend, may I also ask you to be at the India </w:t>
      </w:r>
      <w:r>
        <w:rPr>
          <w:rFonts w:ascii="Times" w:hAnsi="Times" w:eastAsia="Times"/>
          <w:b w:val="0"/>
          <w:i w:val="0"/>
          <w:color w:val="000000"/>
          <w:sz w:val="22"/>
        </w:rPr>
        <w:t>Office at 12 o’clock on Thursday week.</w:t>
      </w:r>
    </w:p>
    <w:p>
      <w:pPr>
        <w:autoSpaceDN w:val="0"/>
        <w:autoSpaceDE w:val="0"/>
        <w:widowControl/>
        <w:spacing w:line="220" w:lineRule="exact" w:before="86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TANLEY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LDERLEY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ANSFIELD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4557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B. HOLLAND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 will do ourselves the honour of waiting 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at 4.30, as suggested in your letter of even date. You state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“the 13th instant tomorrow afternoon”. I therefore take it </w:t>
      </w:r>
      <w:r>
        <w:rPr>
          <w:rFonts w:ascii="Times" w:hAnsi="Times" w:eastAsia="Times"/>
          <w:b w:val="0"/>
          <w:i w:val="0"/>
          <w:color w:val="000000"/>
          <w:sz w:val="22"/>
        </w:rPr>
        <w:t>that “13th” is a slip.</w:t>
      </w:r>
    </w:p>
    <w:p>
      <w:pPr>
        <w:autoSpaceDN w:val="0"/>
        <w:autoSpaceDE w:val="0"/>
        <w:widowControl/>
        <w:spacing w:line="220" w:lineRule="exact" w:before="86" w:after="0"/>
        <w:ind w:left="0" w:right="4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ERNARD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OLLAND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W. H. ARATHOON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ARATHOON,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your note of even date.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let me have as many invitation cards as you can spare,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distribute them amongst the M.P’s.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copy of the Minutes of the meeting with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Elgin. I am taking copies for distribution. I shall have much pleasure </w:t>
      </w:r>
      <w:r>
        <w:rPr>
          <w:rFonts w:ascii="Times" w:hAnsi="Times" w:eastAsia="Times"/>
          <w:b w:val="0"/>
          <w:i w:val="0"/>
          <w:color w:val="000000"/>
          <w:sz w:val="22"/>
        </w:rPr>
        <w:t>in sending you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many thanks for all the trouble you are taking,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H. A</w:t>
      </w:r>
      <w:r>
        <w:rPr>
          <w:rFonts w:ascii="Times" w:hAnsi="Times" w:eastAsia="Times"/>
          <w:b w:val="0"/>
          <w:i w:val="0"/>
          <w:color w:val="000000"/>
          <w:sz w:val="16"/>
        </w:rPr>
        <w:t>RATHOON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3,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S.W.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4559.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T. MORISON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04" w:lineRule="exact" w:before="62" w:after="0"/>
        <w:ind w:left="467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13, 1906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I, as you know, have come here as a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British Indians of the Transvaal. We shall be obliged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kindly give us an appointment to wait on you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our mission.</w:t>
      </w:r>
    </w:p>
    <w:p>
      <w:pPr>
        <w:autoSpaceDN w:val="0"/>
        <w:autoSpaceDE w:val="0"/>
        <w:widowControl/>
        <w:spacing w:line="220" w:lineRule="exact" w:before="86" w:after="282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HEODORE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ORISON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3,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4046" w:space="0"/>
            <w:col w:w="24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4046" w:space="0"/>
            <w:col w:w="24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SIR GEORGE BIRDWOOD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04" w:lineRule="exact" w:before="62" w:after="0"/>
        <w:ind w:left="467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13,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GEORGE,</w:t>
      </w:r>
    </w:p>
    <w:p>
      <w:pPr>
        <w:autoSpaceDN w:val="0"/>
        <w:autoSpaceDE w:val="0"/>
        <w:widowControl/>
        <w:spacing w:line="240" w:lineRule="exact" w:before="58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very much for your letter of even date. I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your previous letter referred to in your letter under reply.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thank you to let me have an amended letter, as suggested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>I entirely agree that Sir Muncherjee has made this question his own.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9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7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Enclosure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EORGE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IRDWOOD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 9,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VENUE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ALING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830" w:right="0" w:firstLine="52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I am,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4561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one time Principal of the Mohammedan College at Aligarh; appointed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Supreme Legislative Council by Lord Mayo and, towards the end of 1906,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Council by Morley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C. F. COOPER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COOPER,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copies of the latest Representations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Lord Elgin in connection with the British Indian position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More literature on this subject I shall send after my return </w:t>
      </w:r>
      <w:r>
        <w:rPr>
          <w:rFonts w:ascii="Times" w:hAnsi="Times" w:eastAsia="Times"/>
          <w:b w:val="0"/>
          <w:i w:val="0"/>
          <w:color w:val="000000"/>
          <w:sz w:val="22"/>
        </w:rPr>
        <w:t>to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permanent [committee] is in course of formation.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your name to Mr. Ritch who will act as Secretary.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 with you and see you in the matter and seek your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which you have kindly promised to give and he may also,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offer, speak to meetings that may be organized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 ethical society.</w:t>
      </w:r>
    </w:p>
    <w:p>
      <w:pPr>
        <w:autoSpaceDN w:val="0"/>
        <w:autoSpaceDE w:val="0"/>
        <w:widowControl/>
        <w:spacing w:line="220" w:lineRule="exact" w:before="66" w:after="22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158" w:space="0"/>
            <w:col w:w="33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158" w:space="0"/>
            <w:col w:w="335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F. C</w:t>
      </w:r>
      <w:r>
        <w:rPr>
          <w:rFonts w:ascii="Times" w:hAnsi="Times" w:eastAsia="Times"/>
          <w:b w:val="0"/>
          <w:i w:val="0"/>
          <w:color w:val="000000"/>
          <w:sz w:val="16"/>
        </w:rPr>
        <w:t>OOPER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36,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N.W.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4562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PRIVATE SECRETARY TO MORLEY</w:t>
      </w:r>
    </w:p>
    <w:p>
      <w:pPr>
        <w:autoSpaceDN w:val="0"/>
        <w:autoSpaceDE w:val="0"/>
        <w:widowControl/>
        <w:spacing w:line="232" w:lineRule="exact" w:before="160" w:after="0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13, 1906</w:t>
      </w:r>
    </w:p>
    <w:p>
      <w:pPr>
        <w:autoSpaceDN w:val="0"/>
        <w:autoSpaceDE w:val="0"/>
        <w:widowControl/>
        <w:spacing w:line="260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ORLEY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HITEHALL</w:t>
      </w:r>
      <w:r>
        <w:rPr>
          <w:rFonts w:ascii="Times" w:hAnsi="Times" w:eastAsia="Times"/>
          <w:b w:val="0"/>
          <w:i w:val="0"/>
          <w:color w:val="000000"/>
          <w:sz w:val="20"/>
        </w:rPr>
        <w:t>, S.W.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honour to acknowledge your letter of the 12th instant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Union of Ethical Societies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me of the date on which Mr. Morley will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the Indian Deputation.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submit the names of the members of the deputation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course and shall endeavour to restrict the number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8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75. LETTER TO MRS. G. BLAIR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MADAM,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obliged to you for your note of the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Mr. Ally and I will be pleased to come over to Croydon,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our respects to Mrs. Bonnerji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to make your acquaintance,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in the afternoon Of Thursday next. We hope to be there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4 and 5 o’clock.</w:t>
      </w:r>
    </w:p>
    <w:p>
      <w:pPr>
        <w:autoSpaceDN w:val="0"/>
        <w:autoSpaceDE w:val="0"/>
        <w:widowControl/>
        <w:spacing w:line="220" w:lineRule="exact" w:before="86" w:after="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LAIR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W. C. B</w:t>
      </w:r>
      <w:r>
        <w:rPr>
          <w:rFonts w:ascii="Times" w:hAnsi="Times" w:eastAsia="Times"/>
          <w:b w:val="0"/>
          <w:i w:val="0"/>
          <w:color w:val="000000"/>
          <w:sz w:val="16"/>
        </w:rPr>
        <w:t>ONNERJI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‘‘K</w:t>
      </w:r>
      <w:r>
        <w:rPr>
          <w:rFonts w:ascii="Times" w:hAnsi="Times" w:eastAsia="Times"/>
          <w:b w:val="0"/>
          <w:i w:val="0"/>
          <w:color w:val="000000"/>
          <w:sz w:val="16"/>
        </w:rPr>
        <w:t>IDDERPORE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EDFORD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ROYDON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4564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W. C. Bonnerji. He died in England in July, 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MISS F. WINTERBOTTOM</w:t>
      </w:r>
    </w:p>
    <w:p>
      <w:pPr>
        <w:autoSpaceDN w:val="0"/>
        <w:autoSpaceDE w:val="0"/>
        <w:widowControl/>
        <w:spacing w:line="266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WINTERBOTTOM,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repeat to you how delighted I was to have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conversation with you regarding the lot of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copies of the two latest memorials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Lord Elgin. Further literature I can only send you on my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Ritch, of whom I spoke to you last evening, will see you in </w:t>
      </w:r>
      <w:r>
        <w:rPr>
          <w:rFonts w:ascii="Times" w:hAnsi="Times" w:eastAsia="Times"/>
          <w:b w:val="0"/>
          <w:i w:val="0"/>
          <w:color w:val="000000"/>
          <w:sz w:val="22"/>
        </w:rPr>
        <w:t>due course and acquaint you with the matters as they progress.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thank you for offering to speak to the lady you mention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loan of furniture.</w:t>
      </w:r>
    </w:p>
    <w:p>
      <w:pPr>
        <w:autoSpaceDN w:val="0"/>
        <w:autoSpaceDE w:val="0"/>
        <w:widowControl/>
        <w:spacing w:line="220" w:lineRule="exact" w:before="126" w:after="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F.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INTERBOTTOM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MERSON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LUB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19,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UCKINGHAM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TRAND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4565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DR. J. OLDFIELD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1906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OLDFIELD,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is making an application to the Benchers for a </w:t>
      </w:r>
      <w:r>
        <w:rPr>
          <w:rFonts w:ascii="Times" w:hAnsi="Times" w:eastAsia="Times"/>
          <w:b w:val="0"/>
          <w:i w:val="0"/>
          <w:color w:val="000000"/>
          <w:sz w:val="22"/>
        </w:rPr>
        <w:t>remission of his terms. One of his reasons is that his father-in-law,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the Union of Ethical Societies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Cohen, is in a condition of insanity and that in his interest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him to go to South Africa as early as possible.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South Africa, where Mr. Cohen has passed his happiest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him very morose. Will you kindly let me have a certificate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Cohen’s condition, [mentioning] the fact that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>him, if you so consider it, to go to South Africa as early as possible?</w:t>
      </w:r>
    </w:p>
    <w:p>
      <w:pPr>
        <w:autoSpaceDN w:val="0"/>
        <w:autoSpaceDE w:val="0"/>
        <w:widowControl/>
        <w:spacing w:line="220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OSIAH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LDFIELD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ROMLEY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ENT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4566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78. DRAFT LETTER TO “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/>
          <w:color w:val="000000"/>
          <w:sz w:val="24"/>
        </w:rPr>
        <w:t>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LUB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1906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TIMES</w:t>
      </w:r>
    </w:p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thoughtful men must welcome your weighty leader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British Indian question which has recently come to the 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the visit of the Indian Deputation from the Transvaal.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carefully read and re-read your remarks and I must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you have stated goes conclusively to show that Lord Elgin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advise His Majesty to sanction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Ordinance. As Sir Lepel graphically put before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Elgin, “The toad under the harrow knows where and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hurt!” The Ordinance which is supposed to relieve British Indians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rise to the greatest irritation to the Indian community.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perhaps give me the credit for knowing fairly intimately the British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draft is by Gandhi.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Muncherji Bhownaggree”,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12-11-1906. This letter did not appear in </w:t>
      </w:r>
      <w:r>
        <w:rPr>
          <w:rFonts w:ascii="Times" w:hAnsi="Times" w:eastAsia="Times"/>
          <w:b w:val="0"/>
          <w:i/>
          <w:color w:val="000000"/>
          <w:sz w:val="18"/>
        </w:rPr>
        <w:t>The  Times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4" w:right="138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question in South Africa which I have always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first-class magnitude. You, sir, have now very ably shown </w:t>
      </w:r>
      <w:r>
        <w:rPr>
          <w:rFonts w:ascii="Times" w:hAnsi="Times" w:eastAsia="Times"/>
          <w:b w:val="0"/>
          <w:i w:val="0"/>
          <w:color w:val="000000"/>
          <w:sz w:val="22"/>
        </w:rPr>
        <w:t>the Imperial importance of the question.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year ago, at a sitting of the Legislative Council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Sir George Farrar suggested that a commission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Transvaal to enquire into the whole position. I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proposition and approached Mr. Lyttelton who, had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still at the Colonial Office,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doubt not, would have appointed a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approaching Colonial Conference,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imperative that the Imperial Government should appoint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commission so that the Conference may have reliable data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upon. There can be no conceivable objection from any quarter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appointment of such a commission. Not to prejudge the case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only reasonable to withhold the Royal sanction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in question, pending the report of any such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>that may be appointed.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re-echo your opinion regarding the terrible discontent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spread by British Indians from South Africa. As you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say, it is not a question of political disabilities but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enjoy the ordinary rights of a British subject or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in a civilized country. If the Colonies persist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exclusion, they will force on the mother country for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serious problem which the late Sir William Wilson Hunters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reiterate in your columns, namely, “Is India to remain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Dominions or not?” He who runs may read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will find it difficult to hold India if her people,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migrated to British Colonies, are to be insulted and degraded as if </w:t>
      </w:r>
      <w:r>
        <w:rPr>
          <w:rFonts w:ascii="Times" w:hAnsi="Times" w:eastAsia="Times"/>
          <w:b w:val="0"/>
          <w:i w:val="0"/>
          <w:color w:val="000000"/>
          <w:sz w:val="22"/>
        </w:rPr>
        <w:t>they belonged to barbarous race.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draft with corrections in Gandhiji’s hand: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N. 4552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Alfred Lyttelton was succeeded by Lord Elgin as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Colonies in 1905.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Authority on Indian affairs and leading member of the British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 National Congress.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MRS. FREETH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FREETH,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exceedingly sorry that I shall not be able to be with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evening. If you are free some other evening next week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like to accept it provisionally.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60" w:lineRule="exact" w:before="40" w:after="26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the photograph I promised. To Mrs. Gandhi’s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widowed sister.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6"/>
        </w:rPr>
        <w:t>REETH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48,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INCHLEY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N.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J. C. MUKERJI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MUKERJI,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I have been occupied every evening;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have not been able to write to you giving an appointment.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please come tomorrow at 6 p.m. and wait in the hall if I am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my room is not open? Mr. Ally and I are paying a Visit to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Bonnerjee tomorrow and we may be a little late; We shall then on our </w:t>
      </w:r>
      <w:r>
        <w:rPr>
          <w:rFonts w:ascii="Times" w:hAnsi="Times" w:eastAsia="Times"/>
          <w:b w:val="0"/>
          <w:i w:val="0"/>
          <w:color w:val="000000"/>
          <w:sz w:val="22"/>
        </w:rPr>
        <w:t>return dine together and continue our chat.</w:t>
      </w:r>
    </w:p>
    <w:p>
      <w:pPr>
        <w:autoSpaceDN w:val="0"/>
        <w:autoSpaceDE w:val="0"/>
        <w:widowControl/>
        <w:spacing w:line="220" w:lineRule="exact" w:before="26" w:after="222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C. M</w:t>
      </w:r>
      <w:r>
        <w:rPr>
          <w:rFonts w:ascii="Times" w:hAnsi="Times" w:eastAsia="Times"/>
          <w:b w:val="0"/>
          <w:i w:val="0"/>
          <w:color w:val="000000"/>
          <w:sz w:val="16"/>
        </w:rPr>
        <w:t>UKERJI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65,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ROMWELL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VENUE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IGHGATE</w:t>
      </w:r>
      <w:r>
        <w:rPr>
          <w:rFonts w:ascii="Times" w:hAnsi="Times" w:eastAsia="Times"/>
          <w:b w:val="0"/>
          <w:i w:val="0"/>
          <w:color w:val="000000"/>
          <w:sz w:val="20"/>
        </w:rPr>
        <w:t>, N.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802" w:space="0"/>
            <w:col w:w="27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802" w:space="0"/>
            <w:col w:w="27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4569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Gokuldas,  son of Raliatbehn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S. HOLLICK</w:t>
      </w:r>
    </w:p>
    <w:p>
      <w:pPr>
        <w:autoSpaceDN w:val="0"/>
        <w:autoSpaceDE w:val="0"/>
        <w:widowControl/>
        <w:spacing w:line="292" w:lineRule="exact" w:before="100" w:after="0"/>
        <w:ind w:left="4608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1906</w:t>
      </w:r>
    </w:p>
    <w:p>
      <w:pPr>
        <w:autoSpaceDN w:val="0"/>
        <w:tabs>
          <w:tab w:pos="550" w:val="left"/>
          <w:tab w:pos="6370" w:val="left"/>
        </w:tabs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HOLLICK,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pity you are meeting with difficulty in getting signatures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that any good purpose can be served by my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you on your visits, I shall be glad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send you a Copy of the Memorial referred to in your letter.</w:t>
      </w:r>
    </w:p>
    <w:p>
      <w:pPr>
        <w:autoSpaceDN w:val="0"/>
        <w:autoSpaceDE w:val="0"/>
        <w:widowControl/>
        <w:spacing w:line="220" w:lineRule="exact" w:before="86" w:after="40"/>
        <w:ind w:left="0" w:right="2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4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60" w:lineRule="exact" w:before="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H</w:t>
      </w:r>
      <w:r>
        <w:rPr>
          <w:rFonts w:ascii="Times" w:hAnsi="Times" w:eastAsia="Times"/>
          <w:b w:val="0"/>
          <w:i w:val="0"/>
          <w:color w:val="000000"/>
          <w:sz w:val="16"/>
        </w:rPr>
        <w:t>OLLICK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162,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82. LETTER TO SIR RICHARD SOLOMON</w:t>
      </w:r>
    </w:p>
    <w:p>
      <w:pPr>
        <w:autoSpaceDN w:val="0"/>
        <w:autoSpaceDE w:val="0"/>
        <w:widowControl/>
        <w:spacing w:line="272" w:lineRule="exact" w:before="100" w:after="0"/>
        <w:ind w:left="4608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15, 1906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were good enough to say on board that you would,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permitted, give me a few minutes during your stay in London, </w:t>
      </w:r>
      <w:r>
        <w:rPr>
          <w:rFonts w:ascii="Times" w:hAnsi="Times" w:eastAsia="Times"/>
          <w:b w:val="0"/>
          <w:i w:val="0"/>
          <w:color w:val="000000"/>
          <w:sz w:val="22"/>
        </w:rPr>
        <w:t>may I ask you to give me an appointment?</w:t>
      </w:r>
    </w:p>
    <w:p>
      <w:pPr>
        <w:autoSpaceDN w:val="0"/>
        <w:autoSpaceDE w:val="0"/>
        <w:widowControl/>
        <w:spacing w:line="220" w:lineRule="exact" w:before="66" w:after="262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10" w:right="1584" w:firstLine="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OLOMON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EFORM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sectPr>
          <w:type w:val="continuous"/>
          <w:pgSz w:w="9360" w:h="12960"/>
          <w:pgMar w:top="526" w:right="1414" w:bottom="478" w:left="1440" w:header="720" w:footer="720" w:gutter="0"/>
          <w:cols w:num="2" w:equalWidth="0">
            <w:col w:w="3612" w:space="0"/>
            <w:col w:w="289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6" w:right="1414" w:bottom="478" w:left="1440" w:header="720" w:footer="720" w:gutter="0"/>
          <w:cols w:num="2" w:equalWidth="0">
            <w:col w:w="3612" w:space="0"/>
            <w:col w:w="28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4571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petition of the Representatives of Wholesale Houses of South Africa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Lord Elgin,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Petition to Lord Elgin’’, 8-11-1906.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type w:val="continuous"/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LETTER TO W. CHURCHILL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2" w:lineRule="exact" w:before="100" w:after="0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15, 1906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HURCHILL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NDER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OLONIES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HITEHALL</w:t>
      </w:r>
    </w:p>
    <w:p>
      <w:pPr>
        <w:autoSpaceDN w:val="0"/>
        <w:tabs>
          <w:tab w:pos="550" w:val="left"/>
          <w:tab w:pos="3330" w:val="left"/>
        </w:tabs>
        <w:autoSpaceDE w:val="0"/>
        <w:widowControl/>
        <w:spacing w:line="27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I, who have come as a Deputation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behalf of the British Indians, venture to request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with you in order to enable us to place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the Transvaal before you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be extremely obliged if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spare a short time to enable us to wait on you.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9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4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84. LETTER TO H. ROSE MACKENZIE</w:t>
      </w:r>
    </w:p>
    <w:p>
      <w:pPr>
        <w:autoSpaceDN w:val="0"/>
        <w:autoSpaceDE w:val="0"/>
        <w:widowControl/>
        <w:spacing w:line="292" w:lineRule="exact" w:before="100" w:after="0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15, 1906</w:t>
      </w:r>
    </w:p>
    <w:p>
      <w:pPr>
        <w:autoSpaceDN w:val="0"/>
        <w:tabs>
          <w:tab w:pos="550" w:val="left"/>
        </w:tabs>
        <w:autoSpaceDE w:val="0"/>
        <w:widowControl/>
        <w:spacing w:line="318" w:lineRule="exact" w:before="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MACKENZIE,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May I have a call from you tomorrow in the morning?</w:t>
      </w:r>
    </w:p>
    <w:p>
      <w:pPr>
        <w:autoSpaceDN w:val="0"/>
        <w:autoSpaceDE w:val="0"/>
        <w:widowControl/>
        <w:spacing w:line="220" w:lineRule="exact" w:before="86" w:after="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tabs>
          <w:tab w:pos="559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rPr>
          <w:rFonts w:ascii="Times" w:hAnsi="Times" w:eastAsia="Times"/>
          <w:b w:val="0"/>
          <w:i w:val="0"/>
          <w:color w:val="000000"/>
          <w:sz w:val="20"/>
        </w:rPr>
        <w:t>H.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ACKENZIE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INCHESTER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4573</w:t>
      </w:r>
    </w:p>
    <w:p>
      <w:pPr>
        <w:autoSpaceDN w:val="0"/>
        <w:autoSpaceDE w:val="0"/>
        <w:widowControl/>
        <w:spacing w:line="240" w:lineRule="exact" w:before="94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Similar letters were sent to Lord Milner, A. J. Balfour and Alfred Lyttelton.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met Winston Churchill on November 27, 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W. A. WALLACE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1906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A. W</w:t>
      </w:r>
      <w:r>
        <w:rPr>
          <w:rFonts w:ascii="Times" w:hAnsi="Times" w:eastAsia="Times"/>
          <w:b w:val="0"/>
          <w:i w:val="0"/>
          <w:color w:val="000000"/>
          <w:sz w:val="16"/>
        </w:rPr>
        <w:t>ALLACE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UEEN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NNE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ROADWAY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70" w:lineRule="exact" w:before="146" w:after="0"/>
        <w:ind w:left="0" w:right="17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Re: No. 28, Ground Floor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15th instant herein. I enclose herewith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for the sum of £25 for the furniture mentioned in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in reply. Kindly let me have a proper receipt from Mr. Jamieson.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also agreement of lease signed by Mr. Ritch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as the Secretary and Treasurer of the South Africa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Vigilance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agreement is signed by Mr.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myself will be shortly leaving for South Africa;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if you wish the agreement to be endorsed by me,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Ritch’s signature, I shall be pleased to do so. Will you kindly </w:t>
      </w:r>
      <w:r>
        <w:rPr>
          <w:rFonts w:ascii="Times" w:hAnsi="Times" w:eastAsia="Times"/>
          <w:b w:val="0"/>
          <w:i w:val="0"/>
          <w:color w:val="000000"/>
          <w:sz w:val="22"/>
        </w:rPr>
        <w:t>let me have the lease signed by the landlord?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I know when I receive the keys of the room?</w:t>
      </w:r>
    </w:p>
    <w:p>
      <w:pPr>
        <w:autoSpaceDN w:val="0"/>
        <w:autoSpaceDE w:val="0"/>
        <w:widowControl/>
        <w:spacing w:line="220" w:lineRule="exact" w:before="26" w:after="18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 Enclosures</w:t>
      </w:r>
    </w:p>
    <w:p>
      <w:pPr>
        <w:sectPr>
          <w:type w:val="continuous"/>
          <w:pgSz w:w="9360" w:h="12960"/>
          <w:pgMar w:top="526" w:right="1414" w:bottom="478" w:left="1440" w:header="720" w:footer="720" w:gutter="0"/>
          <w:cols w:num="2" w:equalWidth="0">
            <w:col w:w="3208" w:space="0"/>
            <w:col w:w="32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6" w:right="1414" w:bottom="478" w:left="1440" w:header="720" w:footer="720" w:gutter="0"/>
          <w:cols w:num="2" w:equalWidth="0">
            <w:col w:w="3208" w:space="0"/>
            <w:col w:w="32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4574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T. J. BENNETT</w:t>
      </w:r>
    </w:p>
    <w:p>
      <w:pPr>
        <w:autoSpaceDN w:val="0"/>
        <w:autoSpaceDE w:val="0"/>
        <w:widowControl/>
        <w:spacing w:line="234" w:lineRule="exact" w:before="98" w:after="0"/>
        <w:ind w:left="4608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15,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been decided and we have been authorized by the British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was later changed to South Africa British Indian Committee.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George Birdwood”, 20-11-1906.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type w:val="continuous"/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in South Africa to form a committee for securing </w:t>
      </w:r>
      <w:r>
        <w:rPr>
          <w:rFonts w:ascii="Times" w:hAnsi="Times" w:eastAsia="Times"/>
          <w:b w:val="0"/>
          <w:i w:val="0"/>
          <w:color w:val="000000"/>
          <w:sz w:val="22"/>
        </w:rPr>
        <w:t>fair treatment to British Indian subjects in South Africa.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proposed to call the committee “South Africa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Vigilance Committee”.</w:t>
      </w:r>
    </w:p>
    <w:p>
      <w:pPr>
        <w:autoSpaceDN w:val="0"/>
        <w:autoSpaceDE w:val="0"/>
        <w:widowControl/>
        <w:spacing w:line="260" w:lineRule="exact" w:before="40" w:after="0"/>
        <w:ind w:left="10" w:right="1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 Wedderburn, Sir Lepel Griffin, Sir Henry Cotton,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 D. Rees, Mr. Dadabhai Naoroji, Sir Muncherji Bhownaggree,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sympathizers have kindly consented to join the committee.</w:t>
      </w:r>
    </w:p>
    <w:p>
      <w:pPr>
        <w:autoSpaceDN w:val="0"/>
        <w:autoSpaceDE w:val="0"/>
        <w:widowControl/>
        <w:spacing w:line="260" w:lineRule="exact" w:before="34" w:after="0"/>
        <w:ind w:left="10" w:right="1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pleased if you will kindly let us know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enough to join the committee. We may state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and active work will be expected of the committee 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will be done by a small executive committee, but we are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the moral support and influence of all who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South Africa are not receiving fair and just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L. W. Ritch of South Africa has consented to act as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committee.</w:t>
      </w:r>
    </w:p>
    <w:p>
      <w:pPr>
        <w:autoSpaceDN w:val="0"/>
        <w:autoSpaceDE w:val="0"/>
        <w:widowControl/>
        <w:spacing w:line="220" w:lineRule="exact" w:before="66" w:after="0"/>
        <w:ind w:left="0" w:right="2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20" w:lineRule="exact" w:before="60" w:after="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Dear Sir,</w:t>
      </w:r>
    </w:p>
    <w:p>
      <w:pPr>
        <w:autoSpaceDN w:val="0"/>
        <w:autoSpaceDE w:val="0"/>
        <w:widowControl/>
        <w:spacing w:line="220" w:lineRule="exact" w:before="40" w:after="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01"/>
        <w:gridCol w:w="2201"/>
        <w:gridCol w:w="2201"/>
      </w:tblGrid>
      <w:tr>
        <w:trPr>
          <w:trHeight w:hRule="exact" w:val="252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T. J.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ENNETT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., C.I.E.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542"/>
        </w:trPr>
        <w:tc>
          <w:tcPr>
            <w:tcW w:type="dxa" w:w="2201"/>
            <w:vMerge/>
            <w:tcBorders/>
          </w:tcPr>
          <w:p/>
        </w:tc>
        <w:tc>
          <w:tcPr>
            <w:tcW w:type="dxa" w:w="2201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H. O.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4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Times of India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4575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87. LETTER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</w:p>
    <w:p>
      <w:pPr>
        <w:autoSpaceDN w:val="0"/>
        <w:autoSpaceDE w:val="0"/>
        <w:widowControl/>
        <w:spacing w:line="266" w:lineRule="exact" w:before="14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C.,]</w:t>
      </w:r>
    </w:p>
    <w:p>
      <w:pPr>
        <w:autoSpaceDN w:val="0"/>
        <w:autoSpaceDE w:val="0"/>
        <w:widowControl/>
        <w:spacing w:line="270" w:lineRule="exact" w:before="0" w:after="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been authorized by the British Indian community in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Bennett Coleman &amp; Co., publishers of 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</w:p>
    <w:p>
      <w:pPr>
        <w:autoSpaceDN w:val="0"/>
        <w:autoSpaceDE w:val="0"/>
        <w:widowControl/>
        <w:spacing w:line="220" w:lineRule="exact" w:before="20" w:after="0"/>
        <w:ind w:left="10" w:right="1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fact a circular letter, and was sent also to Sir Henry Cotton,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George Birdwood, Sir Lepel Griffin, Sir Charles Dilke, Lord Stanley Of Alderley,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Charles Schwann, Sir William Wedderburn, A. H. Scott, J. M. Robertson, Harold </w:t>
      </w:r>
      <w:r>
        <w:rPr>
          <w:rFonts w:ascii="Times" w:hAnsi="Times" w:eastAsia="Times"/>
          <w:b w:val="0"/>
          <w:i w:val="0"/>
          <w:color w:val="000000"/>
          <w:sz w:val="18"/>
        </w:rPr>
        <w:t>Cox, T. H. Thornton and J. D. Rees.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1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to form a committee for securing fair and just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of British Indians in South Africa. It is proposed to call the committee</w:t>
      </w:r>
      <w:r>
        <w:rPr>
          <w:rFonts w:ascii="Times" w:hAnsi="Times" w:eastAsia="Times"/>
          <w:b w:val="0"/>
          <w:i w:val="0"/>
          <w:color w:val="000000"/>
          <w:sz w:val="22"/>
        </w:rPr>
        <w:t>“South Africa British Indian Vigilance Committee”.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pleased and obliged if you will kindly let us know 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will be good enough to join the committee.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state that no continuous and active work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of the members of the committee, except by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allow themselves to be nominated as members of a small </w:t>
      </w:r>
      <w:r>
        <w:rPr>
          <w:rFonts w:ascii="Times" w:hAnsi="Times" w:eastAsia="Times"/>
          <w:b w:val="0"/>
          <w:i w:val="0"/>
          <w:color w:val="000000"/>
          <w:sz w:val="22"/>
        </w:rPr>
        <w:t>executive committee.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anxious to secure the moral support and influence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should consider that British Indians in South Africa are not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fair and just treatment.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L. W. Ritch of South Africa has consented to act as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committee.</w:t>
      </w:r>
    </w:p>
    <w:p>
      <w:pPr>
        <w:autoSpaceDN w:val="0"/>
        <w:autoSpaceDE w:val="0"/>
        <w:widowControl/>
        <w:spacing w:line="220" w:lineRule="exact" w:before="86" w:after="0"/>
        <w:ind w:left="0" w:right="3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</w:p>
    <w:p>
      <w:pPr>
        <w:autoSpaceDN w:val="0"/>
        <w:autoSpaceDE w:val="0"/>
        <w:widowControl/>
        <w:spacing w:line="266" w:lineRule="exact" w:before="42" w:after="29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2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736" w:space="0"/>
            <w:col w:w="277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1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H. O. 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736" w:space="0"/>
            <w:col w:w="277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S.E.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typewritten original: G. N. 2271 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LETTER TO “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6" w:lineRule="exact" w:before="14" w:after="0"/>
        <w:ind w:left="4590" w:right="0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16,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62" w:lineRule="exact" w:before="56" w:after="0"/>
        <w:ind w:left="10" w:right="5328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TIMES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Perhaps it is necessary for me to say a word about the“petition”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certain Indians regarding the British Indian Deputation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which was the subject matter of question and answer in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 as reported in your issue of yesterday’s date. It is said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not published in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that I do not possess any mandate, that I am a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agitator and that my advocacy of the Indian cause has resulted in </w:t>
      </w:r>
      <w:r>
        <w:rPr>
          <w:rFonts w:ascii="Times" w:hAnsi="Times" w:eastAsia="Times"/>
          <w:b w:val="0"/>
          <w:i w:val="0"/>
          <w:color w:val="000000"/>
          <w:sz w:val="22"/>
        </w:rPr>
        <w:t>harm being done to the Indians.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 of my colleague and myself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at a public meeting. We hold a document to that effect.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meeting at Johannesburg which was convened by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to the British Indian Association approved of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Delegation. The first signatory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this “petition” was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 and spoke strongly in support of all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He, moreover, offered himself as one of the delegates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accepted. The “petition” is signed by </w:t>
      </w:r>
      <w:r>
        <w:rPr>
          <w:rFonts w:ascii="Times" w:hAnsi="Times" w:eastAsia="Times"/>
          <w:b w:val="0"/>
          <w:i/>
          <w:color w:val="000000"/>
          <w:sz w:val="22"/>
        </w:rPr>
        <w:t>two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distinguish the “petition” from a paper purporting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signed by 437 Indians and repudiating our mandate.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following cable was received by the Delegates from Johannes </w:t>
      </w:r>
      <w:r>
        <w:rPr>
          <w:rFonts w:ascii="Times" w:hAnsi="Times" w:eastAsia="Times"/>
          <w:b w:val="0"/>
          <w:i w:val="0"/>
          <w:color w:val="000000"/>
          <w:sz w:val="22"/>
        </w:rPr>
        <w:t>burg on the 10th instant: “Have affidavits Godfrey obtained signat-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ures blank paper false pretences using name bias (code word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Association, Transvaal) signatures now with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cabling (Lord) Elgin papers publish full report conference.”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cable was evidently sent on the telegra-phic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 sent by the Press correspondents.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incident does not mean that the two signatories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“petition” approve of the Asiatic Ordinance. On the contrary,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evidently I am the mischievous cause of the legislation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detest as much as the other Indians. Their attitude resolves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personal objection to me and not into one of approval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I have been allowed by the Colonial Office to see the</w:t>
      </w:r>
      <w:r>
        <w:rPr>
          <w:rFonts w:ascii="Times" w:hAnsi="Times" w:eastAsia="Times"/>
          <w:b w:val="0"/>
          <w:i w:val="0"/>
          <w:color w:val="000000"/>
          <w:sz w:val="22"/>
        </w:rPr>
        <w:t>“petition”— I know that the expression “professional agitator”</w:t>
      </w:r>
      <w:r>
        <w:rPr>
          <w:rFonts w:ascii="Times" w:hAnsi="Times" w:eastAsia="Times"/>
          <w:b w:val="0"/>
          <w:i w:val="0"/>
          <w:color w:val="000000"/>
          <w:sz w:val="22"/>
        </w:rPr>
        <w:t>means a paid agitator —I may then state that the thirteen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rendered by me to my countrymen has been a labour of love </w:t>
      </w:r>
      <w:r>
        <w:rPr>
          <w:rFonts w:ascii="Times" w:hAnsi="Times" w:eastAsia="Times"/>
          <w:b w:val="0"/>
          <w:i w:val="0"/>
          <w:color w:val="000000"/>
          <w:sz w:val="22"/>
        </w:rPr>
        <w:t>and [a matter of the] keenest pleasure to me.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may differ as to the usefulness or otherwise of my </w:t>
      </w:r>
      <w:r>
        <w:rPr>
          <w:rFonts w:ascii="Times" w:hAnsi="Times" w:eastAsia="Times"/>
          <w:b w:val="0"/>
          <w:i w:val="0"/>
          <w:color w:val="000000"/>
          <w:sz w:val="22"/>
        </w:rPr>
        <w:t>services. The late Sir John Robinson considered that they were not</w:t>
      </w:r>
    </w:p>
    <w:p>
      <w:pPr>
        <w:autoSpaceDN w:val="0"/>
        <w:autoSpaceDE w:val="0"/>
        <w:widowControl/>
        <w:spacing w:line="220" w:lineRule="exact" w:before="4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‘‘Interview to South Africa’’, 16-11-1906.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William Godfrey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William Hosken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in the Transvaal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me in the work I am trying to do, namely, to cement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the European and the British Indian subjects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by removing all cause for misunderstanding.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reason for tendering this explanation is that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which I have come here to discharge may not be prejudiced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eyes of the public by leaving unchallenged the allegation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40" w:lineRule="exact" w:before="68" w:after="298"/>
        <w:ind w:left="0" w:right="2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550" w:right="864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15-12-1906 </w:t>
      </w:r>
      <w:r>
        <w:rPr>
          <w:rFonts w:ascii="Times" w:hAnsi="Times" w:eastAsia="Times"/>
          <w:b w:val="0"/>
          <w:i w:val="0"/>
          <w:color w:val="000000"/>
          <w:sz w:val="18"/>
        </w:rPr>
        <w:t>Also typewritten draft: S. N. 4577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204" w:space="0"/>
            <w:col w:w="231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204" w:space="0"/>
            <w:col w:w="231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T. MORISON</w:t>
      </w:r>
    </w:p>
    <w:p>
      <w:pPr>
        <w:autoSpaceDN w:val="0"/>
        <w:autoSpaceDE w:val="0"/>
        <w:widowControl/>
        <w:spacing w:line="300" w:lineRule="exact" w:before="92" w:after="0"/>
        <w:ind w:left="4752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OVEMBER </w:t>
      </w:r>
      <w:r>
        <w:rPr>
          <w:rFonts w:ascii="Times" w:hAnsi="Times" w:eastAsia="Times"/>
          <w:b w:val="0"/>
          <w:i w:val="0"/>
          <w:color w:val="000000"/>
          <w:sz w:val="20"/>
        </w:rPr>
        <w:t>16, 1906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beg to enclose herewith the papers promised by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thank you to return the Minutes of the meeting with Lord </w:t>
      </w:r>
      <w:r>
        <w:rPr>
          <w:rFonts w:ascii="Times" w:hAnsi="Times" w:eastAsia="Times"/>
          <w:b w:val="0"/>
          <w:i w:val="0"/>
          <w:color w:val="000000"/>
          <w:sz w:val="22"/>
        </w:rPr>
        <w:t>Elgin after you have done with them.</w:t>
      </w:r>
    </w:p>
    <w:p>
      <w:pPr>
        <w:autoSpaceDN w:val="0"/>
        <w:autoSpaceDE w:val="0"/>
        <w:widowControl/>
        <w:spacing w:line="220" w:lineRule="exact" w:before="86" w:after="4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HEODORE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ORISON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9,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4578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post 3-9-1900.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Prominent European member of the Transvaal Legislative Assembly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MESSRS A. BONNER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1906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A.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ONNER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&amp; 2,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OOK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please find enclosed cheque for the sum of £2.8.0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with your bill, which kindly return duly receipted.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 enclosures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4579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MRS. S. WALTON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WALTON,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been talking to a valued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we had yesterday. He is a missionary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Samaj of the Punjab. The Samaj is to Hinduism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Protestantism is to Catholicism. The missionary friend is under a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poverty and his talents are devoted to the work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with religion. He is an M.A. of Punjab University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increase his usefulness he is staying in London and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London M.A. I suggested to him that, if he could enter a quiet,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English home, he would be able to see the real culture and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 life which would be of immense use in his work.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he is to live as cheaply as possible. Do you know a home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take him without pecuniary consideration? Of course 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Parmanand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pay for his board and lodging but he cannot pay more than £1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week. It does not matter where such a home is so long as it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reach the British Museum within half an hour or at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three quarters of an hour.</w:t>
      </w:r>
    </w:p>
    <w:p>
      <w:pPr>
        <w:autoSpaceDN w:val="0"/>
        <w:autoSpaceDE w:val="0"/>
        <w:widowControl/>
        <w:spacing w:line="220" w:lineRule="exact" w:before="206" w:after="0"/>
        <w:ind w:left="0" w:right="3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PENCER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ALTON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NDREW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ONBRIDGE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4580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W. T. STEAD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1906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were good enough to show very great sympathy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British Indians in the Transvaal, may I suggest your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influence with the Boer leaders in the Transvaal? I feel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did not share the same prejudice against British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Kaffir races but as the prejudice against Kaffir races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form was in existence in the Transvaal at the time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immigrated there, the latter were immediately lumped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with the Kaffir races and described under the generic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“Coloured people”. Gradually the Boer mind was habituated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 and it refused to recognize the evident and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that undoubtedly exist between British Indians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Kaffir races in South Africa.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were to place this position before them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graphic style and show to them that British Indians have an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behind them, that they do not aspire to any“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power in the Transvaal, that they are a mere handful, i.e., 13,000,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further immigration can easily be regulated without accentuating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difference, I have no doubt that some at least of the Boer leaders </w:t>
      </w:r>
      <w:r>
        <w:rPr>
          <w:rFonts w:ascii="Times" w:hAnsi="Times" w:eastAsia="Times"/>
          <w:b w:val="0"/>
          <w:i w:val="0"/>
          <w:color w:val="000000"/>
          <w:sz w:val="22"/>
        </w:rPr>
        <w:t>would listen to you and give effect to your suggestions.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in the Transvaal will feel deeply grateful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if you could see your way to influence the Boer mind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 I have ventured to suggest to you.</w:t>
      </w:r>
    </w:p>
    <w:p>
      <w:pPr>
        <w:autoSpaceDN w:val="0"/>
        <w:autoSpaceDE w:val="0"/>
        <w:widowControl/>
        <w:spacing w:line="220" w:lineRule="exact" w:before="20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T. S</w:t>
      </w:r>
      <w:r>
        <w:rPr>
          <w:rFonts w:ascii="Times" w:hAnsi="Times" w:eastAsia="Times"/>
          <w:b w:val="0"/>
          <w:i w:val="0"/>
          <w:color w:val="000000"/>
          <w:sz w:val="16"/>
        </w:rPr>
        <w:t>TEAD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OWBRAY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ORFOLK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TRAND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4584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H. S. L. POLAK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1906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POLAK,</w:t>
      </w:r>
    </w:p>
    <w:p>
      <w:pPr>
        <w:autoSpaceDN w:val="0"/>
        <w:autoSpaceDE w:val="0"/>
        <w:widowControl/>
        <w:spacing w:line="280" w:lineRule="exact" w:before="2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haven’t a moment to spare for any leading articles or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from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answer regarding the Godfrey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petition. Is it not a strange irony of fate that, while the doctor is madly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all he can to injure the cause, his two brothers here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rendering all the assistance in their power to further the cause?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Arithmetically, therefore, any evil effect produced by the activity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should be neutralized, especially when it is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activity of the two is in the direction of the right course.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Muncherjee has addressed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it. So have 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</w:p>
    <w:p>
      <w:pPr>
        <w:autoSpaceDN w:val="0"/>
        <w:autoSpaceDE w:val="0"/>
        <w:widowControl/>
        <w:spacing w:line="220" w:lineRule="exact" w:before="46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3 of “Letter to Henry Cotton”, 12-11-1906.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“Draft Letter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13-11-1906.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>”, 12-11-1906.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 copy of my letter, also copy of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Godfreys.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cablegram tells me that your Association is cabling Lord Elgin.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time of writing it would appear that the cablegram has not </w:t>
      </w:r>
      <w:r>
        <w:rPr>
          <w:rFonts w:ascii="Times" w:hAnsi="Times" w:eastAsia="Times"/>
          <w:b w:val="0"/>
          <w:i w:val="0"/>
          <w:color w:val="000000"/>
          <w:sz w:val="22"/>
        </w:rPr>
        <w:t>arrived.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have to cable next week for information.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meet Mr. Morley on the 22nd. I think the deputation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strong. Sir Lepel Griffin will head it.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room has been engaged for the permanent committee at £40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year. Furniture has been bought for £25. Sir Muncherjee will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be the chairman. More later.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we cannot leave before the 1st week of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because the committee will require organizing and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some work to be done after the interview with Morley.</w:t>
      </w:r>
    </w:p>
    <w:p>
      <w:pPr>
        <w:autoSpaceDN w:val="0"/>
        <w:autoSpaceDE w:val="0"/>
        <w:widowControl/>
        <w:spacing w:line="260" w:lineRule="exact" w:before="60" w:after="2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an exceedingly nice chat with Mr. Stead.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do all he can. I have therefore suggested to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to his Boer friends to distinguish between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belonging to different nationalities.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addresses his lecture </w:t>
      </w:r>
      <w:r>
        <w:rPr>
          <w:rFonts w:ascii="Times" w:hAnsi="Times" w:eastAsia="Times"/>
          <w:b w:val="0"/>
          <w:i w:val="0"/>
          <w:color w:val="000000"/>
          <w:sz w:val="22"/>
        </w:rPr>
        <w:t>26th instant.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 w:num="2" w:equalWidth="0">
            <w:col w:w="2968" w:space="0"/>
            <w:col w:w="354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East India Association on the</w:t>
      </w:r>
    </w:p>
    <w:p>
      <w:pPr>
        <w:sectPr>
          <w:type w:val="nextColumn"/>
          <w:pgSz w:w="9360" w:h="12960"/>
          <w:pgMar w:top="534" w:right="1404" w:bottom="478" w:left="1440" w:header="720" w:footer="720" w:gutter="0"/>
          <w:cols w:num="2" w:equalWidth="0">
            <w:col w:w="2968" w:space="0"/>
            <w:col w:w="354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met Miss Winterbottom of the Union of Ethical Societies. </w:t>
      </w:r>
      <w:r>
        <w:rPr>
          <w:rFonts w:ascii="Times" w:hAnsi="Times" w:eastAsia="Times"/>
          <w:b w:val="0"/>
          <w:i w:val="0"/>
          <w:color w:val="000000"/>
          <w:sz w:val="22"/>
        </w:rPr>
        <w:t>She feels very much interested.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Pan-Islamic Society has sent a representation to Lord Elgin, </w:t>
      </w:r>
      <w:r>
        <w:rPr>
          <w:rFonts w:ascii="Times" w:hAnsi="Times" w:eastAsia="Times"/>
          <w:b w:val="0"/>
          <w:i w:val="0"/>
          <w:color w:val="000000"/>
          <w:sz w:val="22"/>
        </w:rPr>
        <w:t>copy of which too I am sending.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draw up a report of the meeting of the London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is not yet ready, as also of the Pan-Islamic Society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able to give it herewith. The Pan-Islamic’s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print. I am sending you also a splendid contribution by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George V. Godfrey and James W. Godfrey; of Lincoln’s Inn, wrote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 November 15, 1906, entirely dissociating themselves from the petition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Godfrey, their  brother, and repeating their “strong protest” against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>Law Amendment Ordinance.  They added that Gandhiji’s was “purely a labour of love”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a means to a selfish end. The  conduct of Dr. Godfrey, they thought, was </w:t>
      </w:r>
      <w:r>
        <w:rPr>
          <w:rFonts w:ascii="Times" w:hAnsi="Times" w:eastAsia="Times"/>
          <w:b w:val="0"/>
          <w:i w:val="0"/>
          <w:color w:val="000000"/>
          <w:sz w:val="18"/>
        </w:rPr>
        <w:t>inexplicable. See also appendix.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“Ritch’s Speech at East India Association”,before 18-12-1906.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“Meeting at London Indian Society”, after 16-11-1906.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“Pan-Islamic  Society”, after 16-11-1906.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0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Oldfield. He will probably give us a series. You may write a short </w:t>
      </w:r>
      <w:r>
        <w:rPr>
          <w:rFonts w:ascii="Times" w:hAnsi="Times" w:eastAsia="Times"/>
          <w:b w:val="0"/>
          <w:i w:val="0"/>
          <w:color w:val="000000"/>
          <w:sz w:val="22"/>
        </w:rPr>
        <w:t>note on it, as also on the Indian Society meeting.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4581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94. LETTER TO T. J. BENNETT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have consistently and continually advocated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British Indians in South Africa throughout our troubles.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and I have come as a Deputation on behalf of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to wait on Lord Elgin and Mr. Morley.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already, as you know, waited on Lord Elgin. Mr. Morley receives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on Thursday next the 22 </w:t>
      </w:r>
      <w:r>
        <w:rPr>
          <w:rFonts w:ascii="Times" w:hAnsi="Times" w:eastAsia="Times"/>
          <w:b w:val="0"/>
          <w:i w:val="0"/>
          <w:color w:val="000000"/>
          <w:sz w:val="12"/>
        </w:rPr>
        <w:t>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instant at 12.20 p.m.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Office. We shall be obliged if you will kindly join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it the weight of your influence. Sir Lepel Griffin will lead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also esteem it a favour if you will kindly give Mr.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 an appointment so that we may see you and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before you.</w:t>
      </w:r>
    </w:p>
    <w:p>
      <w:pPr>
        <w:autoSpaceDN w:val="0"/>
        <w:autoSpaceDE w:val="0"/>
        <w:widowControl/>
        <w:spacing w:line="220" w:lineRule="exact" w:before="8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J. B</w:t>
      </w:r>
      <w:r>
        <w:rPr>
          <w:rFonts w:ascii="Times" w:hAnsi="Times" w:eastAsia="Times"/>
          <w:b w:val="0"/>
          <w:i w:val="0"/>
          <w:color w:val="000000"/>
          <w:sz w:val="16"/>
        </w:rPr>
        <w:t>ENNETT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121,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LEET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4582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95. LETTER TO B. HOLLAND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obliged to you for your letter of the 15th instant.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note that Lord Elgin has no objection to the Minutes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being given to the Press, provided that they are printed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 and without any omission. I am taking the liberty therefore of </w:t>
      </w:r>
      <w:r>
        <w:rPr>
          <w:rFonts w:ascii="Times" w:hAnsi="Times" w:eastAsia="Times"/>
          <w:b w:val="0"/>
          <w:i w:val="0"/>
          <w:color w:val="000000"/>
          <w:sz w:val="22"/>
        </w:rPr>
        <w:t>sending the Minutes to the editor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to print them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toto.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ERNARD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OLLAND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HITEHALL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4583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INTERVIEW TO “SOUTH AFRICA”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1906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the “petition” signed by Dr. W. Godfrey and C. M. Pillay,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apparently on behalf of 437 other British Indians, who discla im having given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M. K. Gandhi any mandate to represent them in England, (which formed the subject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question in the House by Sir Henry Cotton last week) Mr. Gandhi has stated to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of South Africa that a cablegram has been received from Johannesburg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stating that the signatures of the 437 British Indians mentioned were obtained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blank paper by Dr. Godfrey, using the name of the British Indian Association.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said: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position of the Ordinance itself is concerned,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affected by the petition (which is signed only by Dr. Godfrey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interpreter named C. M. Pillay), as Dr. Godfrey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strongest opponent of the Ordinance at the mass meeting held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Empire Theatre in September, when it was decided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to England. The only reason I can assign for his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was very</w:t>
      </w:r>
      <w:r>
        <w:rPr>
          <w:rFonts w:ascii="Times" w:hAnsi="Times" w:eastAsia="Times"/>
          <w:b w:val="0"/>
          <w:i w:val="0"/>
          <w:color w:val="000000"/>
          <w:sz w:val="22"/>
        </w:rPr>
        <w:t>much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annoyed because he himself was not elected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delegates when the matter came before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at that meeting to nominate the representatives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The petition of Messrs Godfrey and Pillay represents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a “professional political agitator”. As to that statement it can only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published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15-12-1906.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republished this interview from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17-11-1906.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from ignorance or wilful misrepresentation, because my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fellow-countrymen in South Africa for the last thirteen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purely a labour of love, and a matter of the keenest </w:t>
      </w:r>
      <w:r>
        <w:rPr>
          <w:rFonts w:ascii="Times" w:hAnsi="Times" w:eastAsia="Times"/>
          <w:b w:val="0"/>
          <w:i w:val="0"/>
          <w:color w:val="000000"/>
          <w:sz w:val="22"/>
        </w:rPr>
        <w:t>pleasure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conclusion, showed a document, dated “Johannesburg, October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1, 1906,” and signed “Abdool Ganie, Chairman, British Indian Association,”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certifying that “M. K. Gandhi, Esquire, Honorary Secretary of the British Indian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Association, and Hajee Ojer Ally, Esquire, President of the Hamidia Islamic Society,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been elected as Delegates to proceed to London for the purpose of submitting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Imperial authorities the Indian view of the Asiatic Law Amendment Ordinance,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to interview friends in England of British Indians in South Africa.”</w:t>
      </w:r>
    </w:p>
    <w:p>
      <w:pPr>
        <w:autoSpaceDN w:val="0"/>
        <w:autoSpaceDE w:val="0"/>
        <w:widowControl/>
        <w:spacing w:line="294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23-11-1906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MEETING AT LONDON INDIAN SOCIETY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16,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well-attended meeting of the London Indian Society,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2"/>
        </w:rPr>
        <w:t>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November, at 84 and 85, Palace Chambers, Westminster,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Dadabhai Naoroji in the chair, Mr. James Godfrey of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at present keeping his terms for the Bar and has passed his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examination, gave a paper under the above title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Below is given a </w:t>
      </w:r>
      <w:r>
        <w:rPr>
          <w:rFonts w:ascii="Times" w:hAnsi="Times" w:eastAsia="Times"/>
          <w:b w:val="0"/>
          <w:i w:val="0"/>
          <w:color w:val="000000"/>
          <w:sz w:val="22"/>
        </w:rPr>
        <w:t>condensation of the paper: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arrival here, I have had ample opportunities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these people and I hope to show you that there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>many valuable lessons to be learnt from them.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examine and analyse them and see what qualities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them what they are and what are the potent factors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for them the universal triumph which seems to be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and larger every day, and which must command the admiration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even their bitterest enemies. I was led to make this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owing to what I felt were unsatisfactory replies given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our countrymen when leaving this land for home. </w:t>
      </w:r>
      <w:r>
        <w:rPr>
          <w:rFonts w:ascii="Times" w:hAnsi="Times" w:eastAsia="Times"/>
          <w:b w:val="0"/>
          <w:i w:val="0"/>
          <w:color w:val="000000"/>
          <w:sz w:val="22"/>
        </w:rPr>
        <w:t>Invariably I put them the question: “What has England taught</w:t>
      </w:r>
    </w:p>
    <w:p>
      <w:pPr>
        <w:autoSpaceDN w:val="0"/>
        <w:autoSpaceDE w:val="0"/>
        <w:widowControl/>
        <w:spacing w:line="220" w:lineRule="exact" w:before="3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report of the meeting held on November 3, and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“specially contributed”. It was written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H. S. L. Polak”, 16-11-1906.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item was published under the sub-title, “The Englishman as I Find Him’’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what improvements have you in mind to suggest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when you return?” And to such questions I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and saddening reply to the effect that they had been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with their immediate studies and occupations to devote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or concern themselves about the people or things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As to improvements at home, that is a question which affects </w:t>
      </w:r>
      <w:r>
        <w:rPr>
          <w:rFonts w:ascii="Times" w:hAnsi="Times" w:eastAsia="Times"/>
          <w:b w:val="0"/>
          <w:i w:val="0"/>
          <w:color w:val="000000"/>
          <w:sz w:val="22"/>
        </w:rPr>
        <w:t>local interests and, therefore, must necessarily need local considera-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etc. Now gentlemen, I put it to you that such replies are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satisfactory. Whether this be the frame of mind of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go back, I will not take upon myself the responsibility of stating.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shall be told I am mistaken. Be that as it may,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 of even one of us returning home in this mood of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and doubt, I feel, amply justifies a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in a paper of this kind. The Englishman abroad is one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Englishman at home is quite another. In the first case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himself to be a veritable tyrant and a despot, but in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case, i.e., in England, few will say that he is not a desirable person.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you will see, therefore, that we actually arrive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with more or less prejudiced views and ideas, and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never seem to get beyond that stage, and can never see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any good in the Englishman. We never seem to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come all the way from home in order to benefit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that experience and status which it is somewhat difficult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in our own land. We come, not with the intention of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qualifying in some particular profession, but of simultaneously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that wider experience of the world and its ways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had by travelling in foreign countries. We defeat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our visit to this country if we do not carry away with us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multifarious benefits derived by our sojourn here. We want,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our staying here, to go back with the very best that the place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us... If we don’t, the loss is ours and we are not doing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ourselves, much less to our country.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of the Japanese is admitted on all hands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due chiefly to their having, for the last 40 years or more, sent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specialists for the express purpose of eliciting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information, learning the newest and latest inventions and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the cream of Europe’s learning, advancement and ideas of </w:t>
      </w:r>
      <w:r>
        <w:rPr>
          <w:rFonts w:ascii="Times" w:hAnsi="Times" w:eastAsia="Times"/>
          <w:b w:val="0"/>
          <w:i w:val="0"/>
          <w:color w:val="000000"/>
          <w:sz w:val="22"/>
        </w:rPr>
        <w:t>progress, all for the benefit of their country. Mark you, they did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carry this knowledge and ideas back, but they actually applied </w:t>
      </w:r>
      <w:r>
        <w:rPr>
          <w:rFonts w:ascii="Times" w:hAnsi="Times" w:eastAsia="Times"/>
          <w:b w:val="0"/>
          <w:i w:val="0"/>
          <w:color w:val="000000"/>
          <w:sz w:val="22"/>
        </w:rPr>
        <w:t>them with a result and success which have astonished the whole world.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try and reckon up some of their good points only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worth copying. The bad points we leave aside.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whole history, we find that they have displayed a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love for freedom and independence. Did they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this bit of land which they now proudly call England?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have both internal and external foes and that through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centuries? The wonderful genius of the race seems to have conspired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strengthening influence of the place itself in securing a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and steady progress onward. The great American writer, R. 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Emerson, says: ‘These Saxons are the hands of mankind.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taste for toil, a distaste for pleasure or repose and the telescopic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distant gain. They are the wealth-makers and by dint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mental faculty which has its own conditions and terms. The Saxon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after liking or only for himself and to set him at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draw his monstrous values out of barren Britain,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dishonour, fret and barrier must be removed and then his energies </w:t>
      </w:r>
      <w:r>
        <w:rPr>
          <w:rFonts w:ascii="Times" w:hAnsi="Times" w:eastAsia="Times"/>
          <w:b w:val="0"/>
          <w:i w:val="0"/>
          <w:color w:val="000000"/>
          <w:sz w:val="22"/>
        </w:rPr>
        <w:t>begin to play.’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then that the whole mind of the race, so to say,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expanding proportionately. They have persevered in it and kept up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game. The English game appears to be one of main force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force, the planting of foot to foot, fairplay and open field,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 tug without trick or dodging. One cannot entertain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doubt of their ability and energy. Just realize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nature of the lightly artificial construction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fabric here. The very climate and geography are in themselves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contrary to such conditions as would enhance a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Bacon says: ‘Rome was a state not subject to paradoxes,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subsists by antagonisms and contradictions and is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museum of anomalies.’ Is it not true, though it has been humorously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that ‘no fruits ripen in England but a baked apple’, and, again,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equally true that no indigenous animal worth the mention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before flourished in this country in comparison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countries? Yet in spite of these natural difficulties they have,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dogged perseverance, tact, zeal and energy, driven all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are now at the top of the tree. There seems to be some secret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which permeates the whole nation and makes for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pride and affection for their race. Do we not hear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boasting and priding himself on the fact of his being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Englishman? Does he not flout it to your face at every turn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an Englishman therefore he rules? They have solidarity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responsibility and trust in each other. It has been said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that ‘they embrace their cause with more tenacity than </w:t>
      </w:r>
      <w:r>
        <w:rPr>
          <w:rFonts w:ascii="Times" w:hAnsi="Times" w:eastAsia="Times"/>
          <w:b w:val="0"/>
          <w:i w:val="0"/>
          <w:color w:val="000000"/>
          <w:sz w:val="22"/>
        </w:rPr>
        <w:t>their lives’.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was very well received. Messrs B. J. Wadia, M.A.,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Parmeshwar Lall, M.A., J. Gowrieshanker, M.A., Nathuram, Dwarka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and several other gentlemen who took part in the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the lecturer on his broad-mindedness and theability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he had written his paper. Some of the speakers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Godfrey had over-drawn-the picture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Englishman, but Mr. Godfrey in his reply, whilst thanking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for their sympathetic reception, said that he had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out the other side of the Englishman’s character, but he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the members of the Society what he conside-red was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character and what was worthy ofimitation. A vote of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>the lecturer and to the Chair brought the proceedings to a close.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29-12-1906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98. THE PAN-ISLAMIC SOCIETY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November 16,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Pan-Islamic Society, whose headquarters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London, took place at the Criterion Restaurant, on the 3 </w:t>
      </w:r>
      <w:r>
        <w:rPr>
          <w:rFonts w:ascii="Times" w:hAnsi="Times" w:eastAsia="Times"/>
          <w:b w:val="0"/>
          <w:i w:val="0"/>
          <w:color w:val="000000"/>
          <w:sz w:val="12"/>
        </w:rPr>
        <w:t>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November, </w:t>
      </w:r>
      <w:r>
        <w:rPr>
          <w:rFonts w:ascii="Times" w:hAnsi="Times" w:eastAsia="Times"/>
          <w:b w:val="0"/>
          <w:i w:val="0"/>
          <w:color w:val="000000"/>
          <w:sz w:val="22"/>
        </w:rPr>
        <w:t>in honour of its Founder and retiring Secretary, Mr. Abdullah Al-</w:t>
      </w:r>
      <w:r>
        <w:rPr>
          <w:rFonts w:ascii="Times" w:hAnsi="Times" w:eastAsia="Times"/>
          <w:b w:val="0"/>
          <w:i w:val="0"/>
          <w:color w:val="000000"/>
          <w:sz w:val="22"/>
        </w:rPr>
        <w:t>Mamoon Sohraworthy, M.A., M.K.R.S., Barrister-at-Law.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reception were present Mr. Syed Ameer Ali (ex-Judge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Court of Judicature at Calcutta), Mr. Dadabhai Naoroji,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Shamji Krishnavarma, Mr. S. A. Quadir, Miss Martha Craig, Miss A. </w:t>
      </w:r>
      <w:r>
        <w:rPr>
          <w:rFonts w:ascii="Times" w:hAnsi="Times" w:eastAsia="Times"/>
          <w:b w:val="0"/>
          <w:i w:val="0"/>
          <w:color w:val="000000"/>
          <w:sz w:val="22"/>
        </w:rPr>
        <w:t>A. Smith, Mrs. Conseil, His Excellency Hamid Beg (Councillor of the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 was published with the sub-title “Reception to Mr. Sohraworthy, M.A.,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M.K.R.S.” as “Specially Reported for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and appears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Polak”, 16-11-1906.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Empire), Mrs. Hamid Beg, Miss Faizi (who is a scholar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University and who is now training as an educationist),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Muin-ul-Vizarat (Charge d’Affaires of the Persian </w:t>
      </w:r>
      <w:r>
        <w:rPr>
          <w:rFonts w:ascii="Times" w:hAnsi="Times" w:eastAsia="Times"/>
          <w:b w:val="0"/>
          <w:i w:val="0"/>
          <w:color w:val="000000"/>
          <w:sz w:val="22"/>
        </w:rPr>
        <w:t>Legation), Dr. Pollen and many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M. H. Kidwai, of Lucknow, received the guests.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Sohraworthy, the retiring Secretary, has had a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 in London. He is a much-travelled man and is the author of </w:t>
      </w:r>
      <w:r>
        <w:rPr>
          <w:rFonts w:ascii="Times" w:hAnsi="Times" w:eastAsia="Times"/>
          <w:b w:val="0"/>
          <w:i/>
          <w:color w:val="000000"/>
          <w:sz w:val="22"/>
        </w:rPr>
        <w:t>Malki Law,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the </w:t>
      </w:r>
      <w:r>
        <w:rPr>
          <w:rFonts w:ascii="Times" w:hAnsi="Times" w:eastAsia="Times"/>
          <w:b w:val="0"/>
          <w:i/>
          <w:color w:val="000000"/>
          <w:sz w:val="22"/>
        </w:rPr>
        <w:t>Sayings of Mahomed.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made Pan-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Islamism his life work, and in his striking, though somewhat lengthy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he clearly showed that the object of Pan-Islamism was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under its fold the different sects of Mahomedans and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peaceful propaganda of the faith of the Prophet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>promote universal brotherhood.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Society, which was originally called the Anjuman-e-Islam, </w:t>
      </w:r>
      <w:r>
        <w:rPr>
          <w:rFonts w:ascii="Times" w:hAnsi="Times" w:eastAsia="Times"/>
          <w:b w:val="0"/>
          <w:i w:val="0"/>
          <w:color w:val="000000"/>
          <w:sz w:val="22"/>
        </w:rPr>
        <w:t>was founded in 1886 in London. On the 23rd of June, 1903, it was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the Pan-Islamic Society. Mr. Ameer Ali was at one time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of this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are the avowed objects of the Society: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promote the religious, social, moral and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>advancement of the Mussulman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afford a centre of social union to Muslims from all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promote brotherly feelings between Muslims, and to </w:t>
      </w:r>
      <w:r>
        <w:rPr>
          <w:rFonts w:ascii="Times" w:hAnsi="Times" w:eastAsia="Times"/>
          <w:b w:val="0"/>
          <w:i w:val="0"/>
          <w:color w:val="000000"/>
          <w:sz w:val="22"/>
        </w:rPr>
        <w:t>facilitate intercourse between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misconceptions prevailing among non-Muslims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Islam and Mussulman.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render legitimate assistance to the best of its ability to any </w:t>
      </w:r>
      <w:r>
        <w:rPr>
          <w:rFonts w:ascii="Times" w:hAnsi="Times" w:eastAsia="Times"/>
          <w:b w:val="0"/>
          <w:i w:val="0"/>
          <w:color w:val="000000"/>
          <w:sz w:val="22"/>
        </w:rPr>
        <w:t>Muslim requiring it in any part of the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facilities for conducting religious ceremonies in </w:t>
      </w:r>
      <w:r>
        <w:rPr>
          <w:rFonts w:ascii="Times" w:hAnsi="Times" w:eastAsia="Times"/>
          <w:b w:val="0"/>
          <w:i w:val="0"/>
          <w:color w:val="000000"/>
          <w:sz w:val="22"/>
        </w:rPr>
        <w:t>non-Muslim countries.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(g)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debates and lectures, and to read papers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further the interests of Islam.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(h)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subscriptions from all parts of the world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a mosque in London, and to endow it, and to extend the burial </w:t>
      </w:r>
      <w:r>
        <w:rPr>
          <w:rFonts w:ascii="Times" w:hAnsi="Times" w:eastAsia="Times"/>
          <w:b w:val="0"/>
          <w:i w:val="0"/>
          <w:color w:val="000000"/>
          <w:sz w:val="22"/>
        </w:rPr>
        <w:t>ground for the Muslims in London.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 members are ordinary, extraordinary and honorary.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annual subscription for ordinary resident members is 10/6; </w:t>
      </w:r>
      <w:r>
        <w:rPr>
          <w:rFonts w:ascii="Times" w:hAnsi="Times" w:eastAsia="Times"/>
          <w:b w:val="0"/>
          <w:i w:val="0"/>
          <w:color w:val="000000"/>
          <w:sz w:val="22"/>
        </w:rPr>
        <w:t>non-resident members pay only an entrance fee of 5/6.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Shaik Mushir Hoosain Kidwai, c/o Messrs Thos. Cook &amp;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Son, Ludgate Circus, London, E.C., the present acting Honorary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Secretary, receives and answers all communications.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15-12-1906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DRAFT QUESTIONS FOR MEMBERS OF PARLIAMENT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November 17,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60" w:lineRule="exact" w:before="1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Right Hon’ble the Colonial Secretary received a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Abdul Ganie, Chairman of the British Indian Association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regarding the Vrededorp Stands Ordinance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September 28 last? Will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advise His Majesty, under the power reserved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Patent, to disallow the Ordinance, in that it imposes on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other Coloured people a restriction as to holding leases of </w:t>
      </w:r>
      <w:r>
        <w:rPr>
          <w:rFonts w:ascii="Times" w:hAnsi="Times" w:eastAsia="Times"/>
          <w:b w:val="0"/>
          <w:i w:val="0"/>
          <w:color w:val="000000"/>
          <w:sz w:val="22"/>
        </w:rPr>
        <w:t>or remaining in occupation of Stands in Vrededorp?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a fact that Vrededorp is contiguous to a Location called </w:t>
      </w:r>
      <w:r>
        <w:rPr>
          <w:rFonts w:ascii="Times" w:hAnsi="Times" w:eastAsia="Times"/>
          <w:b w:val="0"/>
          <w:i w:val="0"/>
          <w:color w:val="000000"/>
          <w:sz w:val="22"/>
        </w:rPr>
        <w:t>the Malay Location and inhabited largely by British Indians?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a fact that British Indians are already in occupation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Stands in Vrededorp, that some of them have built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structures on some Stands and that they are carrying on their trade on </w:t>
      </w:r>
      <w:r>
        <w:rPr>
          <w:rFonts w:ascii="Times" w:hAnsi="Times" w:eastAsia="Times"/>
          <w:b w:val="0"/>
          <w:i w:val="0"/>
          <w:color w:val="000000"/>
          <w:sz w:val="22"/>
        </w:rPr>
        <w:t>such Stands?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also a fact that many British Indians resided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Vrededorp during the Dutch regime and that there was no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>taken to their presence during that time?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UESTION 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6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foregoing question does it not appear to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the Secretary of State for the Colonies necessary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commission should be appointed to investigate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the status of British Indians in the Transvaal?</w:t>
      </w:r>
    </w:p>
    <w:p>
      <w:pPr>
        <w:autoSpaceDN w:val="0"/>
        <w:autoSpaceDE w:val="0"/>
        <w:widowControl/>
        <w:spacing w:line="220" w:lineRule="exact" w:before="5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four questions appear to have been drafted by Gandhi for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Parliament. The fourth one at any rate was sent to J. D. Rees with the covering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(p. 181)  dated November 17, 1906. The question was put to Churchill on November </w:t>
      </w:r>
      <w:r>
        <w:rPr>
          <w:rFonts w:ascii="Times" w:hAnsi="Times" w:eastAsia="Times"/>
          <w:b w:val="0"/>
          <w:i w:val="0"/>
          <w:color w:val="000000"/>
          <w:sz w:val="18"/>
        </w:rPr>
        <w:t>22, 1906. Both the  question and the answer were reproduced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1-12-1906.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UESTION 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6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precedent for legislation in the British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manner of the Asiatic Law Amendment Ordinance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</w:t>
      </w:r>
      <w:r>
        <w:rPr>
          <w:rFonts w:ascii="Times" w:hAnsi="Times" w:eastAsia="Times"/>
          <w:b w:val="0"/>
          <w:i/>
          <w:color w:val="000000"/>
          <w:sz w:val="22"/>
        </w:rPr>
        <w:t>Government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>dated the 28th September, 1906?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a fact that in no part of His Majesty’s Dominions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occupying the status of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made to carry passes contemplated by the said Ordinance?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UESTION </w:t>
      </w: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autoSpaceDE w:val="0"/>
        <w:widowControl/>
        <w:spacing w:line="26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Right Hon’ble the Secretary of State for the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 report of an appeal heard by the Supreme Court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the .... day of....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matter of Rex v.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Hafejee Moosa wherein a British Indian lad under eleven years of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with his father, was arrested and charged before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Volksrust, found guilty, sentenced to pay a fine of £50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imprisonment for a period of three months and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after the completion of his term of imprisonment or paying </w:t>
      </w:r>
      <w:r>
        <w:rPr>
          <w:rFonts w:ascii="Times" w:hAnsi="Times" w:eastAsia="Times"/>
          <w:b w:val="0"/>
          <w:i w:val="0"/>
          <w:color w:val="000000"/>
          <w:sz w:val="22"/>
        </w:rPr>
        <w:t>the fine as the case may be?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His Lordship aware that the Supreme Court has quashed the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 and made scathing comments condemning the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of the Peace Preservation Ordinance regarding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Indians? What action do the Government intend to take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matter?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MESSRS WOOLGAR &amp; ROBERTS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1906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OOLGAR </w:t>
      </w:r>
      <w:r>
        <w:rPr>
          <w:rFonts w:ascii="Times" w:hAnsi="Times" w:eastAsia="Times"/>
          <w:b w:val="0"/>
          <w:i w:val="0"/>
          <w:color w:val="000000"/>
          <w:sz w:val="20"/>
        </w:rPr>
        <w:t>&amp; R</w:t>
      </w:r>
      <w:r>
        <w:rPr>
          <w:rFonts w:ascii="Times" w:hAnsi="Times" w:eastAsia="Times"/>
          <w:b w:val="0"/>
          <w:i w:val="0"/>
          <w:color w:val="000000"/>
          <w:sz w:val="16"/>
        </w:rPr>
        <w:t>OBERTS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88,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LEET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press cuttings sent by you. I note that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Sir Roper Lethbridge’s letter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yesterday.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“heard this month by the Supreme </w:t>
      </w:r>
      <w:r>
        <w:rPr>
          <w:rFonts w:ascii="Times" w:hAnsi="Times" w:eastAsia="Times"/>
          <w:b w:val="0"/>
          <w:i w:val="0"/>
          <w:color w:val="000000"/>
          <w:sz w:val="18"/>
        </w:rPr>
        <w:t>Court of the Transvaal in the matter of...”,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you to be most accurate so that I may feel quite safe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[am] receiving all the cuttings. I have not also received cuttings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20th October to the 3rd November. I know there were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to the British Indian position in South Africa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Natal. I had my attention drawn to references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African World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If you could complete these cuttings,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obliged. Cheque will be sent to you in due course.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4586</w:t>
      </w:r>
    </w:p>
    <w:p>
      <w:pPr>
        <w:autoSpaceDN w:val="0"/>
        <w:autoSpaceDE w:val="0"/>
        <w:widowControl/>
        <w:spacing w:line="260" w:lineRule="exact" w:before="39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101. LETTER TO BRITISH COMMITTEE OF </w:t>
      </w:r>
      <w:r>
        <w:rPr>
          <w:rFonts w:ascii="Times" w:hAnsi="Times" w:eastAsia="Times"/>
          <w:b w:val="0"/>
          <w:i/>
          <w:color w:val="000000"/>
          <w:sz w:val="24"/>
        </w:rPr>
        <w:t>INDIAN NATIONAL CONGRESS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HALL,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Naoroji has paid £3.10.0 for a cable he sent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in Johannesburg in connection with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Ordinance. The Acting Secretary of the Association now writes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received a memo from Mr. Naoroji. Will you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refund the amount to Mr. Naoroji out of the funds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for disbursements about the Ordinance. I had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 about it when I saw you at Palace Chambers.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pressed for work that I have not been able to attend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 Chambers as often as I should like to. Last Tuesday we met but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quite escaped me.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84 &amp; 85,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4587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102. LETTER TO DADABHAI NAOROJI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C.,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November 17, 1906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NAOROJI,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notes. I had hoped that I would be able to wait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personally and explain the letters from Mr. Polak.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 very busy in connection with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Ordinance that I have not been able to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Tatham’s Bill has been rejected by the Natal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>nothing remains to be done for the present.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petition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Mr. Abdul Ganie you have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>already.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Mr. Polak’s letters addressed to you for your file.</w:t>
      </w:r>
    </w:p>
    <w:p>
      <w:pPr>
        <w:autoSpaceDN w:val="0"/>
        <w:autoSpaceDE w:val="0"/>
        <w:widowControl/>
        <w:spacing w:line="220" w:lineRule="exact" w:before="86" w:after="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302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AMBETH</w:t>
      </w:r>
    </w:p>
    <w:p>
      <w:pPr>
        <w:sectPr>
          <w:type w:val="continuous"/>
          <w:pgSz w:w="9360" w:h="12960"/>
          <w:pgMar w:top="526" w:right="1398" w:bottom="478" w:left="1440" w:header="720" w:footer="720" w:gutter="0"/>
          <w:cols w:num="2" w:equalWidth="0">
            <w:col w:w="3704" w:space="0"/>
            <w:col w:w="28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14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398" w:bottom="478" w:left="1440" w:header="720" w:footer="720" w:gutter="0"/>
          <w:cols w:num="2" w:equalWidth="0">
            <w:col w:w="3704" w:space="0"/>
            <w:col w:w="28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S.N. 2278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EMPIRE TYPEWRITING COMPANY</w:t>
      </w:r>
    </w:p>
    <w:p>
      <w:pPr>
        <w:autoSpaceDN w:val="0"/>
        <w:autoSpaceDE w:val="0"/>
        <w:widowControl/>
        <w:spacing w:line="294" w:lineRule="exact" w:before="100" w:after="0"/>
        <w:ind w:left="4608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November 17, 1906</w:t>
      </w:r>
    </w:p>
    <w:p>
      <w:pPr>
        <w:autoSpaceDN w:val="0"/>
        <w:autoSpaceDE w:val="0"/>
        <w:widowControl/>
        <w:spacing w:line="284" w:lineRule="exact" w:before="38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ANAGER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MPIRE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YPEWRITING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77, 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UEEN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12" w:lineRule="exact" w:before="76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3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“Empire” hired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Lord Elgin”, 8-10-1906.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“Had” in  the  original</w:t>
      </w:r>
    </w:p>
    <w:p>
      <w:pPr>
        <w:sectPr>
          <w:type w:val="continuous"/>
          <w:pgSz w:w="9360" w:h="12960"/>
          <w:pgMar w:top="526" w:right="1398" w:bottom="478" w:left="1440" w:header="720" w:footer="720" w:gutter="0"/>
          <w:cols w:num="2" w:equalWidth="0">
            <w:col w:w="4210" w:space="0"/>
            <w:col w:w="231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966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me, I shall keep it</w:t>
      </w:r>
    </w:p>
    <w:p>
      <w:pPr>
        <w:sectPr>
          <w:type w:val="nextColumn"/>
          <w:pgSz w:w="9360" w:h="12960"/>
          <w:pgMar w:top="526" w:right="1398" w:bottom="478" w:left="1440" w:header="720" w:footer="720" w:gutter="0"/>
          <w:cols w:num="2" w:equalWidth="0">
            <w:col w:w="4210" w:space="0"/>
            <w:col w:w="2312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06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month as from the 12th instant. I understand that the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are 15/-. You have already received 7/6 and I now enclose </w:t>
      </w:r>
      <w:r>
        <w:rPr>
          <w:rFonts w:ascii="Times" w:hAnsi="Times" w:eastAsia="Times"/>
          <w:b w:val="0"/>
          <w:i w:val="0"/>
          <w:color w:val="000000"/>
          <w:sz w:val="22"/>
        </w:rPr>
        <w:t>cheque for the balance. I shall thank you to let me have the receipt.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158" w:space="0"/>
            <w:col w:w="334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158" w:space="0"/>
            <w:col w:w="334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H. E. A. COTTON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1906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MR. COTTON,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obliged to you for your note enclosing cutting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>Empire.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you please look up </w:t>
      </w:r>
      <w:r>
        <w:rPr>
          <w:rFonts w:ascii="Times" w:hAnsi="Times" w:eastAsia="Times"/>
          <w:b w:val="0"/>
          <w:i/>
          <w:color w:val="000000"/>
          <w:sz w:val="22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copy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an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me in the next issue of </w:t>
      </w:r>
      <w:r>
        <w:rPr>
          <w:rFonts w:ascii="Times" w:hAnsi="Times" w:eastAsia="Times"/>
          <w:b w:val="0"/>
          <w:i/>
          <w:color w:val="000000"/>
          <w:sz w:val="22"/>
        </w:rPr>
        <w:t>India?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>sending a cutting to Sir Henry.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your notice about a contribution from Mr. Molteno.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keep myself in greater touch with you as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pressed for work. I have not been able to go to bed at all </w:t>
      </w:r>
      <w:r>
        <w:rPr>
          <w:rFonts w:ascii="Times" w:hAnsi="Times" w:eastAsia="Times"/>
          <w:b w:val="0"/>
          <w:i w:val="0"/>
          <w:color w:val="000000"/>
          <w:sz w:val="22"/>
        </w:rPr>
        <w:t>during my stay here before one o’clock in the morning.</w:t>
      </w:r>
    </w:p>
    <w:p>
      <w:pPr>
        <w:autoSpaceDN w:val="0"/>
        <w:autoSpaceDE w:val="0"/>
        <w:widowControl/>
        <w:spacing w:line="220" w:lineRule="exact" w:before="86" w:after="0"/>
        <w:ind w:left="0" w:right="2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A. C</w:t>
      </w:r>
      <w:r>
        <w:rPr>
          <w:rFonts w:ascii="Times" w:hAnsi="Times" w:eastAsia="Times"/>
          <w:b w:val="0"/>
          <w:i w:val="0"/>
          <w:color w:val="000000"/>
          <w:sz w:val="16"/>
        </w:rPr>
        <w:t>OTTON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186,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DELAIDE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AMPSTEAD</w:t>
      </w:r>
      <w:r>
        <w:rPr>
          <w:rFonts w:ascii="Times" w:hAnsi="Times" w:eastAsia="Times"/>
          <w:b w:val="0"/>
          <w:i w:val="0"/>
          <w:color w:val="000000"/>
          <w:sz w:val="20"/>
        </w:rPr>
        <w:t>, N.W.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4590</w:t>
      </w:r>
    </w:p>
    <w:p>
      <w:pPr>
        <w:autoSpaceDN w:val="0"/>
        <w:autoSpaceDE w:val="0"/>
        <w:widowControl/>
        <w:spacing w:line="240" w:lineRule="exact" w:before="2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South Africa”,16-11-1906.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105. LETTER TO SECRETARY, COUNTY SCHOOL</w:t>
      </w:r>
    </w:p>
    <w:p>
      <w:pPr>
        <w:autoSpaceDN w:val="0"/>
        <w:autoSpaceDE w:val="0"/>
        <w:widowControl/>
        <w:spacing w:line="266" w:lineRule="exact" w:before="12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EDFORD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14th instant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enclosures. The young 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whom I have written to you,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for the Matriculation Examination at the same time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for the Bar. He has already kept some terms. His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very poor and it is necessary for him, if he is to hold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 future, to go as far as the Matriculation of London University.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man will stay there, or anywhere he is put, the whole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His previous certificate given to him by the Head Master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Grade Indian School in Durban is filed with the Steward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Lincoln’s Inn. Would you require production of the certificate 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certificate from me be considered enough? I may state that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a Christian but a Hindoo.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the current term is half finished; will there be any </w:t>
      </w:r>
      <w:r>
        <w:rPr>
          <w:rFonts w:ascii="Times" w:hAnsi="Times" w:eastAsia="Times"/>
          <w:b w:val="0"/>
          <w:i w:val="0"/>
          <w:color w:val="000000"/>
          <w:sz w:val="22"/>
        </w:rPr>
        <w:t>reduction on that account?</w:t>
      </w:r>
    </w:p>
    <w:p>
      <w:pPr>
        <w:autoSpaceDN w:val="0"/>
        <w:autoSpaceDE w:val="0"/>
        <w:widowControl/>
        <w:spacing w:line="220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4591</w:t>
      </w:r>
    </w:p>
    <w:p>
      <w:pPr>
        <w:autoSpaceDN w:val="0"/>
        <w:autoSpaceDE w:val="0"/>
        <w:widowControl/>
        <w:spacing w:line="292" w:lineRule="exact" w:before="362" w:after="0"/>
        <w:ind w:left="0" w:right="18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106. LETTER TO J. D. REES</w:t>
      </w:r>
    </w:p>
    <w:p>
      <w:pPr>
        <w:autoSpaceDN w:val="0"/>
        <w:autoSpaceDE w:val="0"/>
        <w:widowControl/>
        <w:spacing w:line="266" w:lineRule="exact" w:before="10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be good enough to put the enclosed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 You</w:t>
      </w:r>
    </w:p>
    <w:p>
      <w:pPr>
        <w:autoSpaceDN w:val="0"/>
        <w:autoSpaceDE w:val="0"/>
        <w:widowControl/>
        <w:spacing w:line="220" w:lineRule="exact" w:before="36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Ruthnum Pather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Questions for Members of Parliament”, Question IV, before </w:t>
      </w:r>
      <w:r>
        <w:rPr>
          <w:rFonts w:ascii="Times" w:hAnsi="Times" w:eastAsia="Times"/>
          <w:b w:val="0"/>
          <w:i w:val="0"/>
          <w:color w:val="000000"/>
          <w:sz w:val="18"/>
        </w:rPr>
        <w:t>17-11-1906.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seen the report of the judgement of the Supreme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 this matter. I do not know whether the style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is proper but the facts stated therein are correctly set forth.</w:t>
      </w:r>
    </w:p>
    <w:p>
      <w:pPr>
        <w:autoSpaceDN w:val="0"/>
        <w:autoSpaceDE w:val="0"/>
        <w:widowControl/>
        <w:spacing w:line="220" w:lineRule="exact" w:before="46" w:after="2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498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faithfully,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D. R</w:t>
      </w:r>
      <w:r>
        <w:rPr>
          <w:rFonts w:ascii="Times" w:hAnsi="Times" w:eastAsia="Times"/>
          <w:b w:val="0"/>
          <w:i w:val="0"/>
          <w:color w:val="000000"/>
          <w:sz w:val="16"/>
        </w:rPr>
        <w:t>EES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M.P.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OMMONS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SIR HENRY COTTON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HENRY,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question put to Mr. Churchill,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>herewith cutting from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also written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two brothers of Dr. Godfrey, who are studying for the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have also written.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40"/>
        <w:ind w:left="0" w:right="2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OTTON</w:t>
      </w:r>
      <w:r>
        <w:rPr>
          <w:rFonts w:ascii="Times" w:hAnsi="Times" w:eastAsia="Times"/>
          <w:b w:val="0"/>
          <w:i w:val="0"/>
          <w:color w:val="000000"/>
          <w:sz w:val="20"/>
        </w:rPr>
        <w:t>, M.P.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45, 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N.W.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G. J. ADAM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ADAM,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a reply from Sir Henry Cotton. He says that it 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”,Letter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>”, 16-11-1906.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4 of “Letter to H. S. L. Polak”, 16-11-1906.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worth while putting the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suggested as the giving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is part of the Colonial Office procedure. If you can get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Member to ask the question, it will certainly be very good.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know that Mr. Morley receives the deputation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22nd instant. Almost the same gentlemen who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 to Lord Elgin will be included in this deputation also.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J. A</w:t>
      </w:r>
      <w:r>
        <w:rPr>
          <w:rFonts w:ascii="Times" w:hAnsi="Times" w:eastAsia="Times"/>
          <w:b w:val="0"/>
          <w:i w:val="0"/>
          <w:color w:val="000000"/>
          <w:sz w:val="16"/>
        </w:rPr>
        <w:t>DAM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24,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EWRY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DEPUTATION NOTES - II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1906</w:t>
      </w:r>
    </w:p>
    <w:p>
      <w:pPr>
        <w:autoSpaceDN w:val="0"/>
        <w:autoSpaceDE w:val="0"/>
        <w:widowControl/>
        <w:spacing w:line="266" w:lineRule="exact" w:before="90" w:after="0"/>
        <w:ind w:left="10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NTERVIEWS WITH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EADERS</w:t>
      </w:r>
      <w:r>
        <w:rPr>
          <w:rFonts w:ascii="Times" w:hAnsi="Times" w:eastAsia="Times"/>
          <w:b w:val="0"/>
          <w:i w:val="0"/>
          <w:color w:val="000000"/>
          <w:sz w:val="20"/>
        </w:rPr>
        <w:t>: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YMPATHY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ROMISE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ELP</w:t>
      </w:r>
    </w:p>
    <w:p>
      <w:pPr>
        <w:autoSpaceDN w:val="0"/>
        <w:autoSpaceDE w:val="0"/>
        <w:widowControl/>
        <w:spacing w:line="26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week has been very busy. We have had not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leisure. We saw Mr. Theodore Morison of Aligarh and the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Stead of the </w:t>
      </w:r>
      <w:r>
        <w:rPr>
          <w:rFonts w:ascii="Times" w:hAnsi="Times" w:eastAsia="Times"/>
          <w:b w:val="0"/>
          <w:i/>
          <w:color w:val="000000"/>
          <w:sz w:val="22"/>
        </w:rPr>
        <w:t>Review of Reviews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Mr. Stead has boldly come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all the help he can. He was therefore requested to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leaders that they should not consider Indians as being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level as Kaffirs.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saw Miss Smith, a lady who contributes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Punjabee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Miss Winterbottom,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of Ethical Societies, has promised to render all possible help.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an interview on Transvaal and Natal matters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Secretary to Lord Elgin. We talked about many things,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hope for some satisfactory results. From Mr. Churchill’s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Cotton it appears that, for the present at least, the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receive assent.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Pan-Islamic Society has made a representation to Lord </w:t>
      </w:r>
      <w:r>
        <w:rPr>
          <w:rFonts w:ascii="Times" w:hAnsi="Times" w:eastAsia="Times"/>
          <w:b w:val="0"/>
          <w:i w:val="0"/>
          <w:color w:val="000000"/>
          <w:sz w:val="22"/>
        </w:rPr>
        <w:t>Elgin, saying that the feelings of the Muslim community have been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how a report of the Deputation proceedings came to be published in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Henry Cotton”, 10-11-1906.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W. T. Stead”,16-11-1906.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Miss F. Winterbottom”, 13-11-1906.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hurt by the application of the Ordinance to Turkish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Christians and the Jews of Turkey have been excluded from </w:t>
      </w:r>
      <w:r>
        <w:rPr>
          <w:rFonts w:ascii="Times" w:hAnsi="Times" w:eastAsia="Times"/>
          <w:b w:val="0"/>
          <w:i w:val="0"/>
          <w:color w:val="000000"/>
          <w:sz w:val="22"/>
        </w:rPr>
        <w:t>its purview. Thus, help is being received from all quarters.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had an interview with Sir Richard Solomon and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this too, we have some ground for hope.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ODFREY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rose without thorns. And these hopes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thorn in the shape of Dr. Godfrey’s petition. I am not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account. Neither need it hurt our feelings.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angry with Dr. Godfrey. He is a child and lacks understanding.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he is unaware of his own folly. He deserves pity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scorn. Lord Elgin’s secretary showed us his petition, in which 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community has given no authority to Messrs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Ally. Mr. Gandhi was a paid agitator and had amassed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that trade. The whites of Durban had beaten him up in 1896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driven him away. His activities had resulted in great harm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differences between the whites and the Coloured people. One </w:t>
      </w:r>
      <w:r>
        <w:rPr>
          <w:rFonts w:ascii="Times" w:hAnsi="Times" w:eastAsia="Times"/>
          <w:b w:val="0"/>
          <w:i w:val="0"/>
          <w:color w:val="000000"/>
          <w:sz w:val="22"/>
        </w:rPr>
        <w:t>Mr. Abdool Gani was the Chairman [of the British Indian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tion] and he knew nothing [of all this]. Mr. Ally was a rebel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establish the authority of the Calif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political matters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bears the signatures of Dr. Godfrey and Mr. C. M. Pillay.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state that many persons did not sign the petition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afraid of the Association. Besides the petition,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which is said to have been signed by 437 Indians. It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Messrs Gandhi and Ally have no authority to act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The best part of the petition is now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as Sir Henry Cotton asked a question about it in Parliament.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was raised by many, Sir Muncherji has addressed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on it, but this has not yet been published. Mr.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has written one. And the two brothers of Dr. Godfrey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actively assisting the Deputation have also written to the 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these letters are published, it is expected that the storm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over. It is necessary that all this news be published; it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cause any nervousness.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to “Letter to Private Secretary to Lord Elgin”, 20-11-1906,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was really in 1897.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 original has “Sultan”.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RTICLES IN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formidable article appeared last Saturday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it was despatched last week. In the article written by Sir 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Lethbridge also, it is stated that India is very unhappy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sufferings of the Indian community.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ERMANENT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4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cablegram sanctioning the setting up of the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been received. Accordingly a room has been rented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year; £40 will have to be paid as rent. Sir Muncherji has helped a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probably become the chairman of the committee. Furniture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£25 has been purchased. It is proposed to give a thanksgiving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to all the gentlemen who have helped us, and to announce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the committee on that occasion. As the time is short,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seen how much of all this can be done. Mr. Ritch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secretary of the committee. As his financial position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satisfactory, a nominal sum of £7.10.0 to £10 a month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paid to him. He will give all his time to the committee.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on the 26th before the East India Association. If possible,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give a summary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his speech next week. There is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much of our work can be looked after by the committee.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receive help from all over South Africa. Sir Muncherji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it may be named South Africa British Indian Vigilance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15-12-1906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PRIVATE SECRETARY TO MORLEY</w:t>
      </w:r>
    </w:p>
    <w:p>
      <w:pPr>
        <w:autoSpaceDN w:val="0"/>
        <w:autoSpaceDE w:val="0"/>
        <w:widowControl/>
        <w:spacing w:line="266" w:lineRule="exact" w:before="6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04" w:lineRule="exact" w:before="62" w:after="0"/>
        <w:ind w:left="467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FOR THE COLONIES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now beg to enclose herewith list of the members of the deputa-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“Ritch’s Speech at East India Association”, before 18-12-1906.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tion who will accompany Mr. Ally and myself on Thursday next.</w:t>
      </w:r>
    </w:p>
    <w:p>
      <w:pPr>
        <w:autoSpaceDN w:val="0"/>
        <w:autoSpaceDE w:val="0"/>
        <w:widowControl/>
        <w:spacing w:line="260" w:lineRule="exact" w:before="40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desire expressed by Mr. Morley,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members has been restricted as much as possible.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expressed their sympathy and were ready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 but for the reason above mentioned they are not coming.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2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venture also to enclose two copies of Representations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submitted to Lord Elgin which give a resume of the position.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60" w:after="280"/>
        <w:ind w:left="0" w:right="9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 enclosures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2848" w:space="0"/>
            <w:col w:w="365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2848" w:space="0"/>
            <w:col w:w="365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4595</w:t>
      </w:r>
    </w:p>
    <w:p>
      <w:pPr>
        <w:autoSpaceDN w:val="0"/>
        <w:autoSpaceDE w:val="0"/>
        <w:widowControl/>
        <w:spacing w:line="266" w:lineRule="exact" w:before="80" w:after="0"/>
        <w:ind w:left="0" w:right="2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ENCLOSURE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0" w:lineRule="exact" w:before="106" w:after="2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List of gentlemen who, together with the two Delegates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of the Transvaal, will form the deputation to wait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Hon’ble John Morley, His Majesty’s Principal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>State for India, on the 22nd day of November, 1906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254"/>
        <w:gridCol w:w="3254"/>
      </w:tblGrid>
      <w:tr>
        <w:trPr>
          <w:trHeight w:hRule="exact" w:val="485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9. </w:t>
            </w:r>
          </w:p>
          <w:p>
            <w:pPr>
              <w:autoSpaceDN w:val="0"/>
              <w:autoSpaceDE w:val="0"/>
              <w:widowControl/>
              <w:spacing w:line="280" w:lineRule="exact" w:before="14" w:after="0"/>
              <w:ind w:left="310" w:right="1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14.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17.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8" w:after="0"/>
              <w:ind w:left="17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Rt. Hon. Lord Stanley of Alderley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Rt. Hon. Sir Chas. Dilke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Sir Lepel Griffin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Sir Henry Cotton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Sir M. M. Bhownaggree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Sir Charles Schwann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Sir William Wedderburn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Dadabhai Naoroji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Harold Cox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Ameer Ali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J. D. Rees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Theodore Morison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T. J. Bennett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W. Arathoon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Dr. T. H. Thornton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Dr. Rutherford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Mr. Lorain Petre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“Representation to Lord Elgin”, 31-10-1906 and “Memorial to Lord </w:t>
      </w:r>
      <w:r>
        <w:rPr>
          <w:rFonts w:ascii="Times" w:hAnsi="Times" w:eastAsia="Times"/>
          <w:b w:val="0"/>
          <w:i w:val="0"/>
          <w:color w:val="000000"/>
          <w:sz w:val="18"/>
        </w:rPr>
        <w:t>Elgin”, 8-11-1906.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288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18.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19.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44" w:right="187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L. W. Ritch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Mr. A. H. Scott.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J. D. REES</w:t>
      </w:r>
    </w:p>
    <w:p>
      <w:pPr>
        <w:autoSpaceDN w:val="0"/>
        <w:autoSpaceDE w:val="0"/>
        <w:widowControl/>
        <w:spacing w:line="292" w:lineRule="exact" w:before="100" w:after="0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obliged to you for your offering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committee as also to become a member of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Mr. Ally and I agree that this question should be kept </w:t>
      </w:r>
      <w:r>
        <w:rPr>
          <w:rFonts w:ascii="Times" w:hAnsi="Times" w:eastAsia="Times"/>
          <w:b w:val="0"/>
          <w:i w:val="0"/>
          <w:color w:val="000000"/>
          <w:sz w:val="22"/>
        </w:rPr>
        <w:t>aloof from all parties and that it should stand on its own merits.</w:t>
      </w:r>
    </w:p>
    <w:p>
      <w:pPr>
        <w:autoSpaceDN w:val="0"/>
        <w:autoSpaceDE w:val="0"/>
        <w:widowControl/>
        <w:spacing w:line="220" w:lineRule="exact" w:before="8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D. R</w:t>
      </w:r>
      <w:r>
        <w:rPr>
          <w:rFonts w:ascii="Times" w:hAnsi="Times" w:eastAsia="Times"/>
          <w:b w:val="0"/>
          <w:i w:val="0"/>
          <w:color w:val="000000"/>
          <w:sz w:val="16"/>
        </w:rPr>
        <w:t>EES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RAEGYNOG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ONTGOMERYSHIRE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4596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MESSRS WOOLGAR &amp; ROBERTS</w:t>
      </w:r>
    </w:p>
    <w:p>
      <w:pPr>
        <w:autoSpaceDN w:val="0"/>
        <w:tabs>
          <w:tab w:pos="4730" w:val="left"/>
          <w:tab w:pos="5270" w:val="left"/>
          <w:tab w:pos="5650" w:val="left"/>
        </w:tabs>
        <w:autoSpaceDE w:val="0"/>
        <w:widowControl/>
        <w:spacing w:line="296" w:lineRule="exact" w:before="9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20, l906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OOLGAR </w:t>
      </w:r>
      <w:r>
        <w:rPr>
          <w:rFonts w:ascii="Times" w:hAnsi="Times" w:eastAsia="Times"/>
          <w:b w:val="0"/>
          <w:i w:val="0"/>
          <w:color w:val="000000"/>
          <w:sz w:val="20"/>
        </w:rPr>
        <w:t>&amp;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OBERTS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58,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LEET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300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enclose herewith cheque for £1.10.0 for press cuttings. </w:t>
      </w:r>
      <w:r>
        <w:rPr>
          <w:rFonts w:ascii="Times" w:hAnsi="Times" w:eastAsia="Times"/>
          <w:b w:val="0"/>
          <w:i w:val="0"/>
          <w:color w:val="000000"/>
          <w:sz w:val="22"/>
        </w:rPr>
        <w:t>From and after the 28th instant, will you please address all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 to L,. W. Ritch, Esq., Secretary of the South Africa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Committee, No. 28, Queen Anne’s Chambers, Westminster.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2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faithfully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4597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W. ARATHOON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ARATHOON,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Lepel Griffin thinks that you should join the deputation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Morley on Thursday the 22nd instant at 12.20 p.m. at the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I have therefore taken the liberty of sending your name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Morley as a member of the deputation and I hope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 for you to attend.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left the papers I talked to you about at your office. Mr. </w:t>
      </w:r>
      <w:r>
        <w:rPr>
          <w:rFonts w:ascii="Times" w:hAnsi="Times" w:eastAsia="Times"/>
          <w:b w:val="0"/>
          <w:i w:val="0"/>
          <w:color w:val="000000"/>
          <w:sz w:val="22"/>
        </w:rPr>
        <w:t>Ritch and I went over to your office to see you, but you were away.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A</w:t>
      </w:r>
      <w:r>
        <w:rPr>
          <w:rFonts w:ascii="Times" w:hAnsi="Times" w:eastAsia="Times"/>
          <w:b w:val="0"/>
          <w:i w:val="0"/>
          <w:color w:val="000000"/>
          <w:sz w:val="16"/>
        </w:rPr>
        <w:t>RATHOON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ESTMINSTER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4598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114. LETTER TO SIR WALTER LAWRENCE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Ally and I have arrived from South Africa as a Deputation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letter was sent to Sir Raymond West, K.C.I.E., Chesterfield, </w:t>
      </w:r>
      <w:r>
        <w:rPr>
          <w:rFonts w:ascii="Times" w:hAnsi="Times" w:eastAsia="Times"/>
          <w:b w:val="0"/>
          <w:i w:val="0"/>
          <w:color w:val="000000"/>
          <w:sz w:val="18"/>
        </w:rPr>
        <w:t>College  Road, Norwood, S.E.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British Indians in the Transvaal. We would be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would be good enough to give us an opportunity to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before you.</w:t>
      </w:r>
    </w:p>
    <w:p>
      <w:pPr>
        <w:autoSpaceDN w:val="0"/>
        <w:autoSpaceDE w:val="0"/>
        <w:widowControl/>
        <w:spacing w:line="220" w:lineRule="exact" w:before="8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AWRENCE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K.C.I.E.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LOANE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S.W.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4599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115. LETTER TO EMPIRE TYPEWRITING COMPANY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MPIRE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YPEWRITING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OMPANY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77, 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UEEN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receipt with memo endorsed regarding the hire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typewriter from your office. My representative who called 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the terms arranged with you were 15/- per month forthe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typewriter I am using. He tells me also that it was in your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that you gave the new typewriter in order to advertise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machine. If therefore you think that you would much rather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an old machine for 15/-, the new one may be removed and an </w:t>
      </w:r>
      <w:r>
        <w:rPr>
          <w:rFonts w:ascii="Times" w:hAnsi="Times" w:eastAsia="Times"/>
          <w:b w:val="0"/>
          <w:i w:val="0"/>
          <w:color w:val="000000"/>
          <w:sz w:val="22"/>
        </w:rPr>
        <w:t>old one sent instead.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4601</w:t>
      </w:r>
    </w:p>
    <w:p>
      <w:pPr>
        <w:autoSpaceDN w:val="0"/>
        <w:autoSpaceDE w:val="0"/>
        <w:widowControl/>
        <w:spacing w:line="240" w:lineRule="exact" w:before="2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(1857-1940); Indian Civil servant and author of </w:t>
      </w:r>
      <w:r>
        <w:rPr>
          <w:rFonts w:ascii="Times" w:hAnsi="Times" w:eastAsia="Times"/>
          <w:b w:val="0"/>
          <w:i/>
          <w:color w:val="000000"/>
          <w:sz w:val="18"/>
        </w:rPr>
        <w:t>India We Served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CLEMENTS PRINTING WORKS</w:t>
      </w:r>
    </w:p>
    <w:p>
      <w:pPr>
        <w:autoSpaceDN w:val="0"/>
        <w:autoSpaceDE w:val="0"/>
        <w:widowControl/>
        <w:spacing w:line="292" w:lineRule="exact" w:before="100" w:after="0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80" w:lineRule="exact" w:before="36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ANAGER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LEMENTS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RINTING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ORTUGAL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TRAND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" w:after="30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 addressed to Mr. Ritch and sent to Mr. Polak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handed to me for settlement. I now enclose my cheque for</w:t>
      </w:r>
      <w:r>
        <w:rPr>
          <w:rFonts w:ascii="Times" w:hAnsi="Times" w:eastAsia="Times"/>
          <w:b w:val="0"/>
          <w:i w:val="0"/>
          <w:color w:val="000000"/>
          <w:sz w:val="22"/>
        </w:rPr>
        <w:t>£4.9.0 and the receipt herewith which please discharge.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 enclosures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188" w:space="0"/>
            <w:col w:w="33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188" w:space="0"/>
            <w:col w:w="33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117. LETTER TO HEAD MASTER, COUNTY SCHOOL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EDFORD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19th instant for which I thank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I cannot leave London. My friend Mr. L. W. Ritch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present the young man to you and you can then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Mr. Ritch will show you the certificate also. Mr. Ritch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Friday leaving St. Pancras by the 2.5 train.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4603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Secretary, County School”, 17-11-1906.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SIR WILLIAM MARKBY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 have arrived here as a Deputation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in the Transvaal. It is proposed, in order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may be continued, to form a permanent committee in which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Muncherji Bhownaggree, Sir William Wedderburn, Mr. Dadabhai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 and others are interesting themselves. Mr. Ally and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if you will kindly allow your name to appear as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committee.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enclose herewith some papers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position of the British Indians in the Transvaal.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in London any time during this week or the next,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consider it an honour to pay our respects to you.</w:t>
      </w:r>
    </w:p>
    <w:p>
      <w:pPr>
        <w:autoSpaceDN w:val="0"/>
        <w:autoSpaceDE w:val="0"/>
        <w:widowControl/>
        <w:spacing w:line="220" w:lineRule="exact" w:before="86" w:after="28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4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ARKBY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EADINGTON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XFORD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576" w:space="0"/>
            <w:col w:w="29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576" w:space="0"/>
            <w:col w:w="29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4604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PRIVATE SECRETARY TO A. J. BALFOUR</w:t>
      </w:r>
    </w:p>
    <w:p>
      <w:pPr>
        <w:autoSpaceDN w:val="0"/>
        <w:autoSpaceDE w:val="0"/>
        <w:widowControl/>
        <w:spacing w:line="222" w:lineRule="exact" w:before="110" w:after="0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44" w:lineRule="exact" w:before="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A. J.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ALFOUR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ARLTON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Mr. Balfour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your letter of the 19th instant.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(1829-1914) ; lawyer and jurist ; Judge, Calcutta High Court, 1866-78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Arthur James Balfour, (1848-1930); philosopher and statesman, Prime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of Great Britain; he was at this time a Member of Parliament.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state that the Delegates have already approached Mr. </w:t>
      </w:r>
      <w:r>
        <w:rPr>
          <w:rFonts w:ascii="Times" w:hAnsi="Times" w:eastAsia="Times"/>
          <w:b w:val="0"/>
          <w:i w:val="0"/>
          <w:color w:val="000000"/>
          <w:sz w:val="22"/>
        </w:rPr>
        <w:t>Lyttelton who has kindly granted an appointment.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leader of the Conservative Party and ex-Prime Minister,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deem it an honour if the Right Hon’ble gentleman will </w:t>
      </w:r>
      <w:r>
        <w:rPr>
          <w:rFonts w:ascii="Times" w:hAnsi="Times" w:eastAsia="Times"/>
          <w:b w:val="0"/>
          <w:i w:val="0"/>
          <w:color w:val="000000"/>
          <w:sz w:val="22"/>
        </w:rPr>
        <w:t>allow us to pay our respects to him.</w:t>
      </w:r>
    </w:p>
    <w:p>
      <w:pPr>
        <w:autoSpaceDN w:val="0"/>
        <w:autoSpaceDE w:val="0"/>
        <w:widowControl/>
        <w:spacing w:line="220" w:lineRule="exact" w:before="6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faithfully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4605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120. LETTER TO PRIVATE SECRETARY TO LORD MILNER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ILNER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46,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thank His Lordship for consenting to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Delegates. Mr. Ally and I will do ourselves the honour of waiting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 on Thursday next at 4 o’clock at the office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Rhodes’ Trust.</w:t>
      </w:r>
    </w:p>
    <w:p>
      <w:pPr>
        <w:autoSpaceDN w:val="0"/>
        <w:autoSpaceDE w:val="0"/>
        <w:widowControl/>
        <w:spacing w:line="220" w:lineRule="exact" w:before="8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4606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LORD REAY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the honour to call on Your Lordship and also to write.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Presuming that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escaped Your Lordship’s attention,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write again requesting an appointment for Mr. 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who have arrived here as a Deputation on behalf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Transvaal. If Your Lordship could spare a few minutes,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be very much obliged.</w:t>
      </w:r>
    </w:p>
    <w:p>
      <w:pPr>
        <w:autoSpaceDN w:val="0"/>
        <w:autoSpaceDE w:val="0"/>
        <w:widowControl/>
        <w:spacing w:line="220" w:lineRule="exact" w:before="8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Lordship’s obedient servant,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TANHOPE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122. LETTER TO PRIVATE SECRETARY TO W. CHURCHILL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OF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HURCHILL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NDER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HITEHALL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Mr. Churchill for your letter of the 15th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 have sought an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Mr. Churchill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place the whole position before him and pay our respects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As there will be hardly another occasion when we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travel to England in connection with the general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the Transvaal and as there will be probably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activity on Responsible Government being granted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only discussed with Lord Elgin the Asiatic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we shall appreciate [it as] a great favour if Mr. Churchill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pleased to grant us a private interview.</w:t>
      </w:r>
    </w:p>
    <w:p>
      <w:pPr>
        <w:autoSpaceDN w:val="0"/>
        <w:autoSpaceDE w:val="0"/>
        <w:widowControl/>
        <w:spacing w:line="220" w:lineRule="exact" w:before="8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4608</w:t>
      </w:r>
    </w:p>
    <w:p>
      <w:pPr>
        <w:autoSpaceDN w:val="0"/>
        <w:autoSpaceDE w:val="0"/>
        <w:widowControl/>
        <w:spacing w:line="220" w:lineRule="exact" w:before="50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Reay”, 30-10-1906.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W. Churchill”,15-11-1906.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A. LYTTELTON</w:t>
      </w:r>
    </w:p>
    <w:p>
      <w:pPr>
        <w:autoSpaceDN w:val="0"/>
        <w:autoSpaceDE w:val="0"/>
        <w:widowControl/>
        <w:spacing w:line="292" w:lineRule="exact" w:before="100" w:after="0"/>
        <w:ind w:left="4608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 are greatly obliged to you for giving us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appointment. We shall do ourselves the honour of waiting on you on </w:t>
      </w:r>
      <w:r>
        <w:rPr>
          <w:rFonts w:ascii="Times" w:hAnsi="Times" w:eastAsia="Times"/>
          <w:b w:val="0"/>
          <w:i w:val="0"/>
          <w:color w:val="000000"/>
          <w:sz w:val="22"/>
        </w:rPr>
        <w:t>Friday next at 4 o’clock at the House of Commons.</w:t>
      </w:r>
    </w:p>
    <w:p>
      <w:pPr>
        <w:autoSpaceDN w:val="0"/>
        <w:autoSpaceDE w:val="0"/>
        <w:widowControl/>
        <w:spacing w:line="220" w:lineRule="exact" w:before="86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80" w:lineRule="exact" w:before="68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A.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YTTELTON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16,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4609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MESSRS ARCHIBALD AND</w:t>
      </w:r>
    </w:p>
    <w:p>
      <w:pPr>
        <w:autoSpaceDN w:val="0"/>
        <w:autoSpaceDE w:val="0"/>
        <w:widowControl/>
        <w:spacing w:line="292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CONSTABLE &amp; CO.</w:t>
      </w:r>
    </w:p>
    <w:p>
      <w:pPr>
        <w:autoSpaceDN w:val="0"/>
        <w:autoSpaceDE w:val="0"/>
        <w:widowControl/>
        <w:spacing w:line="292" w:lineRule="exact" w:before="140" w:after="0"/>
        <w:ind w:left="4608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80" w:lineRule="exact" w:before="156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RCHIBALD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ONSTABLE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16,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AYMARKET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S .</w:t>
      </w:r>
      <w:r>
        <w:rPr>
          <w:rFonts w:ascii="Times" w:hAnsi="Times" w:eastAsia="Times"/>
          <w:b w:val="0"/>
          <w:i w:val="0"/>
          <w:color w:val="000000"/>
          <w:sz w:val="20"/>
        </w:rPr>
        <w:t>W.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13th instant I am sorry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mislaid the form to be filled in. I shall thank you to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copies of Mr. Ameer Ali’s book,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Islam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addressed as above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obtainable before the 28th instant, otherwise addressed Box 6522,</w:t>
      </w:r>
    </w:p>
    <w:p>
      <w:pPr>
        <w:autoSpaceDN w:val="0"/>
        <w:autoSpaceDE w:val="0"/>
        <w:widowControl/>
        <w:spacing w:line="220" w:lineRule="exact" w:before="4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Spirit of Islam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Gandhiji wanted to translate and summarize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 of  the Gujarati readers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“Books to be Published”, </w:t>
      </w:r>
      <w:r>
        <w:rPr>
          <w:rFonts w:ascii="Times" w:hAnsi="Times" w:eastAsia="Times"/>
          <w:b w:val="0"/>
          <w:i w:val="0"/>
          <w:color w:val="000000"/>
          <w:sz w:val="18"/>
        </w:rPr>
        <w:t>5-1-1907.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Johannesburg.</w:t>
      </w:r>
    </w:p>
    <w:p>
      <w:pPr>
        <w:autoSpaceDN w:val="0"/>
        <w:autoSpaceDE w:val="0"/>
        <w:widowControl/>
        <w:spacing w:line="294" w:lineRule="exact" w:before="6" w:after="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herewith 24 stamps.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2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faithfully,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125. LETTER TO SIR MUNCHERJI BHOWNAGGREE</w:t>
      </w:r>
    </w:p>
    <w:p>
      <w:pPr>
        <w:autoSpaceDN w:val="0"/>
        <w:autoSpaceDE w:val="0"/>
        <w:widowControl/>
        <w:spacing w:line="292" w:lineRule="exact" w:before="100" w:after="0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MUNCHERJI,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Ally, Mr. Ritch and I will wait on you tomorrow at 11.30 </w:t>
      </w:r>
      <w:r>
        <w:rPr>
          <w:rFonts w:ascii="Times" w:hAnsi="Times" w:eastAsia="Times"/>
          <w:b w:val="0"/>
          <w:i w:val="0"/>
          <w:color w:val="000000"/>
          <w:sz w:val="22"/>
        </w:rPr>
        <w:t>unless I hear to the contrary.</w:t>
      </w:r>
    </w:p>
    <w:p>
      <w:pPr>
        <w:autoSpaceDN w:val="0"/>
        <w:autoSpaceDE w:val="0"/>
        <w:widowControl/>
        <w:spacing w:line="220" w:lineRule="exact" w:before="86" w:after="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74" w:lineRule="exact" w:before="26" w:after="0"/>
        <w:ind w:left="10" w:right="0" w:firstLine="558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M. M.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HOWNAGGREE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196,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ROMWELL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S.W.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SIR CHARLES DILKE</w:t>
      </w:r>
    </w:p>
    <w:p>
      <w:pPr>
        <w:autoSpaceDN w:val="0"/>
        <w:autoSpaceDE w:val="0"/>
        <w:widowControl/>
        <w:spacing w:line="292" w:lineRule="exact" w:before="100" w:after="0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20, I906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deputation that is to wait on Mr. Morley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 Office on Thursday next at 12.20, Mr. Ally and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it [as] a great favour if you will be good enough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>as suggested in your letter.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remain,</w:t>
      </w:r>
    </w:p>
    <w:p>
      <w:pPr>
        <w:autoSpaceDN w:val="0"/>
        <w:autoSpaceDE w:val="0"/>
        <w:widowControl/>
        <w:spacing w:line="274" w:lineRule="exact" w:before="26" w:after="0"/>
        <w:ind w:left="10" w:right="0" w:firstLine="522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HAS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ILKE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M.P.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76,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LOANE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S.W.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SIR GEORGE BIRDWOOD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GEORGE,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 of the 17th instant. I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you have made as to the name of the Committee. Subject </w:t>
      </w:r>
      <w:r>
        <w:rPr>
          <w:rFonts w:ascii="Times" w:hAnsi="Times" w:eastAsia="Times"/>
          <w:b w:val="0"/>
          <w:i w:val="0"/>
          <w:color w:val="000000"/>
          <w:sz w:val="22"/>
        </w:rPr>
        <w:t>to Sir Muncherji’s approval, the word “Vigilance” will be struck off.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Ally and I thank you for your consenting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await your letter in an amended form as promised by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IRDWOOD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119,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ALING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EDITOR, “SOUTH AFRICA”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EDITOR</w:t>
      </w:r>
    </w:p>
    <w:p>
      <w:pPr>
        <w:autoSpaceDN w:val="0"/>
        <w:autoSpaceDE w:val="0"/>
        <w:widowControl/>
        <w:spacing w:line="244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SOUTH AFRICA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30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Elgin’s Private Secretary has now supplied me with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Minutes of the proceedings before him at the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British Indian Deputation waited on his Lordship.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Lordship’s instructions are that if the proceedings are published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published </w:t>
      </w:r>
      <w:r>
        <w:rPr>
          <w:rFonts w:ascii="Times" w:hAnsi="Times" w:eastAsia="Times"/>
          <w:b w:val="0"/>
          <w:i/>
          <w:color w:val="000000"/>
          <w:sz w:val="22"/>
        </w:rPr>
        <w:t>in</w:t>
      </w:r>
      <w:r>
        <w:rPr>
          <w:rFonts w:ascii="Times" w:hAnsi="Times" w:eastAsia="Times"/>
          <w:b w:val="0"/>
          <w:i/>
          <w:color w:val="000000"/>
          <w:sz w:val="22"/>
        </w:rPr>
        <w:t>toto.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therefore send the Minutes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perusal. Unless you wish to publish them in [full,] I shall thank </w:t>
      </w:r>
      <w:r>
        <w:rPr>
          <w:rFonts w:ascii="Times" w:hAnsi="Times" w:eastAsia="Times"/>
          <w:b w:val="0"/>
          <w:i w:val="0"/>
          <w:color w:val="000000"/>
          <w:sz w:val="22"/>
        </w:rPr>
        <w:t>you to return same after use.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158" w:space="0"/>
            <w:col w:w="33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158" w:space="0"/>
            <w:col w:w="3358" w:space="0"/>
          </w:cols>
          <w:docGrid w:linePitch="360"/>
        </w:sectPr>
      </w:pP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41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typewritten office copy: S. N. 4612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PRIVATE SECRETARY TO LORD ELGIN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W.C. 2,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OF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interview that Mr. Ally and I had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Just in connection with the “petition” received from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Godfrey and another and the papers said to be signed by 437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connection with matters arising out of His Lordship’s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that waited on him on the 8th day of November,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your instructions, Mr. Ally and I submit herewith a </w:t>
      </w:r>
      <w:r>
        <w:rPr>
          <w:rFonts w:ascii="Times" w:hAnsi="Times" w:eastAsia="Times"/>
          <w:b w:val="0"/>
          <w:i w:val="0"/>
          <w:color w:val="000000"/>
          <w:sz w:val="22"/>
        </w:rPr>
        <w:t>written statement for submission to His Lordship.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7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80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ENCLODURE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TATEMENT BY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ELEGATES 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EHALF 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EGARDING THE 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ETITION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FROM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ODFREY 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NOTHER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ATTERS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ETITION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“petition” is signed by Dr. William Godfrey and C. M. </w:t>
      </w:r>
      <w:r>
        <w:rPr>
          <w:rFonts w:ascii="Times" w:hAnsi="Times" w:eastAsia="Times"/>
          <w:b w:val="0"/>
          <w:i w:val="0"/>
          <w:color w:val="000000"/>
          <w:sz w:val="22"/>
        </w:rPr>
        <w:t>Pillay both of whom are personally known to the Delegates.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Petitioner William Godfrey is a doctor of Edinburgh </w:t>
      </w:r>
      <w:r>
        <w:rPr>
          <w:rFonts w:ascii="Times" w:hAnsi="Times" w:eastAsia="Times"/>
          <w:b w:val="0"/>
          <w:i w:val="0"/>
          <w:color w:val="000000"/>
          <w:sz w:val="22"/>
        </w:rPr>
        <w:t>University and is practising in Johannesburg.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petitioner C. M. Pillay is an interpreter of no 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found to be the worse for liquor and may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>a loafer.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So far as the recollection of the Delegates serves rightly, the </w:t>
      </w:r>
      <w:r>
        <w:rPr>
          <w:rFonts w:ascii="Times" w:hAnsi="Times" w:eastAsia="Times"/>
          <w:b w:val="0"/>
          <w:i w:val="0"/>
          <w:color w:val="000000"/>
          <w:sz w:val="22"/>
        </w:rPr>
        <w:t>points made in the “petition” are as follows:</w:t>
      </w:r>
    </w:p>
    <w:p>
      <w:pPr>
        <w:autoSpaceDN w:val="0"/>
        <w:autoSpaceDE w:val="0"/>
        <w:widowControl/>
        <w:spacing w:line="26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Delegates have no mandate from the general body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Mr. Gandhi is a professional agitator who has made money </w:t>
      </w:r>
      <w:r>
        <w:rPr>
          <w:rFonts w:ascii="Times" w:hAnsi="Times" w:eastAsia="Times"/>
          <w:b w:val="0"/>
          <w:i w:val="0"/>
          <w:color w:val="000000"/>
          <w:sz w:val="22"/>
        </w:rPr>
        <w:t>out of his work.</w:t>
      </w:r>
    </w:p>
    <w:p>
      <w:pPr>
        <w:autoSpaceDN w:val="0"/>
        <w:autoSpaceDE w:val="0"/>
        <w:widowControl/>
        <w:spacing w:line="260" w:lineRule="exact" w:before="8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Mr. Gandhi has caused an estrangement between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Indians and his advocacy has resulted in 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(d) He was mobbed at Durban by the European community.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He is proprietor of </w:t>
      </w:r>
      <w:r>
        <w:rPr>
          <w:rFonts w:ascii="Times" w:hAnsi="Times" w:eastAsia="Times"/>
          <w:b w:val="0"/>
          <w:i/>
          <w:color w:val="000000"/>
          <w:sz w:val="22"/>
        </w:rPr>
        <w:t>Indian Opinion.</w:t>
      </w:r>
    </w:p>
    <w:p>
      <w:pPr>
        <w:autoSpaceDN w:val="0"/>
        <w:autoSpaceDE w:val="0"/>
        <w:widowControl/>
        <w:spacing w:line="260" w:lineRule="exact" w:before="8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Mr. Ally is Chairman and founder of a politico-religious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which has as its object recognition of the Sultan as both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spiritual and political head of the Moslems.</w:t>
      </w:r>
    </w:p>
    <w:p>
      <w:pPr>
        <w:autoSpaceDN w:val="0"/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(g) A Mr. Abdul Ganie is President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60" w:lineRule="exact" w:before="8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(h) The petitioners have not been able to receive support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contentions because of the intimidation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Association.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As to (a), the Delegates enclose herewith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British Indian Association. Their election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unanimous. It took place at a meeting of the Association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attended. There was no protest sent to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the election was before the public for a long time.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As to (b), Mr. Gandhi has received no remuneration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 throughout his thirteen years’ career. He has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contributed to the funds of the Association. The work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 labour of love. His Lordship is further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that took place in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Johannesburg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25th October in refutation of a somewhat similar statement made by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23rd October.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As to (c), Mr. Gandhi is totally unaware of any estrangement </w:t>
      </w:r>
      <w:r>
        <w:rPr>
          <w:rFonts w:ascii="Times" w:hAnsi="Times" w:eastAsia="Times"/>
          <w:b w:val="0"/>
          <w:i w:val="0"/>
          <w:color w:val="000000"/>
          <w:sz w:val="22"/>
        </w:rPr>
        <w:t>having taken place between Europeans and Indians by reason of 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16-11-1906, and also”Telegram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Governor”, 9-30-1906.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advocacy; on the contrary, his supreme effort has been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reconciliation between the two communities, such being the avowed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 Natal Indian Congress, of which he was the honorary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and one of the founders, [and]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of which he is the present Secretary. On this point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is further referred to the following letter from the late Sir </w:t>
      </w:r>
      <w:r>
        <w:rPr>
          <w:rFonts w:ascii="Times" w:hAnsi="Times" w:eastAsia="Times"/>
          <w:b w:val="0"/>
          <w:i w:val="0"/>
          <w:color w:val="000000"/>
          <w:sz w:val="22"/>
        </w:rPr>
        <w:t>John Robinson, which is one among many received from distingu-</w:t>
      </w:r>
      <w:r>
        <w:rPr>
          <w:rFonts w:ascii="Times" w:hAnsi="Times" w:eastAsia="Times"/>
          <w:b w:val="0"/>
          <w:i w:val="0"/>
          <w:color w:val="000000"/>
          <w:sz w:val="22"/>
        </w:rPr>
        <w:t>ished residents at the time of his departure for India in 1901: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beg to thank you for your kind invitation to the meeting 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Hall this evening (October 15, 1901). It would have given me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pleasure to have been present on the occasion of so well-earned a mark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 to our able and distinguished fellow-citizen, Mr. Gandhi,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unfortunately my state of health prevents my going out at night, and I am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debarred from taking part in any public function, so I must ask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kindly excuse my inability to attend.Not the less heartily do I wish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 to this public recognition of the good work done and the many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rendered to the community by Mr. Gandhi.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reason for his having organized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 at the time of the Boer War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Stretcher[-Bearer] Corps at the time of the Native Rebellion,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such [re]conciliation, by showing that British 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unworthy to be citizens of the Empire and were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recognizing their obligations if they also insisted on their rights.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As to (d), it is true that Mr. Gandhi was mobbed on the 13th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January, 1897 on his return from India on a misrepresentation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advocacy of the Natal Indian cause in India. Public apology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him on the 14th and when the whole of the position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known, the late Mr. Escombe invited him to see him and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he had the privilege of enjoying the late Mr. Escombe’s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The late Mr. Escombe at his request blessed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Ambulance Corps and of his own accord gave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 party and made a very eulogistic and public-spirited speech on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occasion.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mobbing incident, he remained in Durban up to </w:t>
      </w:r>
      <w:r>
        <w:rPr>
          <w:rFonts w:ascii="Times" w:hAnsi="Times" w:eastAsia="Times"/>
          <w:b w:val="0"/>
          <w:i w:val="0"/>
          <w:color w:val="000000"/>
          <w:sz w:val="22"/>
        </w:rPr>
        <w:t>his return to India in 1901.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3-9-1900.</w:t>
      </w:r>
    </w:p>
    <w:p>
      <w:pPr>
        <w:autoSpaceDN w:val="0"/>
        <w:autoSpaceDE w:val="0"/>
        <w:widowControl/>
        <w:spacing w:line="220" w:lineRule="exact" w:before="20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As to (e), it is true that Mr. Gandhi is the real proprietor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which no profits are made and to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the whole of his savings. There are two Englishmen associated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in that work and they and several Indians have,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paper, reduced themselves to voluntary pauperism. The paper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run on Tolstoy’s and Ruskin’s lines. Its publicly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is to bring the two communities together and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>educative medium for the Indian community.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As to (f)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the terms in which Mr. Abdul Ganie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of are most derogatory and a product of ignorance.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partner of one of the most flourishing firms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merchants in South Africa. Mr. Abdul Ganie has been the unchallen-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ged President of the Association since its inception. He is a 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of 25 years’ standing and has come in contact with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officials including High Commissioners and is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>known and is respected by European merchants of standing.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As to (g)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Mr. Ally’s whole life in South Africa,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 period of twenty-three years, has been devoted to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Empire. He had the honour of coming in personal touch with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Richard Solomon, the late Lord Loch, the late Lord Rosemead,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Jamieson, Sir Gordon Sprigg, Sir James Sievright and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in the Transvaal. He was asked by the Cape Government,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Malay discontent; regarding the position of a burial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ground, to quell the discontent which he was successful in doing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he was thanked by the Government. This was in 1885;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the honour often to speak—being a voter himself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Cape—on public platforms in support of the British Party candidate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Bond candidates. His free services were utilized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Uitlander Committee for receiving signatures to the petition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to the late Queen in connection with the Uitlander </w:t>
      </w:r>
      <w:r>
        <w:rPr>
          <w:rFonts w:ascii="Times" w:hAnsi="Times" w:eastAsia="Times"/>
          <w:b w:val="0"/>
          <w:i w:val="0"/>
          <w:color w:val="000000"/>
          <w:sz w:val="22"/>
        </w:rPr>
        <w:t>grievances.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untrue that the Hamidia Islamic Society, of which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Founder and President, has as its object recognition of the Sultan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head of the Moslem world. It is formed essentially to help </w:t>
      </w:r>
      <w:r>
        <w:rPr>
          <w:rFonts w:ascii="Times" w:hAnsi="Times" w:eastAsia="Times"/>
          <w:b w:val="0"/>
          <w:i w:val="0"/>
          <w:color w:val="000000"/>
          <w:sz w:val="22"/>
        </w:rPr>
        <w:t>poor Moslems, to defray the expenses of the burials of poor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 should really be “(g)”.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summary of petition in para 4,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Secretary to Lord Elgin”, 20-11-1906.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should be “  (f) “.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Moslems, to do among them the work of social regeneration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their special hardships.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Richard Solomon, whom Mr. Ally saw on Friday last,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consented that his name might be mentioned to His Lordship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guarantee of his intense loyalty and devotion to the Empire, if such </w:t>
      </w:r>
      <w:r>
        <w:rPr>
          <w:rFonts w:ascii="Times" w:hAnsi="Times" w:eastAsia="Times"/>
          <w:b w:val="0"/>
          <w:i w:val="0"/>
          <w:color w:val="000000"/>
          <w:sz w:val="22"/>
        </w:rPr>
        <w:t>be needed.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As to (h), the allegation of intimidation is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foundation. Poor people, who would be the greatest sufferers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Ordinance, do not require the slightest encouragement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for their deliverance from the impending calamity, for such it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is to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respectfully claim to be the most moderate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exponents of the sentiments of over 10,000 Indians in the Colony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It is not possible to give His Lordship an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of the bitter feeling engendered by the Ordinance.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Europeans, including a government official, were present at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Meeting, which resolved, without a dissentient voice,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The visitors fully realized the depth of feeling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was moved. His Lordship is referred for a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meeting to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>which published fairly full reports of the meeting.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UGGESTED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XPLANATION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ETITIONER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ONDUCT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Dr. Godfrey is a hot-headed youth, without any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practical life in the world. He only finished his studies over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ago. He has never before, except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Law Amendment Ordinance, come forward to do public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attended the Mass Meeting and spoke on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resolutions, including the resolutions condemning the Ordinance,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appointing a commission and advocating going to gaol in preference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submission to the carrying of passes. When the time came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selecting the delegates, he came forward as a candidate but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selected. He sent a telegram at Cape Town wishing success to Mr.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given him a note of introduction to his wife’s parents in </w:t>
      </w:r>
      <w:r>
        <w:rPr>
          <w:rFonts w:ascii="Times" w:hAnsi="Times" w:eastAsia="Times"/>
          <w:b w:val="0"/>
          <w:i w:val="0"/>
          <w:color w:val="000000"/>
          <w:sz w:val="22"/>
        </w:rPr>
        <w:t>Edinburgh, which reads as follows: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to introduce to you one of our best of friends Mr. H. O. Ally. He is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leaving here to fight the Indian cause and after his battles he will no doubt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a trip to Scotland. He will wire by what train he will be coming up and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what date. By religion he is an Islam and as such I will write you in detail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the modes of their living especially as regards to their food and I hope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(after my next week’s letters) you will make him as happy and cheery as you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during his stay in Edinburgh. Don’t forget to let him have a sight of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glorious F. Bridge and our ain little wee lael home at Tynecastle Terrace.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John I have no doubt will know Mr. Ally well. It is the same who gave him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confetti before he left.</w:t>
      </w:r>
    </w:p>
    <w:p>
      <w:pPr>
        <w:autoSpaceDN w:val="0"/>
        <w:autoSpaceDE w:val="0"/>
        <w:widowControl/>
        <w:spacing w:line="240" w:lineRule="exact" w:before="10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aff </w:t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ectionately,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40" w:lineRule="exact" w:before="20" w:after="0"/>
        <w:ind w:left="0" w:right="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signed </w:t>
      </w:r>
      <w:r>
        <w:rPr>
          <w:rFonts w:ascii="Times" w:hAnsi="Times" w:eastAsia="Times"/>
          <w:b w:val="0"/>
          <w:i w:val="0"/>
          <w:color w:val="000000"/>
          <w:sz w:val="18"/>
        </w:rPr>
        <w:t>) WILLIAM</w:t>
      </w:r>
    </w:p>
    <w:p>
      <w:pPr>
        <w:autoSpaceDN w:val="0"/>
        <w:autoSpaceDE w:val="0"/>
        <w:widowControl/>
        <w:spacing w:line="260" w:lineRule="exact" w:before="1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is hereto attached for His Lordship’s inspection.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for a long time one of Mr. Gandhi’s clients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Mr. Gandhi in nursing the plague patients in 1904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did very valuable work for the relief of the patients.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way therefore his conduct can be explained is to ascribe it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hot-headedness. The disappointment in this connection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unhinged his mind. That appears to be the most charitable constru-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 to place upon his conduct, otherwise his strong condemnation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Ordinance, his strong recommendation to Mr. Ally,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the despatch of the petition. From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received by the Delegates and already sent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appear that 437 Indian signatures taken on a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document have been received on false pretences: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affidavits Godfrey obtained signatures blank paper false pretences using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 bias (code word for British Indian Association) signatures now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withdrawn cabling (Lord) Elgin papers publish full report conference.</w:t>
      </w:r>
    </w:p>
    <w:p>
      <w:pPr>
        <w:autoSpaceDN w:val="0"/>
        <w:autoSpaceDE w:val="0"/>
        <w:widowControl/>
        <w:spacing w:line="260" w:lineRule="exact" w:before="2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The Delegates have been obliged painfully and reluctantly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above statements, not in the slightest degree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injuring Dr. Godfrey or his associate and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obliged to say anything regarding themselves, it is from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paramount duty they owe to their countrymen, whose interests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honour to represent. As the personal element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here by the “petition” and in Johannesburg by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necessary to show respectfully to His Lordship that,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personal element is to count in the controversy,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by the Delegates, in their humble opinion, would weigh,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searching examination in favour of the community. They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Secretary to Lord Elgin”, 12-11-1906.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very much rather that the whole of the Ordinance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on its merits and they would therefore respectfully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dwell upon some of the points that arise from His Lordship’s reply </w:t>
      </w:r>
      <w:r>
        <w:rPr>
          <w:rFonts w:ascii="Times" w:hAnsi="Times" w:eastAsia="Times"/>
          <w:b w:val="0"/>
          <w:i w:val="0"/>
          <w:color w:val="000000"/>
          <w:sz w:val="22"/>
        </w:rPr>
        <w:t>to the Deputation.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  <w:r>
        <w:rPr>
          <w:rFonts w:ascii="Times" w:hAnsi="Times" w:eastAsia="Times"/>
          <w:b w:val="0"/>
          <w:i w:val="0"/>
          <w:color w:val="000000"/>
          <w:sz w:val="20"/>
        </w:rPr>
        <w:t>: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UNDER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3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1885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His Lordship is under the impression that there were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Law 3 of 1885 during the Boer regime and that the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was lax in the administration of the permit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respectfully venture to state that the Boer law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any permits at all. The receipts given for £3 therefore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inaccurate. They were not permits authorizing entry or residence.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restriction on immigration contemplated by Law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1885, as the law itself shows. There was therefore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identification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permits came into vogue only after the introduction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Peace Preservation Ordinance of the British regime.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distinction is very material in order to show that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now for consideration before His Lordship,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but a new law. It does not make accurate that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>inaccurate under the Boer regime. It creates a new disability.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OLUNTARY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HUMB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>ARKS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It is respectfully submitted that the voluntary act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in putting thumb-marks on permits and registra-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certificates was performed gracefully to please Lord Milner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legislation compelling such performance.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hardly fair to use the act as a precedent against the community.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EGISTRATION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The statement that new registration will give a final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indefeasible title to those who are registered is again, in the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Delegates, not in consonance with facts. The title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hold permits is today indefeasible in law.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would actually cancel that title and not give it.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dispossessing the community of what it already possesses,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restore a new title of doubtful value circumscribed by galling require-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and penalties. It will, therefore, restore to the community only a </w:t>
      </w:r>
      <w:r>
        <w:rPr>
          <w:rFonts w:ascii="Times" w:hAnsi="Times" w:eastAsia="Times"/>
          <w:b w:val="0"/>
          <w:i w:val="0"/>
          <w:color w:val="000000"/>
          <w:sz w:val="22"/>
        </w:rPr>
        <w:t>part of what will be taken away from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NSPECTION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Under the new Ordinance, it is possible to carry on a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inspection. The assurance given to His Lordship, that the inspection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yearly, is beside the mark. There is no guarantee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authority remaining in office. The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almost invariably has been that arbitrary power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 in South Africa has been arbitrarily and almost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against British Indians. When a restrictive law is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community labouring under popular prejudice,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powerless to resist popular demand for full enforcement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restrictions. This has happened even with the present executive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Law 3 of 1885 and Peace Preservation Ordinance.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this been the case that the Indian community has had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in order to resist the attempt of the executive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above laws meanings they are not ordinarily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bearing.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RAYER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It is for the Indian community a matter almost of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It is respectfully urged that the matter can only be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sifted by a judicial commission. If His Lordship is not satisfied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justice of the Indian contention, it is submitted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should be suspended pending the inquiry of a commission.</w:t>
      </w:r>
    </w:p>
    <w:p>
      <w:pPr>
        <w:autoSpaceDN w:val="0"/>
        <w:autoSpaceDE w:val="0"/>
        <w:widowControl/>
        <w:spacing w:line="266" w:lineRule="exact" w:before="48" w:after="16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3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[2 enclosures]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H. O.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LLY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C. 0. 291, Vol. 113/Ind.; also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photostat of the typewritten office copy: S. N. 4545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4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LETTER TO LORD STANLEY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2" w:lineRule="exact" w:before="100" w:after="0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[HOTEL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CECIL,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20, 1906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MY LORD,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remind you that Mr. Morley receives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Transvaal British Indians on Thursday at 12.20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members meet at 12 o’clock at the India Office?</w:t>
      </w:r>
    </w:p>
    <w:p>
      <w:pPr>
        <w:autoSpaceDN w:val="0"/>
        <w:autoSpaceDE w:val="0"/>
        <w:widowControl/>
        <w:spacing w:line="220" w:lineRule="exact" w:before="86" w:after="0"/>
        <w:ind w:left="0" w:right="9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74" w:lineRule="exact" w:before="26" w:after="0"/>
        <w:ind w:left="10" w:right="0" w:firstLine="390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Lordship’s obedient servant,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TANLEY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LDERLEY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18,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ANSFIELD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4616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131. LETTER TO PRIVATE SECRETARY TO A. J. BALFOUR</w:t>
      </w:r>
    </w:p>
    <w:p>
      <w:pPr>
        <w:autoSpaceDN w:val="0"/>
        <w:autoSpaceDE w:val="0"/>
        <w:widowControl/>
        <w:spacing w:line="272" w:lineRule="exact" w:before="100" w:after="0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21, 1906</w:t>
      </w:r>
    </w:p>
    <w:p>
      <w:pPr>
        <w:autoSpaceDN w:val="0"/>
        <w:autoSpaceDE w:val="0"/>
        <w:widowControl/>
        <w:spacing w:line="284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A. J.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ALFOUR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ARLTON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convey Mr. Ally’s and my thanks to Mr. Balfour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saying he will be present at the interview Mr. Lyttelton is giving us </w:t>
      </w:r>
      <w:r>
        <w:rPr>
          <w:rFonts w:ascii="Times" w:hAnsi="Times" w:eastAsia="Times"/>
          <w:b w:val="0"/>
          <w:i w:val="0"/>
          <w:color w:val="000000"/>
          <w:sz w:val="22"/>
        </w:rPr>
        <w:t>at the House of Commons next Friday at 4 o’clock.</w:t>
      </w:r>
    </w:p>
    <w:p>
      <w:pPr>
        <w:autoSpaceDN w:val="0"/>
        <w:autoSpaceDE w:val="0"/>
        <w:widowControl/>
        <w:spacing w:line="220" w:lineRule="exact" w:before="8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4618</w:t>
      </w:r>
    </w:p>
    <w:p>
      <w:pPr>
        <w:autoSpaceDN w:val="0"/>
        <w:autoSpaceDE w:val="0"/>
        <w:widowControl/>
        <w:spacing w:line="220" w:lineRule="exact" w:before="3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note in the office copy initialled by J. W. Godfrey says that, although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 was not eventually sent, copies were sent to Sir Charles Dilke, Sir Lepel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Griffin, Sir Henry  Cotton, Sir Muncherji Bhownaggree, L. W. Ritch, Sir William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Wedderburn, Dadabhai Naoroji,  Harold Cox, Ameer Ali, T. H. Thornton, J. D. Rees, </w:t>
      </w:r>
      <w:r>
        <w:rPr>
          <w:rFonts w:ascii="Times" w:hAnsi="Times" w:eastAsia="Times"/>
          <w:b w:val="0"/>
          <w:i w:val="0"/>
          <w:color w:val="000000"/>
          <w:sz w:val="18"/>
        </w:rPr>
        <w:t>Theodore Morison, T. J. Bennett, W.  Arathoon and Dr. Rutherford.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PRIVATE SECRETARY TO CHURCHILL</w:t>
      </w:r>
    </w:p>
    <w:p>
      <w:pPr>
        <w:autoSpaceDN w:val="0"/>
        <w:autoSpaceDE w:val="0"/>
        <w:widowControl/>
        <w:spacing w:line="292" w:lineRule="exact" w:before="100" w:after="0"/>
        <w:ind w:left="4608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21, 1906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C. W</w:t>
      </w:r>
      <w:r>
        <w:rPr>
          <w:rFonts w:ascii="Times" w:hAnsi="Times" w:eastAsia="Times"/>
          <w:b w:val="0"/>
          <w:i w:val="0"/>
          <w:color w:val="000000"/>
          <w:sz w:val="16"/>
        </w:rPr>
        <w:t>ILLIAMS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NDER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OLONIES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tabs>
          <w:tab w:pos="550" w:val="left"/>
          <w:tab w:pos="3650" w:val="left"/>
        </w:tabs>
        <w:autoSpaceDE w:val="0"/>
        <w:widowControl/>
        <w:spacing w:line="27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will kindly convey to Mr. Winston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Churchill the thanks of Mr. Ally and myself for consenting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at the Colonial Office. We shall wait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Mr. Churchill at 12 noon </w:t>
      </w:r>
      <w:r>
        <w:rPr>
          <w:rFonts w:ascii="Times" w:hAnsi="Times" w:eastAsia="Times"/>
          <w:b w:val="0"/>
          <w:i w:val="0"/>
          <w:color w:val="000000"/>
          <w:sz w:val="22"/>
        </w:rPr>
        <w:t>on the 27th instant.</w:t>
      </w:r>
    </w:p>
    <w:p>
      <w:pPr>
        <w:autoSpaceDN w:val="0"/>
        <w:autoSpaceDE w:val="0"/>
        <w:widowControl/>
        <w:spacing w:line="220" w:lineRule="exact" w:before="86" w:after="0"/>
        <w:ind w:left="0" w:right="2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SECRETARY, NATIONAL LIBERAL CLUB</w:t>
      </w:r>
    </w:p>
    <w:p>
      <w:pPr>
        <w:autoSpaceDN w:val="0"/>
        <w:autoSpaceDE w:val="0"/>
        <w:widowControl/>
        <w:spacing w:line="292" w:lineRule="exact" w:before="100" w:after="0"/>
        <w:ind w:left="4608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21, 1906</w:t>
      </w:r>
    </w:p>
    <w:p>
      <w:pPr>
        <w:autoSpaceDN w:val="0"/>
        <w:autoSpaceDE w:val="0"/>
        <w:widowControl/>
        <w:spacing w:line="280" w:lineRule="exact" w:before="3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IBERAL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HITEHALL</w:t>
      </w:r>
      <w:r>
        <w:rPr>
          <w:rFonts w:ascii="Times" w:hAnsi="Times" w:eastAsia="Times"/>
          <w:b w:val="0"/>
          <w:i w:val="0"/>
          <w:color w:val="000000"/>
          <w:sz w:val="20"/>
        </w:rPr>
        <w:t>, S. W.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thank you to redirect to the above address the letter lying </w:t>
      </w:r>
      <w:r>
        <w:rPr>
          <w:rFonts w:ascii="Times" w:hAnsi="Times" w:eastAsia="Times"/>
          <w:b w:val="0"/>
          <w:i w:val="0"/>
          <w:color w:val="000000"/>
          <w:sz w:val="22"/>
        </w:rPr>
        <w:t>for me at the Club.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4620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“await”.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G. W. M. GRIGG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1906</w:t>
      </w:r>
    </w:p>
    <w:p>
      <w:pPr>
        <w:autoSpaceDN w:val="0"/>
        <w:autoSpaceDE w:val="0"/>
        <w:widowControl/>
        <w:spacing w:line="212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your letter of the 20th instant, enclosing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handed to you by Mr. Morison. Mr. Ally and I venture to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continue your interest in a question that,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is of Imperial importance.</w:t>
      </w:r>
    </w:p>
    <w:p>
      <w:pPr>
        <w:autoSpaceDN w:val="0"/>
        <w:autoSpaceDE w:val="0"/>
        <w:widowControl/>
        <w:spacing w:line="220" w:lineRule="exact" w:before="10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10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1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W. M. G</w:t>
      </w:r>
      <w:r>
        <w:rPr>
          <w:rFonts w:ascii="Times" w:hAnsi="Times" w:eastAsia="Times"/>
          <w:b w:val="0"/>
          <w:i w:val="0"/>
          <w:color w:val="000000"/>
          <w:sz w:val="16"/>
        </w:rPr>
        <w:t>RIGG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OUTLOOK</w:t>
      </w:r>
    </w:p>
    <w:p>
      <w:pPr>
        <w:autoSpaceDN w:val="0"/>
        <w:autoSpaceDE w:val="0"/>
        <w:widowControl/>
        <w:spacing w:line="26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167, S</w:t>
      </w:r>
      <w:r>
        <w:rPr>
          <w:rFonts w:ascii="Times" w:hAnsi="Times" w:eastAsia="Times"/>
          <w:b w:val="0"/>
          <w:i w:val="0"/>
          <w:color w:val="000000"/>
          <w:sz w:val="16"/>
        </w:rPr>
        <w:t>TRAND</w:t>
      </w:r>
      <w:r>
        <w:rPr>
          <w:rFonts w:ascii="Times" w:hAnsi="Times" w:eastAsia="Times"/>
          <w:b w:val="0"/>
          <w:i w:val="0"/>
          <w:color w:val="000000"/>
          <w:sz w:val="20"/>
        </w:rPr>
        <w:t>, W.C.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4621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135. LETTER TO F. H. BROWN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1906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BROWN</w:t>
      </w:r>
    </w:p>
    <w:p>
      <w:pPr>
        <w:autoSpaceDN w:val="0"/>
        <w:autoSpaceDE w:val="0"/>
        <w:widowControl/>
        <w:spacing w:line="28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Lepel mentioned that you would like to join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Mr. Morley has sent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he would like to treat the deputation as private.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under the circumstances you should attend.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be at the India Office tomorrow and see what Sir Lepel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instructions sent by Mr. Morley. When I saw Sir Lepel, the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had not been received.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While I am dictating this I see your postcard. The time given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Morley is 12.20. The balance of your questions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answered.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F. H. B</w:t>
      </w:r>
      <w:r>
        <w:rPr>
          <w:rFonts w:ascii="Times" w:hAnsi="Times" w:eastAsia="Times"/>
          <w:b w:val="0"/>
          <w:i w:val="0"/>
          <w:color w:val="000000"/>
          <w:sz w:val="16"/>
        </w:rPr>
        <w:t>ROWN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‘‘D</w:t>
      </w:r>
      <w:r>
        <w:rPr>
          <w:rFonts w:ascii="Times" w:hAnsi="Times" w:eastAsia="Times"/>
          <w:b w:val="0"/>
          <w:i w:val="0"/>
          <w:color w:val="000000"/>
          <w:sz w:val="16"/>
        </w:rPr>
        <w:t>ILKUSHA</w:t>
      </w:r>
      <w:r>
        <w:rPr>
          <w:rFonts w:ascii="Times" w:hAnsi="Times" w:eastAsia="Times"/>
          <w:b w:val="0"/>
          <w:i w:val="0"/>
          <w:color w:val="000000"/>
          <w:sz w:val="20"/>
        </w:rPr>
        <w:t>’’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ESTBOURNE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E. C.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REMINGTON TYPEWRITER CO.</w:t>
      </w:r>
    </w:p>
    <w:p>
      <w:pPr>
        <w:autoSpaceDN w:val="0"/>
        <w:autoSpaceDE w:val="0"/>
        <w:widowControl/>
        <w:spacing w:line="292" w:lineRule="exact" w:before="100" w:after="0"/>
        <w:ind w:left="4608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21, 1906</w:t>
      </w:r>
    </w:p>
    <w:p>
      <w:pPr>
        <w:autoSpaceDN w:val="0"/>
        <w:autoSpaceDE w:val="0"/>
        <w:widowControl/>
        <w:spacing w:line="280" w:lineRule="exact" w:before="3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ANAGER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EMINGTON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YPEWRITER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100,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RACECHURCH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have your machine now removed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have your bill.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4623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137. LETTER TO SIR ROPER LETHBRIDGE</w:t>
      </w:r>
    </w:p>
    <w:p>
      <w:pPr>
        <w:autoSpaceDN w:val="0"/>
        <w:autoSpaceDE w:val="0"/>
        <w:widowControl/>
        <w:spacing w:line="292" w:lineRule="exact" w:before="100" w:after="0"/>
        <w:ind w:left="4608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21,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Mr. Ally and myself I beg to thank you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sympathetic letter to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British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>their position in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enclose herewith a copy of the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to Lord Elgin. If you could give us an appointment, Mr.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4" w:lineRule="exact" w:before="10" w:after="260"/>
        <w:ind w:left="5610" w:right="144" w:hanging="56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Ally and I will wait on you regarding our mission.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rPr>
          <w:rFonts w:ascii="Times" w:hAnsi="Times" w:eastAsia="Times"/>
          <w:b w:val="0"/>
          <w:i/>
          <w:color w:val="000000"/>
          <w:sz w:val="18"/>
        </w:rPr>
        <w:t>Dear Sir,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8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[Enclosure]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ETHBRIDGE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ARLTON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LUB</w:t>
      </w:r>
      <w:r>
        <w:rPr>
          <w:rFonts w:ascii="Times" w:hAnsi="Times" w:eastAsia="Times"/>
          <w:b w:val="0"/>
          <w:i w:val="0"/>
          <w:color w:val="000000"/>
          <w:sz w:val="20"/>
        </w:rPr>
        <w:t>, W.C.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584" w:space="0"/>
            <w:col w:w="293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584" w:space="0"/>
            <w:col w:w="29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4624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S. HOLLICK</w:t>
      </w:r>
    </w:p>
    <w:p>
      <w:pPr>
        <w:autoSpaceDN w:val="0"/>
        <w:autoSpaceDE w:val="0"/>
        <w:widowControl/>
        <w:spacing w:line="272" w:lineRule="exact" w:before="100" w:after="0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21, 1906</w:t>
      </w:r>
    </w:p>
    <w:p>
      <w:pPr>
        <w:autoSpaceDN w:val="0"/>
        <w:tabs>
          <w:tab w:pos="550" w:val="left"/>
          <w:tab w:pos="401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HOLLICK,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are having any more success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canvassing of the signatures for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time is now ripe for </w:t>
      </w:r>
      <w:r>
        <w:rPr>
          <w:rFonts w:ascii="Times" w:hAnsi="Times" w:eastAsia="Times"/>
          <w:b w:val="0"/>
          <w:i w:val="0"/>
          <w:color w:val="000000"/>
          <w:sz w:val="22"/>
        </w:rPr>
        <w:t>presentation.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deputation waits on Mr. Morley tomorrow.</w:t>
      </w:r>
    </w:p>
    <w:p>
      <w:pPr>
        <w:autoSpaceDN w:val="0"/>
        <w:tabs>
          <w:tab w:pos="5590" w:val="left"/>
        </w:tabs>
        <w:autoSpaceDE w:val="0"/>
        <w:widowControl/>
        <w:spacing w:line="268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rPr>
          <w:rFonts w:ascii="Times" w:hAnsi="Times" w:eastAsia="Times"/>
          <w:b w:val="0"/>
          <w:i w:val="0"/>
          <w:color w:val="000000"/>
          <w:sz w:val="20"/>
        </w:rPr>
        <w:t>S. H</w:t>
      </w:r>
      <w:r>
        <w:rPr>
          <w:rFonts w:ascii="Times" w:hAnsi="Times" w:eastAsia="Times"/>
          <w:b w:val="0"/>
          <w:i w:val="0"/>
          <w:color w:val="000000"/>
          <w:sz w:val="16"/>
        </w:rPr>
        <w:t>OLLICK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62,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4625</w:t>
      </w:r>
    </w:p>
    <w:p>
      <w:pPr>
        <w:autoSpaceDN w:val="0"/>
        <w:autoSpaceDE w:val="0"/>
        <w:widowControl/>
        <w:spacing w:line="260" w:lineRule="exact" w:before="394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139. LETTER TO BRITISH COMMITTEE OF </w:t>
      </w:r>
      <w:r>
        <w:rPr>
          <w:rFonts w:ascii="Times" w:hAnsi="Times" w:eastAsia="Times"/>
          <w:b w:val="0"/>
          <w:i/>
          <w:color w:val="000000"/>
          <w:sz w:val="24"/>
        </w:rPr>
        <w:t>INDIAN NATIONAL CONGRESS</w:t>
      </w:r>
    </w:p>
    <w:p>
      <w:pPr>
        <w:autoSpaceDN w:val="0"/>
        <w:tabs>
          <w:tab w:pos="4670" w:val="left"/>
          <w:tab w:pos="5270" w:val="left"/>
          <w:tab w:pos="5650" w:val="left"/>
        </w:tabs>
        <w:autoSpaceDE w:val="0"/>
        <w:widowControl/>
        <w:spacing w:line="254" w:lineRule="exact" w:before="15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21, 1906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84 &amp; 85,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HALL,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£3.10.0 paid by Mr. Naoroji on a cable-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Petition to Lord Elgin”, 8-11-1906.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gram sent by the British Indian Association of Johannesburg,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deduct the amount from the draft forwarded to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>Wedderburn.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also kindly send to the Secretary of the Hamidia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Box 6031, Johannesburg,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regularly. I will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>annual subscription when I am over there.</w:t>
      </w:r>
    </w:p>
    <w:p>
      <w:pPr>
        <w:autoSpaceDN w:val="0"/>
        <w:autoSpaceDE w:val="0"/>
        <w:widowControl/>
        <w:spacing w:line="220" w:lineRule="exact" w:before="86" w:after="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H. E. A. COTTON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COTTON,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reproduce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Godfrey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as also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me published in </w:t>
      </w:r>
      <w:r>
        <w:rPr>
          <w:rFonts w:ascii="Times" w:hAnsi="Times" w:eastAsia="Times"/>
          <w:b w:val="0"/>
          <w:i/>
          <w:color w:val="000000"/>
          <w:sz w:val="22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instant. I think there is a great deal in the current issue of the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worth reproducing. Perhaps the most important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reproduction from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/>
          <w:color w:val="000000"/>
          <w:sz w:val="22"/>
        </w:rPr>
        <w:t>of Natal,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page 788. I think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report, under the heading, The British Indian Association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Deputation, at the same page should also be [re]produced.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you already the names of those who are to wait on </w:t>
      </w:r>
      <w:r>
        <w:rPr>
          <w:rFonts w:ascii="Times" w:hAnsi="Times" w:eastAsia="Times"/>
          <w:b w:val="0"/>
          <w:i w:val="0"/>
          <w:color w:val="000000"/>
          <w:sz w:val="22"/>
        </w:rPr>
        <w:t>Mr. Morley tomorrow.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A. C</w:t>
      </w:r>
      <w:r>
        <w:rPr>
          <w:rFonts w:ascii="Times" w:hAnsi="Times" w:eastAsia="Times"/>
          <w:b w:val="0"/>
          <w:i w:val="0"/>
          <w:color w:val="000000"/>
          <w:sz w:val="16"/>
        </w:rPr>
        <w:t>OTTON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ESQ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 EDITOR</w:t>
      </w:r>
    </w:p>
    <w:p>
      <w:pPr>
        <w:autoSpaceDN w:val="0"/>
        <w:autoSpaceDE w:val="0"/>
        <w:widowControl/>
        <w:spacing w:line="244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INDIA</w:t>
      </w:r>
    </w:p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84 &amp; 85,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4627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November 15, 1906;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23-11-1906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”, 16-11-1906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DEPUTATION TO MORLEY</w:t>
      </w:r>
    </w:p>
    <w:p>
      <w:pPr>
        <w:autoSpaceDN w:val="0"/>
        <w:autoSpaceDE w:val="0"/>
        <w:widowControl/>
        <w:spacing w:line="260" w:lineRule="exact" w:before="196" w:after="0"/>
        <w:ind w:left="10" w:right="4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following is a report of the interview between Mr. Morley,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Secretary of State for India, and the deputation representing Brittish </w:t>
      </w:r>
      <w:r>
        <w:rPr>
          <w:rFonts w:ascii="Times" w:hAnsi="Times" w:eastAsia="Times"/>
          <w:b w:val="0"/>
          <w:i/>
          <w:color w:val="000000"/>
          <w:sz w:val="22"/>
        </w:rPr>
        <w:t>Indians in South Africa:</w:t>
      </w:r>
    </w:p>
    <w:p>
      <w:pPr>
        <w:autoSpaceDN w:val="0"/>
        <w:autoSpaceDE w:val="0"/>
        <w:widowControl/>
        <w:spacing w:line="286" w:lineRule="exact" w:before="30" w:after="0"/>
        <w:ind w:left="459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22,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EPEL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RIFFIN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have the honour, sir, to head this deputation today in order </w:t>
      </w:r>
      <w:r>
        <w:rPr>
          <w:rFonts w:ascii="Times" w:hAnsi="Times" w:eastAsia="Times"/>
          <w:b w:val="0"/>
          <w:i w:val="0"/>
          <w:color w:val="000000"/>
          <w:sz w:val="18"/>
        </w:rPr>
        <w:t>to present to you two Delegates from South Africa, Mr. Gandhi and Mr. Ally.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like to say with reference to Mr. Gandhi and a somewhat silly petition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been sent from South Africa against him and his mission that this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of some mischievous schoolboy, and every one who knows Mr. Gandhi, or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associated with his work for many years, as I have been, knows his single-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hearted devotion to this particular cause and that without any personal motive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reward. His methods and his motives have been altogether disinterested—to this I can </w:t>
      </w:r>
      <w:r>
        <w:rPr>
          <w:rFonts w:ascii="Times" w:hAnsi="Times" w:eastAsia="Times"/>
          <w:b w:val="0"/>
          <w:i w:val="0"/>
          <w:color w:val="000000"/>
          <w:sz w:val="18"/>
        </w:rPr>
        <w:t>pledge myself.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thing that I think I may say without presumption is this. No one knows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than you, sir, how strong the feeling of India is on this point. It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before the India Office and the Colonial Office by successive Viceroys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Secretaries; and Colonial Secretaries themselves have, in reply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memorials which I have had the honour myself to submit to them, expressed quite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warm sympathy with the grievances of the British Indians in South Africa as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Viceroys or Indian Secretaries at home. That point does not require any elaboration: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between England and her Colonies seems to me very much like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now existing between the Central Government of the United States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California, and that position will become aggravated in many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world. (‘Hear! Hear!’) The difficulty of the case is, of Corsica, exceedingly great.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two opposite positions, one represented by the clear and somewhat crude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position, which nevertheless has a dignified and a worthy basis—that every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under the English flag should be free in his person and to carry on everywhere,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interruption, honourably any occupation he may see fit to undertake. (‘Hear!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Hear!’) That applies, sir, to the whole Empire, and it is met on the opposite side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position, which opposes reduction of the wages of labour—so far as white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concerned, of course, the desire, and the proper desire is that the rate of wages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rise. The introduction of a very industrious, temperate class, who can live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little, tends to lower the rate of earnings of white people who cannot live on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a sum. These are the two opposite poles, and they have to be connected </w:t>
      </w:r>
      <w:r>
        <w:rPr>
          <w:rFonts w:ascii="Times" w:hAnsi="Times" w:eastAsia="Times"/>
          <w:b w:val="0"/>
          <w:i w:val="0"/>
          <w:color w:val="000000"/>
          <w:sz w:val="18"/>
        </w:rPr>
        <w:t>peaceably by some bridge which we ask you, sir, to try and build.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 would also say, sir, that for two reasons you are the one person who can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satisfy the claims of this exceedingly complicated case. In the first place, you hold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keys which shut and which unloose as Secretary of State for India.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me explain in one word. Take Natal, for example. I have more than once,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Chairman of the East India Association, sent petitions to the Secretary of State for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India, urging that no indentured coolies be allowed to go to Natal until the status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fellow-subjects in South Africa is altered. Natal cannot get on without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Indians, and yet it persecutes them: and it persecuted them in old days much worse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the Transvaal did: and their position is no better now, although Natal requires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coolies every year more and more because English colonists cannot do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field work themselves. These are not countries which Englishmen can ever colonize.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That, sir, is all that I think it is necessary to say, but I shall make a final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personal appeal to you by saying that the other reason why I think you of all men are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one who can settle this question is that one of the classics you have given to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people is a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compromise, in which I have very little doubt that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key to this exceedingly complicated question will be found.</w:t>
      </w:r>
    </w:p>
    <w:p>
      <w:pPr>
        <w:autoSpaceDN w:val="0"/>
        <w:autoSpaceDE w:val="0"/>
        <w:widowControl/>
        <w:spacing w:line="280" w:lineRule="exact" w:before="9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On behalf of my colleague, Mr. Ally and myself, I </w:t>
      </w:r>
      <w:r>
        <w:rPr>
          <w:rFonts w:ascii="Times" w:hAnsi="Times" w:eastAsia="Times"/>
          <w:b w:val="0"/>
          <w:i w:val="0"/>
          <w:color w:val="000000"/>
          <w:sz w:val="22"/>
        </w:rPr>
        <w:t>beg to tender you our respectful thanks for giving to us an opportu-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of placing our position before you, sir. But I do not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for trespassing upon your most valuable time,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sir, that we have a right to come to you, our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and trustee, whenever we find our interests are in danger.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Ordinance was, as Sir Lepel Griffin has said, approved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Elgin, I believe, under a misapprehension. The Ordinance,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departs from the Colonial policy hitherto follo-wed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Colonial legislation. In my humble opinion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justification whatever in that it draws,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immigrants, a colour-line against which Colonial Secretaries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Indian Secretaries have repeatedly protested, and protested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The Ordinance has been described by one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colonists as one which will make us go about the streets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dog’s collars, and an indignant Indian at one of the meetings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which would be meted out to us would be that,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dog because he is a household pet, but of the Indian dog,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Morley's essay, </w:t>
      </w:r>
      <w:r>
        <w:rPr>
          <w:rFonts w:ascii="Times" w:hAnsi="Times" w:eastAsia="Times"/>
          <w:b w:val="0"/>
          <w:i/>
          <w:color w:val="000000"/>
          <w:sz w:val="18"/>
        </w:rPr>
        <w:t>On Compromise.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6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vile dog. I know that that was the bitterness of feeling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engendered throughout the great mass of my community.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saying, sir, that the feeling that was given vent to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meeting at Krugersdorp was fully justified by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over and over again throughout the Transvaal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other parts of South Africa The reasons given for the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Ordinance have been stated in an inspired article in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by Mr. Duncan, viz., that there is an unauthorized influx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or British Indians into the Transvaal, and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is countenancing and encouraging such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influx. I think, sir, that that charge, or both of the charges,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absolutely false. When they talk of an unauthorized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influx, they mean that the British Indians enter the Transvaal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permits, evading the police, and entering surreptitiously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 of the Peace Preservation Ordinance, which should regulate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entry of all, but which really regulates the entry of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Transvaal. The census was taken, and at the time of the census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found to be 10,000 British Indians as against 12,000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which by itself, in my humble opinion, disposes of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surreptitious entry. If that charge is disposed of, it follows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any encouragement on the part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during the last two years no less than 150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prosecutions—namely, 150 British Indians have been turned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I do not know whether all these prosecutions were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brought, but the fact stands that these Indians were turned out.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 has been strong enough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wives from accompanying their husbands; it has been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prevent Indian children of tender age from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because they did not hold permits. The legislation that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existence, the Peace Preservation Ordinance, is quite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the surreptitious entry of British Indians. Anyhow,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statements have been repeatedly denied by British Indians,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that reason that we have been asking the local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a small commission to inquire whether there has been really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influx whatever.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think, however, that it is necessary for me to take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time; I have sent in a representation to Lord Elgin, which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 the whole of our position; but I do wish to mention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and that is the colonial feeling. I have been studying the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restrictive legislation throughout South Africa—at any rate,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thirteen years—and I well remember that in 1894 Lord Ripon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vetoed the Disenfranchising Bill because it applied to Asiatics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disapproved of a draft bill that was submitted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1897 in connection with a restriction on British Indians.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then said that he could not allow a colour-line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in legislation with the object of restricting Asiatic and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immigration, and hence we had the law of 1897. A similar veto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without the slightest hesitation with reference to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Exclusion Bill in the Australian Parliament. But, sir, in the Transvaal-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—also only last year, I believe it was, or in 1904—the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passed the Native Land Tenure Bill, and I think it was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single dissentient; but there was no hesitation whatsoever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Mr. Lyttelton to veto the Land Tenure Bill. Now, sir,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wide distinction between that Bill and the present Ordinance,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think that there was not, perhaps, held so strong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that legislation as there is to this legislation, because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debar the Natives of the Transvaal from holding landed property.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meant Natives who held landed property; but even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by Mr. Lyttelton as being too strong, and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in vetoing that legislation.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has been said with reference to the colonial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British Indians; I have no hesitation, sir, strange as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appear, in denying any such sentiment. ‘The proof of the pudding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eating.’ The British Indians live in the Transvaal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tolerated by the white colonists there. They may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or white landlords for the land; they have to go to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for their goods, in respect of which they receive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credit. If there was real substantial general opposition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I think, sir, that their existence would not be worth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day’s purchase. A meeting was held by the Mayor of Krugersdorp,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attended by a few white men, who passed a resolution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boycott British Indians in connection with land purchase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sale. That boycott did not stand for one single day.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place throughout the Transvaal where they have tried to boycott </w:t>
      </w:r>
      <w:r>
        <w:rPr>
          <w:rFonts w:ascii="Times" w:hAnsi="Times" w:eastAsia="Times"/>
          <w:b w:val="0"/>
          <w:i w:val="0"/>
          <w:color w:val="000000"/>
          <w:sz w:val="22"/>
        </w:rPr>
        <w:t>with success. We think we shall be able to work out our own salvation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only the prejudice which is restricted to the petty white store-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keepers who are protected by the Government is removed.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done, I can quite understand that our position must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intolerable; but otherwise, I think, sir, that it is possible even now to </w:t>
      </w:r>
      <w:r>
        <w:rPr>
          <w:rFonts w:ascii="Times" w:hAnsi="Times" w:eastAsia="Times"/>
          <w:b w:val="0"/>
          <w:i w:val="0"/>
          <w:color w:val="000000"/>
          <w:sz w:val="22"/>
        </w:rPr>
        <w:t>retain the position that we have in the Transvaal.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M</w:t>
      </w:r>
      <w:r>
        <w:rPr>
          <w:rFonts w:ascii="Times" w:hAnsi="Times" w:eastAsia="Times"/>
          <w:b w:val="0"/>
          <w:i w:val="0"/>
          <w:color w:val="000000"/>
          <w:sz w:val="14"/>
        </w:rPr>
        <w:t>ORLEY</w:t>
      </w:r>
      <w:r>
        <w:rPr>
          <w:rFonts w:ascii="Times" w:hAnsi="Times" w:eastAsia="Times"/>
          <w:b w:val="0"/>
          <w:i w:val="0"/>
          <w:color w:val="000000"/>
          <w:sz w:val="18"/>
        </w:rPr>
        <w:t>: Are you speaking now, Mr. Gandhi, of the position of those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are already resident in the Transvaal?</w:t>
      </w:r>
    </w:p>
    <w:p>
      <w:pPr>
        <w:autoSpaceDN w:val="0"/>
        <w:autoSpaceDE w:val="0"/>
        <w:widowControl/>
        <w:spacing w:line="260" w:lineRule="exact" w:before="11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Yes, sir; the Ordinance applies solely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now resident, and those who are to enter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Peace Preservation Ordinance. I may say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future immigration that my friend, Mr. Ally, will probably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point; and I may parenthetically remark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 the whole position, and we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restriction along the line[s] of the Cape Act, the only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without drawing a colour-line, restricts British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Colonies because of the educational test—a very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test. But we have thought it wise and prudent that we should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position even with reference to trading licenses. We have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be quite willing to have our rights with reference to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licenses regulated and controlled by the municipal bodies;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legislation ought also to apply to all, and not only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My experience is that, wherever legislation is applied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people, such legislation has worked very harshly;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general legislation, such relief is possible to obtain.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think, sir, that the Government does not mean to oppress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voiceless and voteless. I mention this fact not because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power. We have made it clear that, so far as British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they do not aspire to any political power at all.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remain voteless, I do think the Government ought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voteless, and not merely in a haphazard way,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ought to be a real force, and we look to you, sir,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and trustee, to give us the protection we are entitled to, and to </w:t>
      </w:r>
      <w:r>
        <w:rPr>
          <w:rFonts w:ascii="Times" w:hAnsi="Times" w:eastAsia="Times"/>
          <w:b w:val="0"/>
          <w:i w:val="0"/>
          <w:color w:val="000000"/>
          <w:sz w:val="22"/>
        </w:rPr>
        <w:t>let us feel that we have it. (Applause.)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A</w:t>
      </w:r>
      <w:r>
        <w:rPr>
          <w:rFonts w:ascii="Times" w:hAnsi="Times" w:eastAsia="Times"/>
          <w:b w:val="0"/>
          <w:i w:val="0"/>
          <w:color w:val="000000"/>
          <w:sz w:val="14"/>
        </w:rPr>
        <w:t>LLY</w:t>
      </w:r>
      <w:r>
        <w:rPr>
          <w:rFonts w:ascii="Times" w:hAnsi="Times" w:eastAsia="Times"/>
          <w:b w:val="0"/>
          <w:i w:val="0"/>
          <w:color w:val="000000"/>
          <w:sz w:val="18"/>
        </w:rPr>
        <w:t>: I do not think it will be necessary for me, sir, to address you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length with regard to our mission. Mr. Gandhi has already submitted all the points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facts. I am simply instructed by my community to place before you especially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position in the Transvaal. They feel—and feel keenly—that the Transvaal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administration under the British Government are passing class legislation against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whereas thousands of aliens of different races, such as Armenians, Syrians,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Greeks, Russians, and Polish Jews, are entering the Transvaal without molestation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without any restriction. Our people remember the charter of 1857, as well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the King sent to the Delhi Durbar—to the people—assuring them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liberties under the British flag; therefore they feel it very keenly that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oppressed and degraded by the passing of this Ordinance.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spoken to you with regard to the aliens. Now the great question is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feeling—that is, the colonists’—is against us. The colonists have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in any shape or in any way to degrade our people in the Transvaal.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protection against our trade competition, which is very strong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and all that they desire, sir, is not to see a great influx of Asiatics in[to]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Transvaal. We have from time to time said to the Government that we in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desirous of seeing a great influx of Asiatics, and Mr. Duncan himself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Imperial Government, with regard to the responsible government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Transvaal, would deal with that question as well as with that of immigration. As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represented in the Legislative Council, the Imperial Government is our sole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protector. Now, just to show you one point how this legislation and this Ordinance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thrust in. There was a clause which was unaffected by the new Ordinance,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descendants of the Dutch have been excluded from its operations, and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provision has been made for the Indian children born in South Africa, even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born in the Transvaal. Moreover, I personally pointed out to Mr. Duncan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unjust if you were to exclude any Asiatics who were born in South Africa,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exclude the children of Indians. Now, just to show you how unjust it is, even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Boer Government the Mahommedan subjects of the Sultan of Turkey were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affected by this Ordinance, but not the Christian subjects of the Sultan of Turkey. </w:t>
      </w:r>
      <w:r>
        <w:rPr>
          <w:rFonts w:ascii="Times" w:hAnsi="Times" w:eastAsia="Times"/>
          <w:b w:val="0"/>
          <w:i w:val="0"/>
          <w:color w:val="000000"/>
          <w:sz w:val="18"/>
        </w:rPr>
        <w:t>Now you can see how unjust this Ordinance is to Indians.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think it necessary for me to go to any length, but I would say to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this: that the present permits that we hold under the Peace Preservation Act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sufficient for identification, and that they can trace any Indians who are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unlawfully without any permission. Therefore there is no necessity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pass a new Ordinance, or that we should be subjected to this degradation,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hold these permits at the present time. We consider that it is directed against 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consider it, sir, an indignity. This Ordinance, we consider, is bad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principle, because it would be a precedent to self-governing Colonies. I would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 your attention, sir, to the fact that, under the responsible government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Cape Colony, where I was a resident for thirteen years myself, I had the Parliamentary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franchise and the right of holding land and property, and also the right of mining, and </w:t>
      </w:r>
      <w:r>
        <w:rPr>
          <w:rFonts w:ascii="Times" w:hAnsi="Times" w:eastAsia="Times"/>
          <w:b w:val="0"/>
          <w:i w:val="0"/>
          <w:color w:val="000000"/>
          <w:sz w:val="18"/>
        </w:rPr>
        <w:t>there even up to the present moment we have got the same rights. Now, under the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King Edward's message of 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Crown Colony, legislation has been contemplated directly against Indians.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Mahommedan community have especially sent me here to put before you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the Indians in the Transvaal. We have a just right to claim from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the same privileges and the same rights as any other British Subjects,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 British Government are prepared to consent to the millions of Indians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outside India having no protection. If the British Government are prepared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then our people would know better than to get out of India in order to get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flag in the Colonies. (Applause.)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H. C</w:t>
      </w:r>
      <w:r>
        <w:rPr>
          <w:rFonts w:ascii="Times" w:hAnsi="Times" w:eastAsia="Times"/>
          <w:b w:val="0"/>
          <w:i w:val="0"/>
          <w:color w:val="000000"/>
          <w:sz w:val="14"/>
        </w:rPr>
        <w:t>OX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would like to make a very few remarks on this question...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shopkeeper or the Indian trader is more efficient than the white shopkeeper,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by the way, as Mr. Gandhi said, is generally, or often, not a British subject,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alien from Southern Europe or Russia. The question, however, that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now has to consider is whether to maintain a system of alien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shopkeepers as against British subjects. That is really the whole point: whether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virtually to subsidize the alien shopkeeper in the Transvaal and to give him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preferential right to trade; and in connection with that arises the much larger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future race destiny of South Africa. From an examination of the statistics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in South Africa, and especially of the growth of population,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convinced that South Africa is not, and never can be, a white man’s land.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blacks are increasing at an enormously greater rate than the whites. It is true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the white man can live and breed; but that he cannot engage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labourer’s work is admitted on all sides. So it has been suggested by several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because white men will not do manual work, therefore we ought to make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to allow them to do shopkeeping work. Now I think that is an intolerable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to take up. It is an injustice to the rest of the population as well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who want to engage in this work. Indians are more patient, and succeed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Natives. Moreover, a great many of the white people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these Indian traders, because they find they can get things more cheaply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them. An English lady told me that her husband objected to her dealing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traders, but, nevertheless, she always dealt with them, because she found she </w:t>
      </w:r>
      <w:r>
        <w:rPr>
          <w:rFonts w:ascii="Times" w:hAnsi="Times" w:eastAsia="Times"/>
          <w:b w:val="0"/>
          <w:i w:val="0"/>
          <w:color w:val="000000"/>
          <w:sz w:val="18"/>
        </w:rPr>
        <w:t>got things cheaper.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After all we have got to defend these Colonies. We pay for and provide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soldiers for the defence of the Transvaal. The position is therefore this: that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was a foreign country we claimed the right to interfere on behalf of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subjects; now that it is our own Colony, defended by our own troops, we humbly </w:t>
      </w:r>
      <w:r>
        <w:rPr>
          <w:rFonts w:ascii="Times" w:hAnsi="Times" w:eastAsia="Times"/>
          <w:b w:val="0"/>
          <w:i w:val="0"/>
          <w:color w:val="000000"/>
          <w:sz w:val="18"/>
        </w:rPr>
        <w:t>withdraw and dare not oppose their will. If this is so, we may as well altogether abdi-</w:t>
      </w:r>
      <w:r>
        <w:rPr>
          <w:rFonts w:ascii="Times" w:hAnsi="Times" w:eastAsia="Times"/>
          <w:b w:val="0"/>
          <w:i w:val="0"/>
          <w:color w:val="000000"/>
          <w:sz w:val="18"/>
        </w:rPr>
        <w:t>cate our position as an Imperial race. (‘Hear! Hear!’)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it is, in fact, an alien majority, for not only are the white population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mainly Boers, but the immigrant whites are largely aliens. Therefore if we assent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this— because I consider this, to a large extent, the turning of the ways—we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 and on behalf of England assent to this proposition that the larger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the inhabitants of the British Empire are to be regarded as permanently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lower category than the minority of the British Empire. That is a very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proposition for any British Government, and especially a Liberal Government,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assent to. Therefore the particular point I have to submit to you, Mr. Morley—and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Lepel Griffin forgot to mention it—is this, that before the present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sanctions any legislation hostile to British Indians they will send to South Africa a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 to inquire into the whole question and to report to them.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TANLEY OF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LDERLEY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. . .I may say, personally, that the prayer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falls very far short of my sense of what the justice of the case requires. I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this matter we are face to face with a difficulty which will grow greater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unless we lay hold of some principle. I fear that too many of the speeches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rather apologetic than challenging the bad principle itself...Now, I wish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attention to one passage which puts our case very strongly with reference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we took up towards the Boers in the settlement at the time of the conquest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Transvaal. I refer to Mr. Chamberlain’s telegram in 1901 which will be found in </w:t>
      </w:r>
      <w:r>
        <w:rPr>
          <w:rFonts w:ascii="Times" w:hAnsi="Times" w:eastAsia="Times"/>
          <w:b w:val="0"/>
          <w:i/>
          <w:color w:val="000000"/>
          <w:sz w:val="18"/>
        </w:rPr>
        <w:t>Colonial Paper 528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page 5. Mr. Chamberlain then telegraphed that the legal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Coloured people will be similar to that which they hold in the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Colony. . . . I do not say for a moment that in the complicated relations of the Crown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its self-governing Colonies we could not dream of interfering with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 and power[s] of a Colony; but I do feel that, so long as Colonies 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protection of the British flag and the support of the British Empire, we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expect that they will grant civil rights, leaving the question of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rights to the discretion of the Colonies.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‘Well’ now, perhaps, you may say, ‘how do I propose to enforce this in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conflict between the central Government and the Colonies?’ I do not say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enforce it. These are the problems of intricate relationship with concurrent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rights; and though theoretically the Parliament of this country is supreme, practically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nobody dreams of this country’s supremacy in face of action by the Colony.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place, I do not believe that you will come to that point with a Colony. But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tamper with principle year after year, we encourage a base spirit of race supremacy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assert itself in the Colonies, and you will find it more difficult to tackle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afterwards. . . I may point out that, if the worst came to the worst, no Colony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 if exactly the same humiliating restrictions were put upon white colonists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India as they propose to put upon Indians going to the Colony. If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Australian merchant, for instance, had to live in a particular district, and had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 police license, I think many of them would soon realize that the impediments </w:t>
      </w:r>
      <w:r>
        <w:rPr>
          <w:rFonts w:ascii="Times" w:hAnsi="Times" w:eastAsia="Times"/>
          <w:b w:val="0"/>
          <w:i w:val="0"/>
          <w:color w:val="000000"/>
          <w:sz w:val="18"/>
        </w:rPr>
        <w:t>they are putting on other British subjects were not to be borne. I think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important.. .No, I think it is intolerable. I think, myself, that, invariably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go away from principle, we very soon get involved in great difficulties.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you can quite act up to principle. I think the English Government cannot: but </w:t>
      </w:r>
      <w:r>
        <w:rPr>
          <w:rFonts w:ascii="Times" w:hAnsi="Times" w:eastAsia="Times"/>
          <w:b w:val="0"/>
          <w:i w:val="0"/>
          <w:color w:val="000000"/>
          <w:sz w:val="18"/>
        </w:rPr>
        <w:t>you should bear the principle in mind and get as near as you can to it.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say, in conclusion, that I cannot quite agree with the satisfaction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Sir Lepel Griffin with the assurance that we had from the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Colonies. Sympathy is a very good thing but effective acts are much better.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M. M. B</w:t>
      </w:r>
      <w:r>
        <w:rPr>
          <w:rFonts w:ascii="Times" w:hAnsi="Times" w:eastAsia="Times"/>
          <w:b w:val="0"/>
          <w:i w:val="0"/>
          <w:color w:val="000000"/>
          <w:sz w:val="14"/>
        </w:rPr>
        <w:t>HOWNAGGREE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. . . if by your influence, the Cabinet 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were to be induced to veto this Ordinance, which the Delegates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come all this way to complain about, well and good. But if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find that, between the prejudice subsisting on the part of so-called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in the Colonies and the rights of the Indians, there is a gulf which they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bridge over by their own or your influence, then I beg to support the prayer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may be appointed in order to investigate the whole question and put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conclusions before His Majesty’s Government.... I am instructed by the Delegates,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have the authority almost of the whole of the British Indian community 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Transvaal and in Africa generally, to say that they will abide by the findings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commission. They feel that six, eight, or a dozen impartial English statesmen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sitting round a table and inquiring into a deep grievance like this cannot possibly go </w:t>
      </w:r>
      <w:r>
        <w:rPr>
          <w:rFonts w:ascii="Times" w:hAnsi="Times" w:eastAsia="Times"/>
          <w:b w:val="0"/>
          <w:i w:val="0"/>
          <w:color w:val="000000"/>
          <w:sz w:val="18"/>
        </w:rPr>
        <w:t>wrong</w:t>
      </w:r>
      <w:r>
        <w:rPr>
          <w:rFonts w:ascii="Times" w:hAnsi="Times" w:eastAsia="Times"/>
          <w:b w:val="0"/>
          <w:i w:val="0"/>
          <w:color w:val="000000"/>
          <w:sz w:val="22"/>
        </w:rPr>
        <w:t>...</w:t>
      </w:r>
    </w:p>
    <w:p>
      <w:pPr>
        <w:autoSpaceDN w:val="0"/>
        <w:autoSpaceDE w:val="0"/>
        <w:widowControl/>
        <w:spacing w:line="260" w:lineRule="exact" w:before="8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H. C</w:t>
      </w:r>
      <w:r>
        <w:rPr>
          <w:rFonts w:ascii="Times" w:hAnsi="Times" w:eastAsia="Times"/>
          <w:b w:val="0"/>
          <w:i w:val="0"/>
          <w:color w:val="000000"/>
          <w:sz w:val="14"/>
        </w:rPr>
        <w:t>OTTON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. . .The people of India follow what is going on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carefully, and they rely, sir, upon you—you who are the custodian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liberties and their rights, their sole protector in fact in this country—to see that </w:t>
      </w:r>
      <w:r>
        <w:rPr>
          <w:rFonts w:ascii="Times" w:hAnsi="Times" w:eastAsia="Times"/>
          <w:b w:val="0"/>
          <w:i w:val="0"/>
          <w:color w:val="000000"/>
          <w:sz w:val="18"/>
        </w:rPr>
        <w:t>justice is done to them in whatever part of the globe they may settle.. .</w:t>
      </w:r>
    </w:p>
    <w:p>
      <w:pPr>
        <w:autoSpaceDN w:val="0"/>
        <w:autoSpaceDE w:val="0"/>
        <w:widowControl/>
        <w:spacing w:line="28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EPEL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RIFFIN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think, sir, that this will be sufficient....After all,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principle, and that should not be given up. Indeed, it has been asserted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Government so strongly in the question of Chinese labour that I think,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were deliberately laid in its true facts before the present House of Commons,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could, so far as consistency has any meaning, answer it only in one manner.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M</w:t>
      </w:r>
      <w:r>
        <w:rPr>
          <w:rFonts w:ascii="Times" w:hAnsi="Times" w:eastAsia="Times"/>
          <w:b w:val="0"/>
          <w:i w:val="0"/>
          <w:color w:val="000000"/>
          <w:sz w:val="14"/>
        </w:rPr>
        <w:t>ORLEY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...There can be no doubt whatever, I take it—everybody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experience with whom I speak on the subject agrees—that the effect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opinion in India is, and naturally is, and must be, rather serious. Those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go to South Africa come back by and by and represent the indignities to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them and their kith and kin have been subjected. That in itself stirs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prejudice. Often the population in India—those who reflect—will ask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it is want of will or want of power in the British Government to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 that leaves them exposed to those disadvantages in a newly acquired </w:t>
      </w:r>
      <w:r>
        <w:rPr>
          <w:rFonts w:ascii="Times" w:hAnsi="Times" w:eastAsia="Times"/>
          <w:b w:val="0"/>
          <w:i w:val="0"/>
          <w:color w:val="000000"/>
          <w:sz w:val="18"/>
        </w:rPr>
        <w:t>possession of the British Crown. The irony of the situation of that newly acquired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has been pointed out by more than one speaker, and I was very glad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my friend, Lord Stanley, read Mr. Chamberlain’s telegram of 1901,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has been made to Lord Lansdowne’s well-known speech at Sheffield in the </w:t>
      </w:r>
      <w:r>
        <w:rPr>
          <w:rFonts w:ascii="Times" w:hAnsi="Times" w:eastAsia="Times"/>
          <w:b w:val="0"/>
          <w:i w:val="0"/>
          <w:color w:val="000000"/>
          <w:sz w:val="18"/>
        </w:rPr>
        <w:t>first week or two of the war. Mr. Chamberlain—to his great honour, be it said—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whole time that he was at the Colonial Office urged with all his force </w:t>
      </w:r>
      <w:r>
        <w:rPr>
          <w:rFonts w:ascii="Times" w:hAnsi="Times" w:eastAsia="Times"/>
          <w:b w:val="0"/>
          <w:i w:val="0"/>
          <w:color w:val="000000"/>
          <w:sz w:val="18"/>
        </w:rPr>
        <w:t>the injustice, the harshness, the indignity of proceedings of this kind...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It is, I repeat, a great irony that one of the first acts to which the eye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is directed is an Ordinance which, in effect—say what we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it—along with other practices and habits of mind, does throw a bar sinister </w:t>
      </w:r>
      <w:r>
        <w:rPr>
          <w:rFonts w:ascii="Times" w:hAnsi="Times" w:eastAsia="Times"/>
          <w:b w:val="0"/>
          <w:i w:val="0"/>
          <w:color w:val="000000"/>
          <w:sz w:val="18"/>
        </w:rPr>
        <w:t>upon many millions of British subjects. (‘Hear! Hear!’)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heartily glad, though a responsible Minister is seldom a man who desires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appeal to principle, that Lord Stanley has gone boldly on to that thorny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ground. It is well that we should be reminded that the principles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alluded to and enforced today have become a little old fashioned; but I share adherence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 entirely with him. (‘Hear! Hear!’) But now we are—at least I am—in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position, and the question is not what we would desire to do if we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blank sheet of paper before us; but, as Lord Stanley admitted, we are to keep our </w:t>
      </w:r>
      <w:r>
        <w:rPr>
          <w:rFonts w:ascii="Times" w:hAnsi="Times" w:eastAsia="Times"/>
          <w:b w:val="0"/>
          <w:i w:val="0"/>
          <w:color w:val="000000"/>
          <w:sz w:val="18"/>
        </w:rPr>
        <w:t>principle in mind, and come as near to it as we can in practical applications.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But, then, what is the position of the India Office? Remember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and the Minister, first and immediately, and in a sense finally, concerned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Minister for the Colonies...I see at once, and I submit to you, gentlemen,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serious difficulty in the way of a commission, and that is that we hope by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responsible government is going to be conferred on the people of the Transvaal.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surely would be a very odd preliminary to putting the reins of government into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to send out a commission which, if it is to do anything at all, and, if it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 the mind of His Majesty’s Government here, must force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tell the new organized authority that is to be brought into being,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or are not to do in this very thorny and difficult field of legislation. Well,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submit that as my answer to what Mr. Gandhi and Sir M. M. Bhownaggree said.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Somebody said, by the way, that a commission would be a solution of the question.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Now, I have been a great many years in Parliament, and I wonder what 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solved any question. Therefore, I demur to that general proposition, and I demur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notion of a commission in the present circumstances because it might lead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immediate collision with this new authority which you have called, or are about </w:t>
      </w:r>
      <w:r>
        <w:rPr>
          <w:rFonts w:ascii="Times" w:hAnsi="Times" w:eastAsia="Times"/>
          <w:b w:val="0"/>
          <w:i w:val="0"/>
          <w:color w:val="000000"/>
          <w:sz w:val="18"/>
        </w:rPr>
        <w:t>to call, into being.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the position of the Imperial Government towards a Colony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is going to be, and such as Natal is, is a great paradox. There is no other </w:t>
      </w:r>
      <w:r>
        <w:rPr>
          <w:rFonts w:ascii="Times" w:hAnsi="Times" w:eastAsia="Times"/>
          <w:b w:val="0"/>
          <w:i w:val="0"/>
          <w:color w:val="000000"/>
          <w:sz w:val="18"/>
        </w:rPr>
        <w:t>word for it. But there it is. You have to accept our present system, miscalled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Imperial  system. You have to accept that, and you have to recognize this plain fact—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ought to recognize it—that we cannot dictate to these Colonies. What can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do, and what ought we to do? What I hope is that such gatherings as this Deputation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Lord Elgin and to myself, and perhaps to other Ministers and other persons,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promote this operation. We can plead and argue the case, and press the principles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Stanley has outlined. That is what we can do--whether in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next year, or in the form of despatches, to Lord Selborne, for instance.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what we can do: we can bring to bear the weight of British opinion and British </w:t>
      </w:r>
      <w:r>
        <w:rPr>
          <w:rFonts w:ascii="Times" w:hAnsi="Times" w:eastAsia="Times"/>
          <w:b w:val="0"/>
          <w:i w:val="0"/>
          <w:color w:val="000000"/>
          <w:sz w:val="18"/>
        </w:rPr>
        <w:t>influence upon the responsible bodies in the Transvaal.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Lepel Griffin noticed that I indicated a little astonishment when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could fasten or unloose these bonds. There is not a single Viceroy now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has not tried, and tried pretty hard, to get these arrangements, the new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are complaining of today, modified. What Lord Lansdowne thought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you have already heard. Lord Elgin told you when you saw him that he had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number of despatches to this Office—on the way to the Colonial Office,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presume—making the same protest. Lord Curzon, the last Viceroy, carried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tremendous battle. (‘Hear! Hear!’) I was this morning turning over his speeches,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see what he had said or done, and he gives in one of the speeches—his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seventh Budget Speech—an account of his attempted dealings with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Natal—in the year 1903, I think. This is what he says. It is very short, so I venture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read it. ‘We stipulated for the eventual abolition of a tax of £3 a head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imposed on such persons for leave to reside; we stipulated for the amendment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Act placing traders, of however old a standing, under the power of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corporations, who had absolute authority to refuse licenses to trade; we stipulated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removal of Indians from another Act, under which they were classed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barbarous races; and for the provision of a summary remedy for free Indians, that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say, Indians who had served their indenture, and had become free Indians, who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wrongfully arrested on the ground that they were coolies under indenture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immigrants’. That was Lord Curzon’s position dealing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Natal in 1903. What did the Government of Natal say? ‘In reply,’ says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Curzon, ‘we were given to understand that there was no prospect of obtaining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 of the local legislature to these conditions, and the negotiations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dropped.’ It would surely be unwise, and I do not think Sir Lepel Griffin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 me to put myself (if I had the authority) in a position of that sort, or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write to Lord Elgin a communication which would urge him to put himself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position with reference to the new Transvaal Government, when it comes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existence as Lord Curzon was placed in by the established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Natal. . 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understand from Mr. Gandhi—and I was delighted to hear it, and perhaps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surprised, but delighted—the feeling on the part of the white colonists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who are now, and have been for some time, resident in the Transvaal is </w:t>
      </w:r>
      <w:r>
        <w:rPr>
          <w:rFonts w:ascii="Times" w:hAnsi="Times" w:eastAsia="Times"/>
          <w:b w:val="0"/>
          <w:i w:val="0"/>
          <w:color w:val="000000"/>
          <w:sz w:val="18"/>
        </w:rPr>
        <w:t>not bad, but rather good than otherwise.</w:t>
      </w:r>
    </w:p>
    <w:p>
      <w:pPr>
        <w:autoSpaceDN w:val="0"/>
        <w:autoSpaceDE w:val="0"/>
        <w:widowControl/>
        <w:spacing w:line="260" w:lineRule="exact" w:before="34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feeling is bad enough, but it is restricted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petty store-keepers. It is they who agitate, and they who inflame the </w:t>
      </w:r>
      <w:r>
        <w:rPr>
          <w:rFonts w:ascii="Times" w:hAnsi="Times" w:eastAsia="Times"/>
          <w:b w:val="0"/>
          <w:i w:val="0"/>
          <w:color w:val="000000"/>
          <w:sz w:val="22"/>
        </w:rPr>
        <w:t>popular prejudice.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M</w:t>
      </w:r>
      <w:r>
        <w:rPr>
          <w:rFonts w:ascii="Times" w:hAnsi="Times" w:eastAsia="Times"/>
          <w:b w:val="0"/>
          <w:i w:val="0"/>
          <w:color w:val="000000"/>
          <w:sz w:val="14"/>
        </w:rPr>
        <w:t>ORLEY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understand that, but we must, after all, look at this thing fairly.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very unnatural that a small white store-keeper should be very happy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so far prevail upon the prejudices of the people as to induce those who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to keep out his formidable competitors, because, of course, we know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well—it is no secret—that it is not merely prejudice of colour; it is not a prejudice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racial inferiority, because that would be absurd when there are, as we know,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Transvaal, pursuing professions and so forth, who are not only not inferior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greatly superior in many of the elements that make a civilized being to many of those </w:t>
      </w:r>
      <w:r>
        <w:rPr>
          <w:rFonts w:ascii="Times" w:hAnsi="Times" w:eastAsia="Times"/>
          <w:b w:val="0"/>
          <w:i w:val="0"/>
          <w:color w:val="000000"/>
          <w:sz w:val="18"/>
        </w:rPr>
        <w:t>who are not excluded from the Transvaal. (‘Hear! Hear!’)...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...If a foreign power were to impose these disabilities upon fellow-subjects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ours, I think the Foreign Office would be set in motion to represent such a proceeding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an unfriendly act. (‘Hear! Hear!’) It is a disagreeable truth, but we ought to 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things: that there is no doubt we can more effectively remonstrate with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than we can in some circumstances with our own kinsfolk. (‘Shame!’) But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carrying me into a very wide field indeed. Lord Stanley, I think, rather tempted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these speculations. If there is any feeling in India, that, after all, is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that I can do any good by endeavouring to convey. Whatever can be done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energetic expression of opinion, of energetic protest, when the time comes,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these harsh and humiliating indignities, you may feel perfectly sure,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feel perfectly sure, that this Office will not be at all slack in backing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Office in any representations that they may wish to make, or possibly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going a little in front. (‘Hear! Hear!’) Nobody occupying my position could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less than promise you, which I do with the greatest sincerity, not only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of which somebody has spoken today, but as much support as I find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give, now that I am in possession of the general views which you, gentlemen, </w:t>
      </w:r>
      <w:r>
        <w:rPr>
          <w:rFonts w:ascii="Times" w:hAnsi="Times" w:eastAsia="Times"/>
          <w:b w:val="0"/>
          <w:i w:val="0"/>
          <w:color w:val="000000"/>
          <w:sz w:val="18"/>
        </w:rPr>
        <w:t>have so ably laid before me. (Applause.)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EPEL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RIFFIN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. . . Mr. Morley, I beg on behalf of the deputation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our best thanks for the very kind and sympathetic manner in which you have </w:t>
      </w:r>
      <w:r>
        <w:rPr>
          <w:rFonts w:ascii="Times" w:hAnsi="Times" w:eastAsia="Times"/>
          <w:b w:val="0"/>
          <w:i w:val="0"/>
          <w:color w:val="000000"/>
          <w:sz w:val="18"/>
        </w:rPr>
        <w:t>1istened to us for so long, and for the answer which you have given to us.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deputation then withdrew.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Journal of the East India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>April 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270" w:val="left"/>
        </w:tabs>
        <w:autoSpaceDE w:val="0"/>
        <w:widowControl/>
        <w:spacing w:line="332" w:lineRule="exact" w:before="0" w:after="534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142. LETTER TO “SOUTH AFRICA”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SOUTH AFRICA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066" w:space="0"/>
            <w:col w:w="345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1088"/>
        <w:ind w:left="1604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November 22, 1906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066" w:space="0"/>
            <w:col w:w="345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laid the British Indian Deputation under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by your opening your columns for a discussion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position in the Transvaal and, in the words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Milner, it is such discussion alone which would bring us nearer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solution. In your leaderette, however, you have done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the British Indian community by imputing to it a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forthe franchise and for an Asiatic invasion of the Transvaal.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the community has never desired any political power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or an invasion of it by British Indians, and it is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it has accepted legislation along the Cape or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model, which restricts the immigration of British Indians (except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enjoy a status) without insulting them. The community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principle of the control of all new trade licences, subject </w:t>
      </w:r>
      <w:r>
        <w:rPr>
          <w:rFonts w:ascii="Times" w:hAnsi="Times" w:eastAsia="Times"/>
          <w:b w:val="0"/>
          <w:i w:val="0"/>
          <w:color w:val="000000"/>
          <w:sz w:val="22"/>
        </w:rPr>
        <w:t>to appeal to the Supreme Court, by local boards or municipalities.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to the Asiatic Law Amendment Ordinance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not because the Ordinance is restrictive of immigration,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restrictive of the ordinary civil liberty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today domiciled in the Transvaal. It is not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which would restrict Indian immigration; as you are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Preservation Ordinance has been misapplied for effecting </w:t>
      </w:r>
      <w:r>
        <w:rPr>
          <w:rFonts w:ascii="Times" w:hAnsi="Times" w:eastAsia="Times"/>
          <w:b w:val="0"/>
          <w:i w:val="0"/>
          <w:color w:val="000000"/>
          <w:sz w:val="22"/>
        </w:rPr>
        <w:t>that purpose.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Indians cannot be treated better than natives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Without entering into a discussion of the proposition,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inform you that they are being treated worse than the Natives,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that, whereas Natives can become owners of landed property in any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Transvaal, Indians cannot own it at all.</w:t>
      </w:r>
    </w:p>
    <w:p>
      <w:pPr>
        <w:autoSpaceDN w:val="0"/>
        <w:autoSpaceDE w:val="0"/>
        <w:widowControl/>
        <w:spacing w:line="220" w:lineRule="exact" w:before="86" w:after="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>24-11-1906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T. MORISON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MORISON,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enclose herewith a cutting with marked passages,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utterances of Lord Selborne. One was before the war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only lately.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send you copy of Sir Muncherji’s letter to Mr. Lyttelton,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passages marked.</w:t>
      </w:r>
    </w:p>
    <w:p>
      <w:pPr>
        <w:autoSpaceDN w:val="0"/>
        <w:autoSpaceDE w:val="0"/>
        <w:widowControl/>
        <w:spacing w:line="260" w:lineRule="exact" w:before="40" w:after="4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would be satisfied with legislation along the Cape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made, you will notice, quite clear in the Representation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 of which you have a copy and of which if you need I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more copies. I hope you have noticed the fundamental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Asiatic Ordinance, namely, that it draws for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first time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line and it means a departure from the Colonial tradition.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hesitation last year in vetoing the Native Land TenureBill,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passes comprehension why there should be any hesitation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vetoing this Ordinance which is infinitely worse than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>Tenure Ordinance.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[2] enclosure[s]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HEODORE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ORISON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3, VICTORIA 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MISS A. H. SMITH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SMITH,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had the telephone message from you but I had not [sic]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‘‘from’’.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see to it only after 9.15 p.m. and as I considered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>useless to telephone to you I am now writing.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now enclose herewith a list of those who were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Mr. Morley has pledged the deputation to privacy.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must not give you anything for publication. We were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received. Mr. Morley was strong in some parts of his speech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that the effect on the whole was encouraging.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wait and see.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Ally and I leave definitely on the 1st of next month.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A. H. S</w:t>
      </w:r>
      <w:r>
        <w:rPr>
          <w:rFonts w:ascii="Times" w:hAnsi="Times" w:eastAsia="Times"/>
          <w:b w:val="0"/>
          <w:i w:val="0"/>
          <w:color w:val="000000"/>
          <w:sz w:val="16"/>
        </w:rPr>
        <w:t>MITH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INCHESTER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AMPSTEAD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M. N. DOCTOR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1906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DOCTOR,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please give me a call at 10 o’clock on Saturday.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N. D</w:t>
      </w:r>
      <w:r>
        <w:rPr>
          <w:rFonts w:ascii="Times" w:hAnsi="Times" w:eastAsia="Times"/>
          <w:b w:val="0"/>
          <w:i w:val="0"/>
          <w:color w:val="000000"/>
          <w:sz w:val="16"/>
        </w:rPr>
        <w:t>OCTOR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102,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MISS E. J. BECK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1906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MADAM,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thank you to let me have the book of instructions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youths coming to England for education as per advertisement </w:t>
      </w:r>
      <w:r>
        <w:rPr>
          <w:rFonts w:ascii="Times" w:hAnsi="Times" w:eastAsia="Times"/>
          <w:b w:val="0"/>
          <w:i w:val="0"/>
          <w:color w:val="000000"/>
          <w:sz w:val="22"/>
        </w:rPr>
        <w:t>in the magazine.</w:t>
      </w:r>
    </w:p>
    <w:p>
      <w:pPr>
        <w:autoSpaceDN w:val="0"/>
        <w:autoSpaceDE w:val="0"/>
        <w:widowControl/>
        <w:spacing w:line="220" w:lineRule="exact" w:before="86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E. J. B</w:t>
      </w:r>
      <w:r>
        <w:rPr>
          <w:rFonts w:ascii="Times" w:hAnsi="Times" w:eastAsia="Times"/>
          <w:b w:val="0"/>
          <w:i w:val="0"/>
          <w:color w:val="000000"/>
          <w:sz w:val="16"/>
        </w:rPr>
        <w:t>ECK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233,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LBION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TOKE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EWINGTON</w:t>
      </w:r>
      <w:r>
        <w:rPr>
          <w:rFonts w:ascii="Times" w:hAnsi="Times" w:eastAsia="Times"/>
          <w:b w:val="0"/>
          <w:i w:val="0"/>
          <w:color w:val="000000"/>
          <w:sz w:val="20"/>
        </w:rPr>
        <w:t>, N.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4631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DEPUTATION NOTES - III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1906</w:t>
      </w:r>
    </w:p>
    <w:p>
      <w:pPr>
        <w:autoSpaceDN w:val="0"/>
        <w:autoSpaceDE w:val="0"/>
        <w:widowControl/>
        <w:spacing w:line="260" w:lineRule="exact" w:before="20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our last week here. We had hoped to leave on November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24. But we have been obliged to stay on in order to complete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Committee and do whatever is necessary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Mr. Morley. Now we have fixed the date of our </w:t>
      </w:r>
      <w:r>
        <w:rPr>
          <w:rFonts w:ascii="Times" w:hAnsi="Times" w:eastAsia="Times"/>
          <w:b w:val="0"/>
          <w:i w:val="0"/>
          <w:color w:val="000000"/>
          <w:sz w:val="22"/>
        </w:rPr>
        <w:t>departure for December 1.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ROMISES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ELP</w:t>
      </w:r>
    </w:p>
    <w:p>
      <w:pPr>
        <w:autoSpaceDN w:val="0"/>
        <w:autoSpaceDE w:val="0"/>
        <w:widowControl/>
        <w:spacing w:line="26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current week, we met Lord Milner, Mr. Lyttelton,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Reay, Sir Raymond West and others. Everyone has shown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and offered to work for us. It is not possible to say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outcome of all this will be.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NTERVIEW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0" w:lineRule="exact" w:before="1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met Mr. Morley, the Secretary of State for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Thursday at 12.20 p.m. Those present were Sir Lepel Griffin,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Stanley of Alderley, Sir Charles Dilke, Sir Charles Schwann,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Wedderburn, Sir Henry Cotton, Sir Muncherji Bhownaggree,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Rutherford, Mr. Harold Cox, Mr. A. H. Scott, Mr. Lynch, Mr. F. 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Brown, Mr. J. D. Rees, Mr. Thornton, Mr. Arathoon, Mr. Dadabhai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Naoroji, Mr. T. J. Bennett, Mr. Theodore Morison and Mr. Ritch.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Ameer Ali could not attend owing to illness. Sir Lepel Griffin, Lord </w:t>
      </w:r>
      <w:r>
        <w:rPr>
          <w:rFonts w:ascii="Times" w:hAnsi="Times" w:eastAsia="Times"/>
          <w:b w:val="0"/>
          <w:i w:val="0"/>
          <w:color w:val="000000"/>
          <w:sz w:val="22"/>
        </w:rPr>
        <w:t>Stanley, Mr. Cox and Sir Muncherji spoke at length. Lord Stanley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so far as to demand sweet deeds in place of sweet words.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and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whatever was required on the occasion.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ORLEY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94" w:lineRule="exact" w:before="1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Morley gave a long reply in which he said:</w:t>
      </w:r>
    </w:p>
    <w:p>
      <w:pPr>
        <w:autoSpaceDN w:val="0"/>
        <w:autoSpaceDE w:val="0"/>
        <w:widowControl/>
        <w:spacing w:line="280" w:lineRule="exact" w:before="8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have met the deputation. For I desire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familiarized fully with the condition of the country for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I am responsible to Parliament.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placed before me today has a very close bearing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government of India. That the feelings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excited on account of the disabilities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is a serious matter. Indians returning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native land from South Africa carry with them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indignities to which they are subjected, and the result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greatly agitated. People in India must be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lack either the will or the power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in South Africa. In either case, it is harmful.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resistance offered by Mr. Chamberlain in 1901,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Indians, deserves praise. The first thing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the notice of the new Government is that a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sinister has been placed upon Indians in some Colonies.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do not like to be told about moral principles.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Lord Stanley has spoken of moral principles.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expressed by Lord Stanley may be held by some to be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fashioned, but I for one share them entirely. Unfortunately,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 white sheet of paper to write upon. We must face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as they are and then act, as far as possible,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moral principle. Now, let us see what the India Office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It has been recognized by Sir Lepel Griffin that the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primarily concerned is Lord Elgin. Sir Muncherji asks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that a commission be appointed. But a serious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is that in May next the Transvaal will be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government. Now it would be a serious matter if a </w:t>
      </w:r>
      <w:r>
        <w:rPr>
          <w:rFonts w:ascii="Times" w:hAnsi="Times" w:eastAsia="Times"/>
          <w:b w:val="0"/>
          <w:i w:val="0"/>
          <w:color w:val="000000"/>
          <w:sz w:val="22"/>
        </w:rPr>
        <w:t>conflict arises between the [policies of the] new government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Gujarati despatches Gandhiji often refers to himself both in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person and by name.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1830" w:val="left"/>
          <w:tab w:pos="2950" w:val="left"/>
          <w:tab w:pos="3610" w:val="left"/>
          <w:tab w:pos="3910" w:val="left"/>
          <w:tab w:pos="5250" w:val="left"/>
          <w:tab w:pos="5710" w:val="left"/>
          <w:tab w:pos="5990" w:val="left"/>
        </w:tabs>
        <w:autoSpaceDE w:val="0"/>
        <w:widowControl/>
        <w:spacing w:line="28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commission’s recommendations. I do not believe that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will solve the question. I have been in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 but I do not remember any commission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solved any question. And the question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is not likely to be solved by the appointment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It will quite probably mean a collision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newly organized government at the very outset of its career.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fact is that we cannot dictate to the self-governing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colonies. We can plead, we can argue, we can press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our principles. Whether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[next year] or in his despatches, Lord Elgin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doubtless,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recommendations. Viceroy after Viceroy has written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Lord Curzon had written very strongly. He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recommendations about Natal but Natal paid no heed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words. It remains to be seen whether the Transvaal will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requests of Lord Elgin. I am glad to know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whites in the Transvaal who are not against Indians.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understand the small white shopkeepers opposing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even understand Indians [already in the country] opposing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[further immigration of Indians].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what I cannot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prejudice felt by the whites against mere dark skin.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in the Transvaal many [Indians] who are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whites. How can these then be tyrannized over?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Lansdowne’s feelings were hurt by the treatment meted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Indians, my blood too boils at their sufferings. But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 we cannot remonstrate as effectively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Colonies as we can with foreign powers. But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into a digression by the remarks of Lord Stanley.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now say is that it is my duty to do all I can. The India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fail to make strong representations as frequently as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necessary. I can definitely assure you that I shall not be slack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supporting the Colonial Office and, possibly, going ahead of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statement is not found in the official minutes of Morley's speech;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“Deputation to Morley”, 22-11-1906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NTERVIEWS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YMPATHY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Mr. Morley has made such a strong speech, I do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that the Ordinance will be refused assent. Strong despatches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been received from the Transvaal. I feel also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here think in their heart of hearts that we are an inferior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no harm in piling up endless burdens on us.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Mr. Lyttelton and also Sir Raymond West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 ex-Chief 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High Court. They appeared to be of much the same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felt much sympathy, but they also indicated that we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redress until we acquired strength like the whites. They are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colonies, not because they are white, but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powerful. If this is a true reading of the situation, we should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that our salvation lies in our own hands.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ELIVERANCE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 are on this subject, the case of Miss Milne deserves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noted. Miss Milne, a suffragette, began making a speech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Houses of Parliament. The police attempted to stop her,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persisted. She was then arrested and prosecuted.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her to pay a fine of 10s or imprisonment for seven days. </w:t>
      </w:r>
      <w:r>
        <w:rPr>
          <w:rFonts w:ascii="Times" w:hAnsi="Times" w:eastAsia="Times"/>
          <w:b w:val="0"/>
          <w:i w:val="0"/>
          <w:color w:val="000000"/>
          <w:sz w:val="22"/>
        </w:rPr>
        <w:t>The brave lady preferred to go to gaol.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our last letter from England. Hence I would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and say that, just as Miss Milne preferred going to gaol, so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Transvaal Indian, taking it that the Ordinance will receive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assent. There is no doubt that the Fourth Resolution contains the 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Indians’ deliverance. If the Resolution is acted upon,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anxiety, whether or not the Ordinance receives the </w:t>
      </w:r>
      <w:r>
        <w:rPr>
          <w:rFonts w:ascii="Times" w:hAnsi="Times" w:eastAsia="Times"/>
          <w:b w:val="0"/>
          <w:i w:val="0"/>
          <w:color w:val="000000"/>
          <w:sz w:val="22"/>
        </w:rPr>
        <w:t>assent.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22-12-1906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(1832-1912); Jurist, Vice-Chancellor of Bombay University; an advocate of </w:t>
      </w:r>
      <w:r>
        <w:rPr>
          <w:rFonts w:ascii="Times" w:hAnsi="Times" w:eastAsia="Times"/>
          <w:b w:val="0"/>
          <w:i w:val="0"/>
          <w:color w:val="000000"/>
          <w:sz w:val="18"/>
        </w:rPr>
        <w:t>agricultural credit in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148. LETTER TO PRIVATE SECRETARY TO MORLEY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1906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ORLEY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’S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purports to be a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the deputation that waited on Mr. John Morley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Several pressmen came to me yesterday and I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proceedings were private and such intimation had appeared in </w:t>
      </w:r>
      <w:r>
        <w:rPr>
          <w:rFonts w:ascii="Times" w:hAnsi="Times" w:eastAsia="Times"/>
          <w:b w:val="0"/>
          <w:i/>
          <w:color w:val="000000"/>
          <w:sz w:val="22"/>
        </w:rPr>
        <w:t>The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how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get the report. I shall be obliged if you will kindly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Mr. Morley proposes to enquire as to how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able to publish the report.</w:t>
      </w:r>
    </w:p>
    <w:p>
      <w:pPr>
        <w:autoSpaceDN w:val="0"/>
        <w:autoSpaceDE w:val="0"/>
        <w:widowControl/>
        <w:spacing w:line="220" w:lineRule="exact" w:before="206" w:after="0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4633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DR. J. OLDFIELD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1906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OLDFIELD,</w:t>
      </w:r>
    </w:p>
    <w:p>
      <w:pPr>
        <w:autoSpaceDN w:val="0"/>
        <w:autoSpaceDE w:val="0"/>
        <w:widowControl/>
        <w:spacing w:line="26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enquire whether Mr. Ally’s parcel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sent? Miss Rosenburg has not brought it at all. Will you also kindly let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balance of the account against Mr. Ally?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teeth are more shaky than when you saw them and yet I am </w:t>
      </w:r>
      <w:r>
        <w:rPr>
          <w:rFonts w:ascii="Times" w:hAnsi="Times" w:eastAsia="Times"/>
          <w:b w:val="0"/>
          <w:i w:val="0"/>
          <w:color w:val="000000"/>
          <w:sz w:val="22"/>
        </w:rPr>
        <w:t>afraid that I will not be able to undergo the operation at the hospital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either for the teeth or the nose.</w:t>
      </w:r>
    </w:p>
    <w:p>
      <w:pPr>
        <w:autoSpaceDN w:val="0"/>
        <w:tabs>
          <w:tab w:pos="550" w:val="left"/>
          <w:tab w:pos="5590" w:val="left"/>
        </w:tabs>
        <w:autoSpaceDE w:val="0"/>
        <w:widowControl/>
        <w:spacing w:line="23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OSIAH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LDFIELD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ROMLEY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4634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150. LETTER TO PRIVATE SECRETARY TO LORD ELGIN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2" w:lineRule="exact" w:before="70" w:after="0"/>
        <w:ind w:left="4608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24, 1906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3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LGIN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COLONIES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Mr. Churchill’s reply on the Vrededorp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in answer to Sir Henry Cotton’s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In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along with Sir Henry Cotton's question and Churchill's answer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(footnote 2 below)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22-12-1906.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22, 1906, Sir Henry Cotton had asked the Under-Secretary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for the Colonies in the House of Commons whether his attention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drawn to Clauses 5, 8 and 9 of the Second Schedule of the Vrededorp Stands Ordinance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1906, under which the residence of British Indians, other than domestic servants,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prohibited within that area affected by the Ordinance; and whether, looking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the Ordinance did not come into effect  until it had been assented to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Crown, and that, for several years past, both under the Boer Government and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present, British Indians had been allowed to occupy land within this area under  grants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by the bur ghers  of  Vre dedor p, and  were still residing in this area, and had erected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 structures thereon, the  Secretary of State would advise His Majesty to disallow </w:t>
      </w:r>
      <w:r>
        <w:rPr>
          <w:rFonts w:ascii="Times" w:hAnsi="Times" w:eastAsia="Times"/>
          <w:b w:val="0"/>
          <w:i w:val="0"/>
          <w:color w:val="000000"/>
          <w:sz w:val="18"/>
        </w:rPr>
        <w:t>the Ordinance.</w:t>
      </w:r>
    </w:p>
    <w:p>
      <w:pPr>
        <w:autoSpaceDN w:val="0"/>
        <w:autoSpaceDE w:val="0"/>
        <w:widowControl/>
        <w:spacing w:line="240" w:lineRule="exact" w:before="0" w:after="0"/>
        <w:ind w:left="6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C</w:t>
      </w:r>
      <w:r>
        <w:rPr>
          <w:rFonts w:ascii="Times" w:hAnsi="Times" w:eastAsia="Times"/>
          <w:b w:val="0"/>
          <w:i w:val="0"/>
          <w:color w:val="000000"/>
          <w:sz w:val="14"/>
        </w:rPr>
        <w:t>HURCHILL</w:t>
      </w:r>
      <w:r>
        <w:rPr>
          <w:rFonts w:ascii="Times" w:hAnsi="Times" w:eastAsia="Times"/>
          <w:b w:val="0"/>
          <w:i w:val="0"/>
          <w:color w:val="000000"/>
          <w:sz w:val="18"/>
        </w:rPr>
        <w:t>:  My attention has been drawn to the provision referred to.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land was originally granted to poor burghers—that is, to white men onlt, and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of personal occupation. The Ordinance, therefore, merely perpetuates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 conditions which were in existence before annexation, and in defiance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Indians have, I understand, acquired some Stands and erected tin shanties.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add that it is very desirable to keep the white and Coloured quarters apart,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of allowing European, Asiatic, and Native families to live side by side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mixed community is fraught with many evils, and is, in Lord Selborne’s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injurious to the social well-being of all three. The whole question is, however, still </w:t>
      </w:r>
      <w:r>
        <w:rPr>
          <w:rFonts w:ascii="Times" w:hAnsi="Times" w:eastAsia="Times"/>
          <w:b w:val="0"/>
          <w:i w:val="0"/>
          <w:color w:val="000000"/>
          <w:sz w:val="18"/>
        </w:rPr>
        <w:t>under consideration.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the answer is based on a misapprehension of the real </w:t>
      </w:r>
      <w:r>
        <w:rPr>
          <w:rFonts w:ascii="Times" w:hAnsi="Times" w:eastAsia="Times"/>
          <w:b w:val="0"/>
          <w:i w:val="0"/>
          <w:color w:val="000000"/>
          <w:sz w:val="22"/>
        </w:rPr>
        <w:t>state of affairs.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of granting Vrededorp to the poor Dutch burghers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occupation was accompanied by occupation of Vrededorp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persons other than the grantees irrespective of race or colour.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many non-Dutch white people occupied Stands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Vrededorp from the original grantees with the knowledge of the Boer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 does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perpetuate the legal conditions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existence before annexation, because the legal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annexation was that the grantees had only squatters’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 now gives to them a permanent tenure with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transfer their leases to whomsoever they choose save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Asiatics so that the legal condition of personal occupation is </w:t>
      </w:r>
      <w:r>
        <w:rPr>
          <w:rFonts w:ascii="Times" w:hAnsi="Times" w:eastAsia="Times"/>
          <w:b w:val="0"/>
          <w:i w:val="0"/>
          <w:color w:val="000000"/>
          <w:sz w:val="22"/>
        </w:rPr>
        <w:t>now being changed into that of transferable leases.</w:t>
      </w:r>
    </w:p>
    <w:p>
      <w:pPr>
        <w:autoSpaceDN w:val="0"/>
        <w:autoSpaceDE w:val="0"/>
        <w:widowControl/>
        <w:spacing w:line="28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protest against the statement that Indians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in Vrededorp in defiance of legal conditions. They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in Vrededorp in the same manner that those who were not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burghers did. Nor is it true that Indians have erected shanties in </w:t>
      </w:r>
      <w:r>
        <w:rPr>
          <w:rFonts w:ascii="Times" w:hAnsi="Times" w:eastAsia="Times"/>
          <w:b w:val="0"/>
          <w:i w:val="0"/>
          <w:color w:val="000000"/>
          <w:sz w:val="22"/>
        </w:rPr>
        <w:t>Vrededorp. In my humble opinion, class considered, what are descri-</w:t>
      </w:r>
      <w:r>
        <w:rPr>
          <w:rFonts w:ascii="Times" w:hAnsi="Times" w:eastAsia="Times"/>
          <w:b w:val="0"/>
          <w:i w:val="0"/>
          <w:color w:val="000000"/>
          <w:sz w:val="22"/>
        </w:rPr>
        <w:t>bed as shanties are superior to many of the buildings in Vrededorp.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doctrine of the desirability of keeping the white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quarters apart is sound, I fear that there will be an end to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residence in the Transvaal with any degree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The logical conclusion of such a doctrine will be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>Locations which can only result in ruination to hundreds of law-</w:t>
      </w:r>
      <w:r>
        <w:rPr>
          <w:rFonts w:ascii="Times" w:hAnsi="Times" w:eastAsia="Times"/>
          <w:b w:val="0"/>
          <w:i w:val="0"/>
          <w:color w:val="000000"/>
          <w:sz w:val="22"/>
        </w:rPr>
        <w:t>abiding and respectable Indians.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appalled by the inaccurate information that is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His Lordship in connection with matters Indian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painful that legislation that is otherwise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justification is justifiedon statements that are inaccurate or misleading.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venturing to offer the above remarks, no reflection is cast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but it is respectfully submitted that Lord Selborne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receives misleading information, as is painfully apparent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on the spot and know the inner working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administration.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151. LETTER TO C. HAY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1906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note of introduction from Sir </w:t>
      </w:r>
      <w:r>
        <w:rPr>
          <w:rFonts w:ascii="Times" w:hAnsi="Times" w:eastAsia="Times"/>
          <w:b w:val="0"/>
          <w:i w:val="0"/>
          <w:color w:val="000000"/>
          <w:sz w:val="22"/>
        </w:rPr>
        <w:t>Muncherji which speaks for itself.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co-Delegate, Mr. Ally, and myself have to leave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next Saturday, instead of requesting an appointment,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liberty of sending the enclosure to you and to say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and myself will venture to send in our cards at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at 2.45 on Monday next on the chance of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you. If, however, we are unsuccessful in seeing you,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a favourable reply as to your sympathy for our mission and </w:t>
      </w:r>
      <w:r>
        <w:rPr>
          <w:rFonts w:ascii="Times" w:hAnsi="Times" w:eastAsia="Times"/>
          <w:b w:val="0"/>
          <w:i w:val="0"/>
          <w:color w:val="000000"/>
          <w:sz w:val="22"/>
        </w:rPr>
        <w:t>your consenting to join the South Africa British Indian Committee?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may be aware, we are appealing to all parties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support too from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cutting from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giving a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 with Mr. Morley which will further explain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of British Indians in the Transvaal.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addressing similar letters to Sir Edward Sassoon, Major Sir </w:t>
      </w:r>
      <w:r>
        <w:rPr>
          <w:rFonts w:ascii="Times" w:hAnsi="Times" w:eastAsia="Times"/>
          <w:b w:val="0"/>
          <w:i w:val="0"/>
          <w:color w:val="000000"/>
          <w:sz w:val="22"/>
        </w:rPr>
        <w:t>Evans Gordon and Sir William Bull.</w:t>
      </w:r>
    </w:p>
    <w:p>
      <w:pPr>
        <w:autoSpaceDN w:val="0"/>
        <w:autoSpaceDE w:val="0"/>
        <w:widowControl/>
        <w:spacing w:line="220" w:lineRule="exact" w:before="66" w:after="26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4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LAUDE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>, M.P.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OMMONS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 w:num="2" w:equalWidth="0">
            <w:col w:w="3886" w:space="0"/>
            <w:col w:w="26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34" w:right="1404" w:bottom="478" w:left="1440" w:header="720" w:footer="720" w:gutter="0"/>
          <w:cols w:num="2" w:equalWidth="0">
            <w:col w:w="3886" w:space="0"/>
            <w:col w:w="26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152. LETTER TO LORD REAY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 are extremely obliged to Your Lordship for </w:t>
      </w:r>
      <w:r>
        <w:rPr>
          <w:rFonts w:ascii="Times" w:hAnsi="Times" w:eastAsia="Times"/>
          <w:b w:val="0"/>
          <w:i w:val="0"/>
          <w:color w:val="000000"/>
          <w:sz w:val="22"/>
        </w:rPr>
        <w:t>having granted us the very sympathetic interview yesterday.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enclose herewith copy of the draft constitution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British Indian Committee. Those whose names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draft have consented to join the Committee. We are </w:t>
      </w:r>
      <w:r>
        <w:rPr>
          <w:rFonts w:ascii="Times" w:hAnsi="Times" w:eastAsia="Times"/>
          <w:b w:val="0"/>
          <w:i w:val="0"/>
          <w:color w:val="000000"/>
          <w:sz w:val="22"/>
        </w:rPr>
        <w:t>approaching the gentleman mentioned by Your Lordship yesterday.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could accept the Presidentship of the Committee,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the Indian community in South Africa under deep obligation to </w:t>
      </w:r>
      <w:r>
        <w:rPr>
          <w:rFonts w:ascii="Times" w:hAnsi="Times" w:eastAsia="Times"/>
          <w:b w:val="0"/>
          <w:i w:val="0"/>
          <w:color w:val="000000"/>
          <w:sz w:val="22"/>
        </w:rPr>
        <w:t>Your Lordship.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constitution is being printed and will be circulated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members, who have already joined, for their approval.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kindly therefore be pleased to let me know whether I may include </w:t>
      </w:r>
      <w:r>
        <w:rPr>
          <w:rFonts w:ascii="Times" w:hAnsi="Times" w:eastAsia="Times"/>
          <w:b w:val="0"/>
          <w:i w:val="0"/>
          <w:color w:val="000000"/>
          <w:sz w:val="22"/>
        </w:rPr>
        <w:t>Your Lordship’s name as President of the Committee?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complimentary breakfast, which Your Lordship has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 to attend, will take place at the Hotel Cecil on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next at 10.30 a.m.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short conference will be held immediately after the breakfast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members of the Committee for a mutual interchange of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and for its inauguration.</w:t>
      </w:r>
    </w:p>
    <w:p>
      <w:pPr>
        <w:autoSpaceDN w:val="0"/>
        <w:autoSpaceDE w:val="0"/>
        <w:widowControl/>
        <w:spacing w:line="220" w:lineRule="exact" w:before="86" w:after="0"/>
        <w:ind w:left="0" w:right="6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Lordship’s obedient servant,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TANHOPE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4638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[ENCLOSURE]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PROVISIONAL DRAFT</w:t>
      </w:r>
    </w:p>
    <w:p>
      <w:pPr>
        <w:autoSpaceDN w:val="0"/>
        <w:autoSpaceDE w:val="0"/>
        <w:widowControl/>
        <w:spacing w:line="246" w:lineRule="exact" w:before="66" w:after="0"/>
        <w:ind w:left="1008" w:right="10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SOUTH AFRICA BRITISH INDIAN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(November 1906)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PRESIDENT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66" w:lineRule="exact" w:before="0" w:after="0"/>
        <w:ind w:left="0" w:right="19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Sir Lepel Griffin, K.C.S.I.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Ameer Ali, Esq., C.I.E.; T. J. Bennett, Esq., C.I.E.; Sir Muncherji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Bhownaggree, K.C.I.E.; Sir George Birdwood, K.C.I.E., C.S.I.; Harold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Cox, Esq., M.P.; Sir William Markby, K.C.S.I.; Theodore Morison,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Esq.; Dadabhai Naoroji, Esq.; J. H. L. Polak, Esq., J. P.; J. D. Rees,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Esq., M.P.; L. W. Ritch, Esq.; J. M. Robertson, Esq., M.P.;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Rutherford, M.P.; Sir Charles Schwann, Bart., M.P.; A. H. Scott, Esq., </w:t>
      </w:r>
      <w:r>
        <w:rPr>
          <w:rFonts w:ascii="Times" w:hAnsi="Times" w:eastAsia="Times"/>
          <w:b w:val="0"/>
          <w:i w:val="0"/>
          <w:color w:val="000000"/>
          <w:sz w:val="22"/>
        </w:rPr>
        <w:t>M.P.; Sir William Wedderburn, Bart.; Sir Raymond West, K.C.S.I.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UB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CHAIRMAN</w:t>
      </w:r>
      <w:r>
        <w:rPr>
          <w:rFonts w:ascii="Times" w:hAnsi="Times" w:eastAsia="Times"/>
          <w:b w:val="0"/>
          <w:i w:val="0"/>
          <w:color w:val="000000"/>
          <w:sz w:val="22"/>
        </w:rPr>
        <w:t>: Sir Muncherji Bhownaggree, K.C.I.E.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MEMBERS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Ameer Ali, Esq., C.I.E.; Harold Cox, Esq., M.P.; J. 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Polak, Esq., J. P.; J. D. Rees, Esq., M.P.; J. M. Robertson, Esq., M.P.; </w:t>
      </w:r>
      <w:r>
        <w:rPr>
          <w:rFonts w:ascii="Times" w:hAnsi="Times" w:eastAsia="Times"/>
          <w:b w:val="0"/>
          <w:i w:val="0"/>
          <w:color w:val="000000"/>
          <w:sz w:val="22"/>
        </w:rPr>
        <w:t>A. H. Scott, Esq., M.P.</w:t>
      </w:r>
    </w:p>
    <w:p>
      <w:pPr>
        <w:autoSpaceDN w:val="0"/>
        <w:autoSpaceDE w:val="0"/>
        <w:widowControl/>
        <w:spacing w:line="266" w:lineRule="exact" w:before="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</w:t>
      </w:r>
      <w:r>
        <w:rPr>
          <w:rFonts w:ascii="Times" w:hAnsi="Times" w:eastAsia="Times"/>
          <w:b w:val="0"/>
          <w:i w:val="0"/>
          <w:color w:val="000000"/>
          <w:sz w:val="20"/>
        </w:rPr>
        <w:t>: L. W. Ritch, Esq.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OLICITORS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BANKERS</w:t>
      </w:r>
      <w:r>
        <w:rPr>
          <w:rFonts w:ascii="Times" w:hAnsi="Times" w:eastAsia="Times"/>
          <w:b w:val="0"/>
          <w:i w:val="0"/>
          <w:color w:val="000000"/>
          <w:sz w:val="20"/>
        </w:rPr>
        <w:t>: The Natal Bank Limited.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OFFICES</w:t>
      </w:r>
      <w:r>
        <w:rPr>
          <w:rFonts w:ascii="Times" w:hAnsi="Times" w:eastAsia="Times"/>
          <w:b w:val="0"/>
          <w:i w:val="0"/>
          <w:color w:val="000000"/>
          <w:sz w:val="20"/>
        </w:rPr>
        <w:t>: 28, Queen Anne’s Chambers, The Broadway, Westminster, W.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CONSTITUTION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AME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Committee shall be called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BJECT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Committee is established for the purpose of</w:t>
      </w:r>
    </w:p>
    <w:p>
      <w:pPr>
        <w:autoSpaceDN w:val="0"/>
        <w:autoSpaceDE w:val="0"/>
        <w:widowControl/>
        <w:spacing w:line="260" w:lineRule="exact" w:before="40" w:after="38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concentrating and giving continuity to the efforts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and just treatment to British Indian settlers in South Africa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friends who have heretofore exerted themselves to that end in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 and in other ways;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97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list.</w:t>
            </w:r>
          </w:p>
          <w:p>
            <w:pPr>
              <w:autoSpaceDN w:val="0"/>
              <w:autoSpaceDE w:val="0"/>
              <w:widowControl/>
              <w:spacing w:line="294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164 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Copies of the draft constitution were later sent to the others mentioned in the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and of helping the Imperial Government to arrive at a </w:t>
      </w:r>
      <w:r>
        <w:rPr>
          <w:rFonts w:ascii="Times" w:hAnsi="Times" w:eastAsia="Times"/>
          <w:b w:val="0"/>
          <w:i w:val="0"/>
          <w:color w:val="000000"/>
          <w:sz w:val="22"/>
        </w:rPr>
        <w:t>proper solution of this difficult problem.</w:t>
      </w:r>
    </w:p>
    <w:p>
      <w:pPr>
        <w:autoSpaceDN w:val="0"/>
        <w:autoSpaceDE w:val="0"/>
        <w:widowControl/>
        <w:spacing w:line="266" w:lineRule="exact" w:before="8" w:after="0"/>
        <w:ind w:left="0" w:right="27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RULES</w:t>
      </w:r>
    </w:p>
    <w:p>
      <w:pPr>
        <w:autoSpaceDN w:val="0"/>
        <w:autoSpaceDE w:val="0"/>
        <w:widowControl/>
        <w:spacing w:line="260" w:lineRule="exact" w:before="3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There shall be no subscription for membership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members shall not be personally liable for any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incurred in the name of the 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Committee shall consist of a President, Vice-Presidents </w:t>
      </w:r>
      <w:r>
        <w:rPr>
          <w:rFonts w:ascii="Times" w:hAnsi="Times" w:eastAsia="Times"/>
          <w:b w:val="0"/>
          <w:i w:val="0"/>
          <w:color w:val="000000"/>
          <w:sz w:val="22"/>
        </w:rPr>
        <w:t>and members.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There shall be a sub-Committee of not more than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besides Chairman and Secretary, who shall be ex-officio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such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sub-Committee shall meet every week on...at...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....members shall form a quorum.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As to any matters touching which no provision is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foregoing rules, the ordinary rules of meetings shall apply.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above rules are subject to change at the discretion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sub-Committee.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draft: S. N. 4576 and 4576/2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DR. J. OLDFIELD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OLDFIELD,</w:t>
      </w:r>
    </w:p>
    <w:p>
      <w:pPr>
        <w:autoSpaceDN w:val="0"/>
        <w:autoSpaceDE w:val="0"/>
        <w:widowControl/>
        <w:spacing w:line="260" w:lineRule="exact" w:before="5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note. If you can perform the operation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Hotel without tying me down to the room for the rest of the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perform it any time after 8 o’clock in the evening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free me for the next day’s work, I should have it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relieved. On Tuesday do you mind coming to the hotel at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or even at 4.45? I have an appointment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4 o’clock. As soon as I am free from </w:t>
      </w:r>
      <w:r>
        <w:rPr>
          <w:rFonts w:ascii="Times" w:hAnsi="Times" w:eastAsia="Times"/>
          <w:b w:val="0"/>
          <w:i/>
          <w:color w:val="000000"/>
          <w:sz w:val="22"/>
        </w:rPr>
        <w:t>The Daily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back to the Hotel. You may come up to room No. 256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await my arrival. In any case should I be later than 5 o’clock and </w:t>
      </w:r>
      <w:r>
        <w:rPr>
          <w:rFonts w:ascii="Times" w:hAnsi="Times" w:eastAsia="Times"/>
          <w:b w:val="0"/>
          <w:i w:val="0"/>
          <w:color w:val="000000"/>
          <w:sz w:val="22"/>
        </w:rPr>
        <w:t>if you can have tea and then perform the operation or do whatever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meet Mr. Gardiner, the Editor;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 Notes-IV”,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18-12-1906.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with me, I will endeavour to keep the whole of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>free. Whatever you do please let me know beforehand.</w:t>
      </w:r>
    </w:p>
    <w:p>
      <w:pPr>
        <w:autoSpaceDN w:val="0"/>
        <w:autoSpaceDE w:val="0"/>
        <w:widowControl/>
        <w:spacing w:line="294" w:lineRule="exact" w:before="6" w:after="30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enclose herewith cheque for £1.1.0 regarding Mr. Simmonds.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J. O</w:t>
      </w:r>
      <w:r>
        <w:rPr>
          <w:rFonts w:ascii="Times" w:hAnsi="Times" w:eastAsia="Times"/>
          <w:b w:val="0"/>
          <w:i w:val="0"/>
          <w:color w:val="000000"/>
          <w:sz w:val="16"/>
        </w:rPr>
        <w:t>LDFIELD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ROMLEY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ENT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PRIVATE SECRETARY TO MORLEY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ORLEY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obliged if you will kindly bring the following to Mr. </w:t>
      </w:r>
      <w:r>
        <w:rPr>
          <w:rFonts w:ascii="Times" w:hAnsi="Times" w:eastAsia="Times"/>
          <w:b w:val="0"/>
          <w:i w:val="0"/>
          <w:color w:val="000000"/>
          <w:sz w:val="22"/>
        </w:rPr>
        <w:t>Morley’s notice.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Mr. Morley stated yesterday there seems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that the Right Hon’ble gentleman believes that the Indian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“petition” from the Transvaal is in approval of the Ordinance,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case as will appear from the detailed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>have submitted to Lord Elgin. We now enclose herewith copy thereof.</w:t>
      </w:r>
    </w:p>
    <w:p>
      <w:pPr>
        <w:autoSpaceDN w:val="0"/>
        <w:tabs>
          <w:tab w:pos="550" w:val="left"/>
          <w:tab w:pos="1070" w:val="left"/>
          <w:tab w:pos="4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Royal Commission, what the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requested is a commission or rather a committee—it may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local, but independent and impartial men, such as the judges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or the Chief Magistrate of Johannesburg to enquire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made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and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Secretary to Lord Elgin”, 20-11-1906.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been used as reasons for passing the Ordinance.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such a committee can give its report within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formation. The Delegates respectfully submit that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veto should now be exercised, as in the case of the Native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Tenure Ordinance, or the Royal sanction should be suspended,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result of the investigations by the committee or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 described above.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 ask for full protection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Indian population and that, in our humble opinion,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granted to them, irrespective of the Colonial sentiment.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be,</w:t>
      </w:r>
    </w:p>
    <w:p>
      <w:pPr>
        <w:autoSpaceDN w:val="0"/>
        <w:autoSpaceDE w:val="0"/>
        <w:widowControl/>
        <w:spacing w:line="220" w:lineRule="exact" w:before="80" w:after="300"/>
        <w:ind w:left="0" w:right="8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2818" w:space="0"/>
            <w:col w:w="368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servants, 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2818" w:space="0"/>
            <w:col w:w="368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4640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SIR WILLIAM MARKBY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 are extremely obliged to you for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>consented to join the South Africa British Indian Committee.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separate covers, the draft constitution and a breakfast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card are being sent to you. If you can possibly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coming, I need hardly say that we shall be greatly obliged. </w:t>
      </w:r>
      <w:r>
        <w:rPr>
          <w:rFonts w:ascii="Times" w:hAnsi="Times" w:eastAsia="Times"/>
          <w:b w:val="0"/>
          <w:i w:val="0"/>
          <w:color w:val="000000"/>
          <w:sz w:val="22"/>
        </w:rPr>
        <w:t>Any suggestions on the constitution will be valued.</w:t>
      </w:r>
    </w:p>
    <w:p>
      <w:pPr>
        <w:autoSpaceDN w:val="0"/>
        <w:autoSpaceDE w:val="0"/>
        <w:widowControl/>
        <w:spacing w:line="220" w:lineRule="exact" w:before="86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ARKBY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EADINGTON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XFORD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T. MORISON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MORISON,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be able to spare the time for the breakfast </w:t>
      </w:r>
      <w:r>
        <w:rPr>
          <w:rFonts w:ascii="Times" w:hAnsi="Times" w:eastAsia="Times"/>
          <w:b w:val="0"/>
          <w:i w:val="0"/>
          <w:color w:val="000000"/>
          <w:sz w:val="22"/>
        </w:rPr>
        <w:t>on Thursday in respect of which an invitation has been sent to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article in </w:t>
      </w:r>
      <w:r>
        <w:rPr>
          <w:rFonts w:ascii="Times" w:hAnsi="Times" w:eastAsia="Times"/>
          <w:b w:val="0"/>
          <w:i/>
          <w:color w:val="000000"/>
          <w:sz w:val="22"/>
        </w:rPr>
        <w:t>The Outlook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whole of it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wrong premises and a misunderstanding of the true situation.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you have also felt it like that. If I have the time, I </w:t>
      </w:r>
      <w:r>
        <w:rPr>
          <w:rFonts w:ascii="Times" w:hAnsi="Times" w:eastAsia="Times"/>
          <w:b w:val="0"/>
          <w:i w:val="0"/>
          <w:color w:val="000000"/>
          <w:sz w:val="22"/>
        </w:rPr>
        <w:t>may send a reply.</w:t>
      </w:r>
    </w:p>
    <w:p>
      <w:pPr>
        <w:autoSpaceDN w:val="0"/>
        <w:autoSpaceDE w:val="0"/>
        <w:widowControl/>
        <w:spacing w:line="220" w:lineRule="exact" w:before="8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HEODORE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ORISON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SHLEIGH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EYBRIDGE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LETTER TO SIR EVANS GORDON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 are greatly obliged to you for your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 instant. Under separate cover we have sent you a breakfast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card as also a draft constitution of the Committee. We trust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be able to spare the time for attending the breakfast.</w:t>
      </w:r>
    </w:p>
    <w:p>
      <w:pPr>
        <w:autoSpaceDN w:val="0"/>
        <w:autoSpaceDE w:val="0"/>
        <w:widowControl/>
        <w:spacing w:line="220" w:lineRule="exact" w:before="8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VANS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HELSEA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MBANKMENT</w:t>
      </w:r>
      <w:r>
        <w:rPr>
          <w:rFonts w:ascii="Times" w:hAnsi="Times" w:eastAsia="Times"/>
          <w:b w:val="0"/>
          <w:i w:val="0"/>
          <w:color w:val="000000"/>
          <w:sz w:val="20"/>
        </w:rPr>
        <w:t>, S.W.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4643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identical letter was sent to Sir Edward Sassoon, 25, Park Lane.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(1857-1914) ; Indian Staff Corps, 1876-97 ; author of </w:t>
      </w:r>
      <w:r>
        <w:rPr>
          <w:rFonts w:ascii="Times" w:hAnsi="Times" w:eastAsia="Times"/>
          <w:b w:val="0"/>
          <w:i/>
          <w:color w:val="000000"/>
          <w:sz w:val="18"/>
        </w:rPr>
        <w:t>The Alien Immigrant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158. LETTER TO SIR ROPER LETHBRIDGE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obliged to you for your letter of the 23rd </w:t>
      </w:r>
      <w:r>
        <w:rPr>
          <w:rFonts w:ascii="Times" w:hAnsi="Times" w:eastAsia="Times"/>
          <w:b w:val="0"/>
          <w:i w:val="0"/>
          <w:color w:val="000000"/>
          <w:sz w:val="22"/>
        </w:rPr>
        <w:t>instant.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send you herewith a breakfast invitation card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constitution of the South Africa British Indian Committee.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 join the Committee, your patronage will be valued.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 agreeable surprise to me that you were connected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Calcutta. I may state that the late Mr. Saunders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the most valuable assistance to me when I was in Calcutta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1896 and 1901 in connection with British Indians in South Africa;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he even gave me notes of introduction to Sir Charles Turner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and was largely instrumental in evoking from Lord Curzon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spirited letter of sympathy regarding the status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in South Africa.</w:t>
      </w:r>
    </w:p>
    <w:p>
      <w:pPr>
        <w:autoSpaceDN w:val="0"/>
        <w:autoSpaceDE w:val="0"/>
        <w:widowControl/>
        <w:spacing w:line="220" w:lineRule="exact" w:before="86" w:after="300"/>
        <w:ind w:left="0" w:right="2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[Enclosure]</w:t>
      </w:r>
    </w:p>
    <w:p>
      <w:pPr>
        <w:sectPr>
          <w:type w:val="continuous"/>
          <w:pgSz w:w="9360" w:h="12960"/>
          <w:pgMar w:top="526" w:right="1410" w:bottom="478" w:left="1440" w:header="720" w:footer="720" w:gutter="0"/>
          <w:cols w:num="2" w:equalWidth="0">
            <w:col w:w="3188" w:space="0"/>
            <w:col w:w="33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6" w:right="1410" w:bottom="478" w:left="1440" w:header="720" w:footer="720" w:gutter="0"/>
          <w:cols w:num="2" w:equalWidth="0">
            <w:col w:w="3188" w:space="0"/>
            <w:col w:w="3322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ETHBRIDGE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199,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EMPLE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  <w:r>
        <w:rPr>
          <w:rFonts w:ascii="Times" w:hAnsi="Times" w:eastAsia="Times"/>
          <w:b w:val="0"/>
          <w:i w:val="0"/>
          <w:color w:val="000000"/>
          <w:sz w:val="20"/>
        </w:rPr>
        <w:t>, E. C.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159. CIRCULAR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2" w:lineRule="exact" w:before="100" w:after="0"/>
        <w:ind w:left="4608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W.C.,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26,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Ally and I have taken the liberty of sending you today an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the members of the South Africa British Indian Committee.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type w:val="continuous"/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card for breakfast on Thursday next at 10.30 at Hotel Cecil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small token of the gratitude of the Indian community,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honour to represent, for your valuable support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sympathy. I trust that you will be able to accept the invitation.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the notice given is very short but as it is imperatively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Delegates to leave for South Africa next Saturday, </w:t>
      </w:r>
      <w:r>
        <w:rPr>
          <w:rFonts w:ascii="Times" w:hAnsi="Times" w:eastAsia="Times"/>
          <w:b w:val="0"/>
          <w:i w:val="0"/>
          <w:color w:val="000000"/>
          <w:sz w:val="22"/>
        </w:rPr>
        <w:t>we could not give a longer notice.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herewith, for your suggestions,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the South Africa British Indian Committee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kindly joined. After the breakfast is over, it has been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brief conference should take place in order to consider any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that may be made in connection with the draft.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Committee has been formed in obedience to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South Africa, the Delegates have taken the liberty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Sir Muncherji for acceptance of the Chairmanship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sub-Committee. We have done so because we feel that,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of the cause in London, no one has studied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South Africa so well as Sir Muncherji, he having 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himself in the cause for the last 12 years and having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speciality of this question. Sir Muncherji has very kindly consented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office if it also meets with the approval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sub-Committee.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Reay has been approached with a view to the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Presidentship of the Committee and if it is at all possible for His </w:t>
      </w:r>
      <w:r>
        <w:rPr>
          <w:rFonts w:ascii="Times" w:hAnsi="Times" w:eastAsia="Times"/>
          <w:b w:val="0"/>
          <w:i w:val="0"/>
          <w:color w:val="000000"/>
          <w:sz w:val="22"/>
        </w:rPr>
        <w:t>Lordship to accept the office, he will do so.</w:t>
      </w:r>
    </w:p>
    <w:p>
      <w:pPr>
        <w:autoSpaceDN w:val="0"/>
        <w:autoSpaceDE w:val="0"/>
        <w:widowControl/>
        <w:spacing w:line="220" w:lineRule="exact" w:before="86" w:after="0"/>
        <w:ind w:left="0" w:right="2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1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7"/>
        <w:gridCol w:w="3267"/>
      </w:tblGrid>
      <w:tr>
        <w:trPr>
          <w:trHeight w:hRule="exact" w:val="58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signed typewritten office copy: S. N. 4654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SPEECH AT EAST INDIA ASSOCIATION</w:t>
      </w:r>
    </w:p>
    <w:p>
      <w:pPr>
        <w:autoSpaceDN w:val="0"/>
        <w:autoSpaceDE w:val="0"/>
        <w:widowControl/>
        <w:spacing w:line="27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At 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of the East India Association at Caxton Hall,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London, L. W. Ritch read a paper entitled “The Burden of the British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Indians in South Africa”. Gandhiji opened the discussion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report,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“Ritch's Speech at East India Association”,  before </w:t>
      </w:r>
      <w:r>
        <w:rPr>
          <w:rFonts w:ascii="Times" w:hAnsi="Times" w:eastAsia="Times"/>
          <w:b w:val="0"/>
          <w:i w:val="0"/>
          <w:color w:val="000000"/>
          <w:sz w:val="18"/>
        </w:rPr>
        <w:t>18-12-1906.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followed.</w:t>
      </w:r>
    </w:p>
    <w:p>
      <w:pPr>
        <w:autoSpaceDN w:val="0"/>
        <w:autoSpaceDE w:val="0"/>
        <w:widowControl/>
        <w:spacing w:line="270" w:lineRule="exact" w:before="3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1906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Mr. Gandhi said that after what had been said by the lecturer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unnecessary to say anything further with reference to the object of the mission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had been entrusted, but it would be ungrateful on his part if he did not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opportunity of expressing his deep gratitude to the East India Association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Mr. G. W. Arathoon, for the advocacy which the Indian cause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had received. There was one thing which all should bear in mind, namely,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difficulties they were undergoing in South Africa were being undergone in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of the English people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], more particularly in the Transvaal.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which had brought them to England had been introduced in the name of the </w:t>
      </w:r>
      <w:r>
        <w:rPr>
          <w:rFonts w:ascii="Times" w:hAnsi="Times" w:eastAsia="Times"/>
          <w:b w:val="0"/>
          <w:i w:val="0"/>
          <w:color w:val="000000"/>
          <w:sz w:val="18"/>
        </w:rPr>
        <w:t>King.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first time in Colonial history, a precedent had been set by a Crown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of legislation which branded a class of people simply because they wore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coloured skin. Was India to be retained, or was India to be lost simply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sentiment had to be consulted? What was the proportion of the white </w:t>
      </w:r>
      <w:r>
        <w:rPr>
          <w:rFonts w:ascii="Times" w:hAnsi="Times" w:eastAsia="Times"/>
          <w:b w:val="0"/>
          <w:i w:val="0"/>
          <w:color w:val="000000"/>
          <w:sz w:val="18"/>
        </w:rPr>
        <w:t>population to the Indian?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Ritch had said, the Asiatics in the Transvaal were but a drop in the Ocean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—13,000 as against 285,000 white men. They were simply struggling for peace,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contentment and self-respect in that Colony. Nearly all of them entered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war. Today they were merely asking for the civil rights which ought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to everybody who was a subject under the British Crown, and yet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they were to be treated differently to other British subjects. Was that kind </w:t>
      </w:r>
      <w:r>
        <w:rPr>
          <w:rFonts w:ascii="Times" w:hAnsi="Times" w:eastAsia="Times"/>
          <w:b w:val="0"/>
          <w:i w:val="0"/>
          <w:color w:val="000000"/>
          <w:sz w:val="18"/>
        </w:rPr>
        <w:t>of legislation to be sanctioned in the name of the British nation? (Applause.)...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Journal of the East India Association,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January 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MISS E. J. BECK</w:t>
      </w:r>
    </w:p>
    <w:p>
      <w:pPr>
        <w:autoSpaceDN w:val="0"/>
        <w:autoSpaceDE w:val="0"/>
        <w:widowControl/>
        <w:spacing w:line="292" w:lineRule="exact" w:before="100" w:after="0"/>
        <w:ind w:left="4608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27, l906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MADAM,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will kindly inform me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anything suitable for a young Indian 18 years of age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school education as distinguished from college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parental supervision. In my, opinion, he has in him the making of an </w:t>
      </w:r>
      <w:r>
        <w:rPr>
          <w:rFonts w:ascii="Times" w:hAnsi="Times" w:eastAsia="Times"/>
          <w:b w:val="0"/>
          <w:i w:val="0"/>
          <w:color w:val="000000"/>
          <w:sz w:val="22"/>
        </w:rPr>
        <w:t>exceedingly fine, strong and lovable character. What I want is a place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can receive education enabling him to pass the Matriculation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London University. His means are limited. He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>a position to spend more than £8 per month including everything.</w:t>
      </w:r>
    </w:p>
    <w:p>
      <w:pPr>
        <w:autoSpaceDN w:val="0"/>
        <w:autoSpaceDE w:val="0"/>
        <w:widowControl/>
        <w:spacing w:line="220" w:lineRule="exact" w:before="86" w:after="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E. J. B</w:t>
      </w:r>
      <w:r>
        <w:rPr>
          <w:rFonts w:ascii="Times" w:hAnsi="Times" w:eastAsia="Times"/>
          <w:b w:val="0"/>
          <w:i w:val="0"/>
          <w:color w:val="000000"/>
          <w:sz w:val="16"/>
        </w:rPr>
        <w:t>ECK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233,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LBION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TOKE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EWINGTON</w:t>
      </w:r>
      <w:r>
        <w:rPr>
          <w:rFonts w:ascii="Times" w:hAnsi="Times" w:eastAsia="Times"/>
          <w:b w:val="0"/>
          <w:i w:val="0"/>
          <w:color w:val="000000"/>
          <w:sz w:val="20"/>
        </w:rPr>
        <w:t>, N.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4645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SIR GEORGE BIRDWOOD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GEORGE,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long letter. I now enclose herewith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I thank you too for accepting the invitation. I know, the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for-the breakfast is very bad. Unfortunately I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[of] the G. O. M.’s departure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time the cards were 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misfortune that I shall be unable to pay my respects to him at </w:t>
      </w:r>
      <w:r>
        <w:rPr>
          <w:rFonts w:ascii="Times" w:hAnsi="Times" w:eastAsia="Times"/>
          <w:b w:val="0"/>
          <w:i w:val="0"/>
          <w:color w:val="000000"/>
          <w:sz w:val="22"/>
        </w:rPr>
        <w:t>the station.</w:t>
      </w:r>
    </w:p>
    <w:p>
      <w:pPr>
        <w:autoSpaceDN w:val="0"/>
        <w:autoSpaceDE w:val="0"/>
        <w:widowControl/>
        <w:spacing w:line="220" w:lineRule="exact" w:before="46" w:after="2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9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IRDWOOD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119,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ALING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4646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 was to leave for India on the morning of Thursday,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29, to preside over the Calcutta session of the Indian National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LETTER TO LORD HARRIS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1906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 have arrived, as perhaps Your Lordship is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Deputation on behalf of the British Indian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waited on Lord Elgin and Mr. Morley who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answers with reference to our mission but we also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representations that they may make in our behalf require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strengthened. Moreover, the support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all parties has been exceptionally warm. We are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make as much use as possible of it in our future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further been instructed by the British Indians in South Africa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 form a committee, so that the work now being done may be </w:t>
      </w:r>
      <w:r>
        <w:rPr>
          <w:rFonts w:ascii="Times" w:hAnsi="Times" w:eastAsia="Times"/>
          <w:b w:val="0"/>
          <w:i w:val="0"/>
          <w:color w:val="000000"/>
          <w:sz w:val="22"/>
        </w:rPr>
        <w:t>continued.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enclose herewith copy of the constitution.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approached the Right Hon’ble Lord Reay with a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acceptance of the Presidentship of the Committee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that, if you could see your way to lend the weight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to the Committee by accepting a Vice-Presidentship,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Presidentship and Your Lordship will lay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in South Africa under deep obligation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beg to enclose herewith an invitation card to a complime-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ntary breakfast we are giving on Thursday next at 10.30 a.m. If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Lordship could honour the occasion by your presence at the break-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fast, we would feel deeply grateful. Lord Reay has kindly consented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a little after the breakfast to attend a short conference that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place thereafter to discuss the constitution of the Committee.</w:t>
      </w:r>
    </w:p>
    <w:p>
      <w:pPr>
        <w:autoSpaceDN w:val="0"/>
        <w:autoSpaceDE w:val="0"/>
        <w:widowControl/>
        <w:spacing w:line="220" w:lineRule="exact" w:before="86" w:after="4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60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[Enclosure]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9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 Lordship’s humble and obedient servants,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4647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the letter does not mention the addressee, a reference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 makes it clear that it was sent to Lord Harris. The noting on the office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copy shows that it was also sent to Lord Sandhurst, Sir James Fergusson and Lord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Wenlock.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SIR MUNCHERJI BHOWNAGGREE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MUNCHERJI,</w:t>
      </w:r>
    </w:p>
    <w:p>
      <w:pPr>
        <w:autoSpaceDN w:val="0"/>
        <w:autoSpaceDE w:val="0"/>
        <w:widowControl/>
        <w:spacing w:line="26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for your letter of today’s date.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Harris and the three other gentlemen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copy.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of which I sent you a copy, had </w:t>
      </w:r>
      <w:r>
        <w:rPr>
          <w:rFonts w:ascii="Times" w:hAnsi="Times" w:eastAsia="Times"/>
          <w:b w:val="0"/>
          <w:i w:val="0"/>
          <w:color w:val="000000"/>
          <w:sz w:val="22"/>
        </w:rPr>
        <w:t>already gone by the time of the arrival of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Brown has since written saying that perhaps it will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send invitations to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 other paper.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feel very much obliged if you will kindly come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at 10.30. I do not think I need trouble you tomorrow. Mr. </w:t>
      </w:r>
      <w:r>
        <w:rPr>
          <w:rFonts w:ascii="Times" w:hAnsi="Times" w:eastAsia="Times"/>
          <w:b w:val="0"/>
          <w:i w:val="0"/>
          <w:color w:val="000000"/>
          <w:sz w:val="22"/>
        </w:rPr>
        <w:t>Winston Churchill has given us an appointment for tomorrow.</w:t>
      </w:r>
    </w:p>
    <w:p>
      <w:pPr>
        <w:autoSpaceDN w:val="0"/>
        <w:autoSpaceDE w:val="0"/>
        <w:widowControl/>
        <w:spacing w:line="260" w:lineRule="exact" w:before="40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be going to the Bank tomorrow to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as President of the sub-Committee and one of the 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cheques and if at that time it is not too much trouble,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perhaps drop in at the Hotel.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News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 had a very satisfactory interview with the Editor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Daily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told you all about Mr. Ritch’s capabilities.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handled many a meeting and has been secretary of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He was twenty years ago perhaps what people may 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rabid Socialist. His has been a most chequered career. Today,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 friend who knows me more than he does. He is one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men who believe in dying for a cause that he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holds dear.</w:t>
      </w:r>
    </w:p>
    <w:p>
      <w:pPr>
        <w:autoSpaceDN w:val="0"/>
        <w:autoSpaceDE w:val="0"/>
        <w:widowControl/>
        <w:spacing w:line="220" w:lineRule="exact" w:before="86" w:after="30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4648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“Circular Letter”, 26-11-1906.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B. HOLLAND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1906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ERNARD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OLLAND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will leave for South Africa on Saturday.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if you will kindly, before that time, return the original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given by Dr. Godfrey to Mr. Ally.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should also feel obliged if you could let us have a copy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“petition” from Dr. Godfrey and another, that is, if Lord Elgin has </w:t>
      </w:r>
      <w:r>
        <w:rPr>
          <w:rFonts w:ascii="Times" w:hAnsi="Times" w:eastAsia="Times"/>
          <w:b w:val="0"/>
          <w:i w:val="0"/>
          <w:color w:val="000000"/>
          <w:sz w:val="22"/>
        </w:rPr>
        <w:t>authorized the giving of a copy to us.</w:t>
      </w:r>
    </w:p>
    <w:p>
      <w:pPr>
        <w:autoSpaceDN w:val="0"/>
        <w:autoSpaceDE w:val="0"/>
        <w:widowControl/>
        <w:spacing w:line="220" w:lineRule="exact" w:before="86" w:after="0"/>
        <w:ind w:left="0" w:right="2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CERTIFICATE TO MISS E. LAWSON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1906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much pleasure in certifying that Miss Edith Lawson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secretarial work for the British Indian Deputation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to the Imperial authorities.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time, we found her a highly intelligent young lady,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obliging, punctual and energetic. What struck us most,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her capacity to identify herself with her work and we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is capable of occupying a position of trust.</w:t>
      </w:r>
    </w:p>
    <w:p>
      <w:pPr>
        <w:autoSpaceDN w:val="0"/>
        <w:autoSpaceDE w:val="0"/>
        <w:widowControl/>
        <w:spacing w:line="212" w:lineRule="exact" w:before="9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DELEGATES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4650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to “Letter to Private Secretary to Lord Elgin”, 20-11-1906.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MISS A. H. SMITH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SMITH,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kind note. It is impossible for me to come up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place tonight, nor can Mr. Godfrey do so. We have not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moment to spare. We are having a breakfast meeting tomorrow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thank those who have assisted us. I am not inviting you because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have been the only lady present.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a copy of the constitution of the Committee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departure may I ask you to see Mr. Ritch at 28, Queen Anne’s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Chambers, The Broadway, Westminster, and get full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breakfast meeting.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cheque for £1.1.0 as promised by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December contribution. You can post it on Saturday, or let me have it.</w:t>
      </w:r>
    </w:p>
    <w:p>
      <w:pPr>
        <w:autoSpaceDN w:val="0"/>
        <w:autoSpaceDE w:val="0"/>
        <w:widowControl/>
        <w:spacing w:line="220" w:lineRule="exact" w:before="26" w:after="1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64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12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 enclosures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H.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INCHESTER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AMPSTEAD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PRIVATE SECRETARY TO CHURCHILL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HURCHILL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accordance with the desire expressed by Mr. Winston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Churchill, we beg to enclose herewith three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,on single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one of the three enclosures, viz., “Objections to the Vrededorp Stands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Ordinance”, is available and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sheets of paper, showing the view of the British Indian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on the Asiatic Law Amendment Ordinance, secondly, on the </w:t>
      </w:r>
      <w:r>
        <w:rPr>
          <w:rFonts w:ascii="Times" w:hAnsi="Times" w:eastAsia="Times"/>
          <w:b w:val="0"/>
          <w:i w:val="0"/>
          <w:color w:val="000000"/>
          <w:sz w:val="22"/>
        </w:rPr>
        <w:t>Vrededorp Stands Ordinance, and thirdly, on the general question.</w:t>
      </w:r>
    </w:p>
    <w:p>
      <w:pPr>
        <w:autoSpaceDN w:val="0"/>
        <w:autoSpaceDE w:val="0"/>
        <w:widowControl/>
        <w:spacing w:line="220" w:lineRule="exact" w:before="86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20" w:lineRule="exact" w:before="80" w:after="300"/>
        <w:ind w:left="0" w:right="2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Dear Sir,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 enclosures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188" w:space="0"/>
            <w:col w:w="33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188" w:space="0"/>
            <w:col w:w="33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4653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BJECTIONS TO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REDEDORP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TANDS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60" w:lineRule="exact" w:before="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Ordinance if sanctioned will be a precedent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inclusion of class-disqualifying clauses in leases in other townships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or the Transvaal and would therefore go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>Law 3 of 1885 in restricting British Indian rights.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British Indians with the knowledge of the Boer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and built upon Stands in Vrededorp just as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did who were not the original burghers who received,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late President Kruger, squatters’ rights on the Stands.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Vrededorp is contiguous to the Malay Location,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inhabited by a very large number of British Indians.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4. The Ordinance does not perpetuate the legal condition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existence before the war but it gives permanent rights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burghers with the power to sublet. Under this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who were not burghers would be able to retain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to them by the burghers whereas British Indians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dispossessed without the slightest justification.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Premises built by British Indians are not shanties but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structures as good as most other buildings.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If the Ordinance is sanctioned, it will be the first instance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by an Imperial Government of the right of a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curtail the residential rights of British Indians in any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which, under a Supreme Court judgment, British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to. It will indirectly create a system of Locations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 Imperial Government, it is presumed,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>sanction.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typewritten office copy: S.N. 4636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169. LETTER TO BRITISH COMMITTEE OF </w:t>
      </w:r>
      <w:r>
        <w:rPr>
          <w:rFonts w:ascii="Times" w:hAnsi="Times" w:eastAsia="Times"/>
          <w:b w:val="0"/>
          <w:i/>
          <w:color w:val="000000"/>
          <w:sz w:val="24"/>
        </w:rPr>
        <w:t>INDIAN NATIONAL CONGRESS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1906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[O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84 &amp; 85,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HALL,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balance of the handbook fund lying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disposal, will you kindly transfer it to the General Fund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take it as a donation from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20" w:lineRule="exact" w:before="86" w:after="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LETTER TO T. J. BENNETT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the invitation card which the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ventured to send to you for the breakfast tomorrow morning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10.30 at the Hotel Cecil. I venture to trust that you will be good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honour the Delegates by your presence.</w:t>
      </w:r>
    </w:p>
    <w:p>
      <w:pPr>
        <w:autoSpaceDN w:val="0"/>
        <w:autoSpaceDE w:val="0"/>
        <w:widowControl/>
        <w:spacing w:line="220" w:lineRule="exact" w:before="26" w:after="1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44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T. J.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ENNETT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ARWARTON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PELDHURST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UNBRIDGE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ELLS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4655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letter was sent to J. M. Robertson, M.P.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F. H. BROWN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7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28, 1906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BROWN,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letter. I enclose herewith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constitution of the committee. From it you will see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Ameer Ali’s active support has been retained.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invitation has been sent to him and I have just received 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accepting same.</w:t>
      </w:r>
    </w:p>
    <w:p>
      <w:pPr>
        <w:autoSpaceDN w:val="0"/>
        <w:autoSpaceDE w:val="0"/>
        <w:widowControl/>
        <w:spacing w:line="220" w:lineRule="exact" w:before="26" w:after="1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1204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1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Enclosure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F. H.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ROWN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2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ILKUSHA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ESTBOURNE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S.E.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A. H. GOOL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GOOL,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the invitation card. Be sure and come </w:t>
      </w:r>
      <w:r>
        <w:rPr>
          <w:rFonts w:ascii="Times" w:hAnsi="Times" w:eastAsia="Times"/>
          <w:b w:val="0"/>
          <w:i w:val="0"/>
          <w:color w:val="000000"/>
          <w:sz w:val="22"/>
        </w:rPr>
        <w:t>at 10.30 tomorrow and find your Way to the banqueting hall.</w:t>
      </w:r>
    </w:p>
    <w:p>
      <w:pPr>
        <w:autoSpaceDN w:val="0"/>
        <w:autoSpaceDE w:val="0"/>
        <w:widowControl/>
        <w:spacing w:line="220" w:lineRule="exact" w:before="86" w:after="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H. G</w:t>
      </w:r>
      <w:r>
        <w:rPr>
          <w:rFonts w:ascii="Times" w:hAnsi="Times" w:eastAsia="Times"/>
          <w:b w:val="0"/>
          <w:i w:val="0"/>
          <w:color w:val="000000"/>
          <w:sz w:val="16"/>
        </w:rPr>
        <w:t>OOL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27,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ECKHAM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S.E.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typewritten office copy: S. N. 4657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LORD STANLEY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have not received your reply to the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they have ventured to send to Your Lordship for breakfast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10.30 tomorrow. the Delegates venture to hope that Your Lordship </w:t>
      </w:r>
      <w:r>
        <w:rPr>
          <w:rFonts w:ascii="Times" w:hAnsi="Times" w:eastAsia="Times"/>
          <w:b w:val="0"/>
          <w:i w:val="0"/>
          <w:color w:val="000000"/>
          <w:sz w:val="22"/>
        </w:rPr>
        <w:t>will honour them by your presence.</w:t>
      </w:r>
    </w:p>
    <w:p>
      <w:pPr>
        <w:autoSpaceDN w:val="0"/>
        <w:autoSpaceDE w:val="0"/>
        <w:widowControl/>
        <w:spacing w:line="220" w:lineRule="exact" w:before="86" w:after="0"/>
        <w:ind w:left="0" w:right="5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Lordship’s obedient servant,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TANLEY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LDERLEY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ANSFIELD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4658/a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SIR LEPEL GRIFFIN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LEPEL,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received your reply to the invitation the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ventured to send to you to the breakfast that comes off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at 10.30 at the Hotel Cecil and a conference after. I do trust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honour us by your presence and your counsel.</w:t>
      </w:r>
    </w:p>
    <w:p>
      <w:pPr>
        <w:autoSpaceDN w:val="0"/>
        <w:autoSpaceDE w:val="0"/>
        <w:widowControl/>
        <w:spacing w:line="220" w:lineRule="exact" w:before="8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EPEL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RIFFIN</w:t>
      </w:r>
      <w:r>
        <w:rPr>
          <w:rFonts w:ascii="Times" w:hAnsi="Times" w:eastAsia="Times"/>
          <w:b w:val="0"/>
          <w:i w:val="0"/>
          <w:color w:val="000000"/>
          <w:sz w:val="20"/>
        </w:rPr>
        <w:t>, K.C.S.I.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ADOGAN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ARDENS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LOANE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4658/B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SPEECH AT LONDON FAREWELL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following is a report of Gandhiji’s speech at the farewell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breakfast given at Hotel Cecil by the Delegates from the Transvaal to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friends and sympathizers:</w:t>
      </w:r>
    </w:p>
    <w:p>
      <w:pPr>
        <w:autoSpaceDN w:val="0"/>
        <w:autoSpaceDE w:val="0"/>
        <w:widowControl/>
        <w:spacing w:line="266" w:lineRule="exact" w:before="5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Muncherji, My Lord and Gentlemen, before I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our thanks for your attendance here and to those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 been able to attend this morning, I shall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reading some of the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have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in connection with the invitations.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task before my colleagues and myself today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exceedingly pleasant one---to thank you all who have honoured 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presence, and also to thank those gentlemen who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this morning. Mr. Ally and I, when we came to the end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mission, thought that the least we could do, as representing the 13,000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Transvaal, was to adopt this tangible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our gratitude. The support we have received throughout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England has been very encouraging. We have received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parties ever since the beginning of our campaign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our civil rights as citizens in this mighty Empire.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appealed to all parties, and all parties have invariably extended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help to us. For this we cannot be too grateful, and I think it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especially to mention the name of the late Sir William Wilson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Hunter. As far back as 1893, Sir W. W. Hunter received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circulars sent out to him from South Africa, and he it was, I think,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understood the national importance of this question, and ever </w:t>
      </w:r>
      <w:r>
        <w:rPr>
          <w:rFonts w:ascii="Times" w:hAnsi="Times" w:eastAsia="Times"/>
          <w:b w:val="0"/>
          <w:i w:val="0"/>
          <w:color w:val="000000"/>
          <w:sz w:val="22"/>
        </w:rPr>
        <w:t>since that time down to the date of his death, he was always busy</w:t>
      </w:r>
    </w:p>
    <w:p>
      <w:pPr>
        <w:autoSpaceDN w:val="0"/>
        <w:autoSpaceDE w:val="0"/>
        <w:widowControl/>
        <w:spacing w:line="220" w:lineRule="exact" w:before="3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function was specially reported for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Among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were Lord Reay, Sir William Bull, M.P., A. H. Scott, M.P., Sir George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Birdwood, Sir Frederick Fryer, Sir Raymond West, Sir M. M. Bhownaggree, Ameer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Ali, Theodore Morison, Dr. Josiah Oldfield, Dr. E. P. S. Counsel, C. W. Arathoon, 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L. Polak, L. W. Ritch, G. V. Godfrey, J. W. Godfrey, A. Cartwright, F. H. Brown, </w:t>
      </w:r>
      <w:r>
        <w:rPr>
          <w:rFonts w:ascii="Times" w:hAnsi="Times" w:eastAsia="Times"/>
          <w:b w:val="0"/>
          <w:i w:val="0"/>
          <w:color w:val="000000"/>
          <w:sz w:val="18"/>
        </w:rPr>
        <w:t>H. E. A. Cotton, A. H. Gool, T. Ruthnum Pather, S. M. Manga and J. M. Robertson.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read out letters of good wishes from Sir William Markby, Sir 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Lethbridge and Sir Charles Schwann. He also mentioned similar latters from Sir Henry </w:t>
      </w:r>
      <w:r>
        <w:rPr>
          <w:rFonts w:ascii="Times" w:hAnsi="Times" w:eastAsia="Times"/>
          <w:b w:val="0"/>
          <w:i w:val="0"/>
          <w:color w:val="000000"/>
          <w:sz w:val="18"/>
        </w:rPr>
        <w:t>Cotton, Sir William Wedderburn, T. J. Bennett, Harold Cox and others.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something or other to assist the cause of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In the columns of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otherwise, he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advocated our cause, and I had a letter from Lady Hunter saying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time of his death, he had a long contribution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in connection with this matter. In 1896,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the late Mr. Saunders also came to the assistance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as also did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/>
          <w:color w:val="000000"/>
          <w:sz w:val="22"/>
        </w:rPr>
        <w:t>of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paper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advocated the cause of the British Indians in South Africa.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nearer, the East India Association has helped us, and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Indian National Congress has given us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It is a matter of regret to both Mr. Ally and myself that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to issue this invitation just at the time the “Grand Old Man”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India,-Mr. Dadabhai Naoroji, is leaving this country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session of the Congress. To him also we owe a debt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gratitude. As I have said, we have appealed to all parties in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Commons, and all have helped us. I must not fail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the name of Mr. Scott, who has helped us most sympatheti-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and most energetically in connection with our grievances,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the name of Sir Mancherji Bhownaggree.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years, he has persistently and with unflagging zeal been advocating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British Indians in South Africa. All have helped, but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Mancherji has made this cause his own. Sir Mancherji has worked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were actuated by the same strong convictions and feelings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He has felt as no other man has the national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issues involved. In the House of Commons, outside the House,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correspondence, he has always helped and counselled us as to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to go to work, and words cannot express our gratitude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he has done for us in South Africa. The difficulties in our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perhaps, whether this Ordinance be passed or not, only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commenced. We, therefore, hope that the support, which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here have hitherto afforded us, will be maintained, because, </w:t>
      </w:r>
      <w:r>
        <w:rPr>
          <w:rFonts w:ascii="Times" w:hAnsi="Times" w:eastAsia="Times"/>
          <w:b w:val="0"/>
          <w:i w:val="0"/>
          <w:color w:val="000000"/>
          <w:sz w:val="22"/>
        </w:rPr>
        <w:t>even if the Ordinance is disallowed—as there is some hope it will be—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a great deal to be done in regard to the general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again the Vrededorp Ordinance. There is, too,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Corporations Bill. Whatever is done in the Transvaal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done by the other Colonies. Ours has been a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strictest moderation. We have always claimed that we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the feelings of our opponents (if one may use that term)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and although we have examined the whole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their standpoint and have always endeavoured to convince those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prejudiced against us of our desire to be moderate,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to ask you to extend your support to us in our struggle,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 that we have been authorized by the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to organize and inaugurate such a committee 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watch over our interests. The work that has been so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ably performed here by our supporters will have been frittered away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not now concentrated and continued by means of such an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as thisCommittee.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most of you gentlemen have received copies of the circular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only recapitulate the objects of the Committee. You will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merely a provisional draft. These are the ideas as they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and we hope that you will consider them, and help us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counsels. All whose names are printed on the draft have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 to become members of the Committee, and it now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for me to ask you kindly to consider the draft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formally inaugurate it, if you think that the step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ventured to take is acceptable to you. I cannot better illustrate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gravity of the position in which we are placed in the Transvaal than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pointing to the young British Indians who are here today.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your hosts than guests. They are Indian students who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that is to say, South Africa is more their home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itself. They are studying here, but I have no doubt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forward to their return to South Africa with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and apprehension, because they will have to share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as the thirteen thousand British Indians in the Transvaal,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all the British Indians in South Africa. Here, in England,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barristers or doctors, but there, in South Africa,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be able to cross the border of the Transvaal.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29-12-1906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SIR RAYMOND WEST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RAYMOND,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I, on behalf of Mr. Ally and myself, take this opportunity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“Circular Letter”, 26-11-1906.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repeating our thanks for your noble and inspiring utterances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today? I know that we will have the benefit of your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advice in our struggle for existence. The thought that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men are heart and soul with us buoys us up and enables </w:t>
      </w:r>
      <w:r>
        <w:rPr>
          <w:rFonts w:ascii="Times" w:hAnsi="Times" w:eastAsia="Times"/>
          <w:b w:val="0"/>
          <w:i w:val="0"/>
          <w:color w:val="000000"/>
          <w:sz w:val="22"/>
        </w:rPr>
        <w:t>us to hope for better things though the cloud seems to be the blackest.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AYMOND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>, K.C.I.E.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“C</w:t>
      </w:r>
      <w:r>
        <w:rPr>
          <w:rFonts w:ascii="Times" w:hAnsi="Times" w:eastAsia="Times"/>
          <w:b w:val="0"/>
          <w:i w:val="0"/>
          <w:color w:val="000000"/>
          <w:sz w:val="16"/>
        </w:rPr>
        <w:t>HESTERFIELD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ORWOOD</w:t>
      </w:r>
      <w:r>
        <w:rPr>
          <w:rFonts w:ascii="Times" w:hAnsi="Times" w:eastAsia="Times"/>
          <w:b w:val="0"/>
          <w:i w:val="0"/>
          <w:color w:val="000000"/>
          <w:sz w:val="20"/>
        </w:rPr>
        <w:t>, S.E.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4663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LORD REAY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I, on our own behalf as well as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of the Transvaal whom we have the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represent, beg to express our gratefulness to Your Lordship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at the gathering today and for the interesting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you were pleased to give to us to be carried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of the Transvaal.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very grateful for the assurance that Your Lordship;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[in] whose name you speak, shared our grievance,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satisfied until it was redressed.</w:t>
      </w:r>
    </w:p>
    <w:p>
      <w:pPr>
        <w:autoSpaceDN w:val="0"/>
        <w:autoSpaceDE w:val="0"/>
        <w:widowControl/>
        <w:spacing w:line="220" w:lineRule="exact" w:before="66" w:after="0"/>
        <w:ind w:left="0" w:right="6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remain,</w:t>
      </w:r>
    </w:p>
    <w:p>
      <w:pPr>
        <w:autoSpaceDN w:val="0"/>
        <w:autoSpaceDE w:val="0"/>
        <w:widowControl/>
        <w:spacing w:line="22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Lordship’s obedient servant,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TANHOPE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4665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C. H. WANG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7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29, 1906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promise that you will let me have an article for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still await it. I leave on Saturday by the 11.35 a.m.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If you can let me have it before, I shall appreciate it; if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forward it to me at Box 6522, Johannesburg, and mind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fail.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synopsis of the Chinese grievances.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drawn [up]. However, it is open to serious objections in one or </w:t>
      </w:r>
      <w:r>
        <w:rPr>
          <w:rFonts w:ascii="Times" w:hAnsi="Times" w:eastAsia="Times"/>
          <w:b w:val="0"/>
          <w:i w:val="0"/>
          <w:color w:val="000000"/>
          <w:sz w:val="22"/>
        </w:rPr>
        <w:t>two cases because you do not know the position thoroughly.</w:t>
      </w:r>
    </w:p>
    <w:p>
      <w:pPr>
        <w:autoSpaceDN w:val="0"/>
        <w:autoSpaceDE w:val="0"/>
        <w:widowControl/>
        <w:spacing w:line="220" w:lineRule="exact" w:before="46" w:after="0"/>
        <w:ind w:left="0" w:right="2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H. W</w:t>
      </w:r>
      <w:r>
        <w:rPr>
          <w:rFonts w:ascii="Times" w:hAnsi="Times" w:eastAsia="Times"/>
          <w:b w:val="0"/>
          <w:i w:val="0"/>
          <w:color w:val="000000"/>
          <w:sz w:val="16"/>
        </w:rPr>
        <w:t>ANG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D.C.L.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28,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ONTAGUE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USSELL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4659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179. LETTER TO D. G. PANSE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during the month, on my return to the Hotel,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card left by you. I kept it in the hope of being able to call 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stay here. I however find that it is not possible for me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 I therefore now write to apologize.</w:t>
      </w:r>
    </w:p>
    <w:p>
      <w:pPr>
        <w:autoSpaceDN w:val="0"/>
        <w:autoSpaceDE w:val="0"/>
        <w:widowControl/>
        <w:spacing w:line="220" w:lineRule="exact" w:before="86" w:after="0"/>
        <w:ind w:left="0" w:right="2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G. P</w:t>
      </w:r>
      <w:r>
        <w:rPr>
          <w:rFonts w:ascii="Times" w:hAnsi="Times" w:eastAsia="Times"/>
          <w:b w:val="0"/>
          <w:i w:val="0"/>
          <w:color w:val="000000"/>
          <w:sz w:val="16"/>
        </w:rPr>
        <w:t>ANSE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NNS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OLBORN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4660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MISS E. LAWSON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LAWSON,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note. We leave on Saturday.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you are already in the thick of the fight and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so hopefully of your work. Both Mr. Ally and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to learn of your progress from day to 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yourpromise to keep yourself in touch with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South Africa. Have I not? You must secure from Mr.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read every week.</w:t>
      </w:r>
    </w:p>
    <w:p>
      <w:pPr>
        <w:autoSpaceDN w:val="0"/>
        <w:autoSpaceDE w:val="0"/>
        <w:widowControl/>
        <w:spacing w:line="220" w:lineRule="exact" w:before="86" w:after="3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74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0" w:right="187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74,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RINCE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QUARE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4661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181. LETTER TO MISS E. J. BECK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BECK,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note of the 28th instant. I am sorry,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should like to do so, that I could not pay you a visit before </w:t>
      </w:r>
      <w:r>
        <w:rPr>
          <w:rFonts w:ascii="Times" w:hAnsi="Times" w:eastAsia="Times"/>
          <w:b w:val="0"/>
          <w:i w:val="0"/>
          <w:color w:val="000000"/>
          <w:sz w:val="22"/>
        </w:rPr>
        <w:t>leaving for South Africa. The Deputation leaves on Saturday next.</w:t>
      </w:r>
    </w:p>
    <w:p>
      <w:pPr>
        <w:autoSpaceDN w:val="0"/>
        <w:tabs>
          <w:tab w:pos="550" w:val="left"/>
          <w:tab w:pos="4030" w:val="left"/>
        </w:tabs>
        <w:autoSpaceDE w:val="0"/>
        <w:widowControl/>
        <w:spacing w:line="260" w:lineRule="exact" w:before="40" w:after="42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Mr. Pather, the young Indian about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you, to pay you a call on Sunday.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MISS E. J. BECK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233,</w:t>
      </w:r>
      <w:r>
        <w:rPr>
          <w:rFonts w:ascii="Times" w:hAnsi="Times" w:eastAsia="Times"/>
          <w:b w:val="0"/>
          <w:i w:val="0"/>
          <w:color w:val="000000"/>
          <w:sz w:val="20"/>
        </w:rPr>
        <w:t>ALBION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STOKE</w:t>
      </w:r>
      <w:r>
        <w:rPr>
          <w:rFonts w:ascii="Times" w:hAnsi="Times" w:eastAsia="Times"/>
          <w:b w:val="0"/>
          <w:i w:val="0"/>
          <w:color w:val="000000"/>
          <w:sz w:val="20"/>
        </w:rPr>
        <w:t>NEWINGTON, N.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897" w:space="0"/>
            <w:col w:w="2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2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897" w:space="0"/>
            <w:col w:w="26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4662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Miss E.J. Beck”, 27-11-1906.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J. H. POLAK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POLAK,</w:t>
      </w:r>
    </w:p>
    <w:p>
      <w:pPr>
        <w:autoSpaceDN w:val="0"/>
        <w:autoSpaceDE w:val="0"/>
        <w:widowControl/>
        <w:spacing w:line="24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I think that Ruthnum should, at least for the present,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Van Weenen’s. The Bedford County School won’t havehim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his being overage. I have had no time to look up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He must leave India House at the earliest opportunity.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Van Weenen’s are prepared still to accept him,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arrange so that Ruthnum can leave for Westcliffe on Monday?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Miss Weenen to give him all the education she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giving him. Perhaps she can also secure a private tutor or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a school or class in Westcliffe. Under the above proposal,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Ruthnum Pather need not take out a railway season ticket as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going to town only six days every term. I would like Miss Weenen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treat him as a member of the family, to be perfectly frank and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and never to hesitate to point out to Ruthnum his defects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speech, in manner or in mode of living. He should in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as a very young lad and receive loving supervision.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 the making[s] of a very good man if at the impressionable time </w:t>
      </w:r>
      <w:r>
        <w:rPr>
          <w:rFonts w:ascii="Times" w:hAnsi="Times" w:eastAsia="Times"/>
          <w:b w:val="0"/>
          <w:i w:val="0"/>
          <w:color w:val="000000"/>
          <w:sz w:val="22"/>
        </w:rPr>
        <w:t>of his life he receives proper handling.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may, if you like, pass on this letter to Miss Van Weenen.</w:t>
      </w:r>
    </w:p>
    <w:p>
      <w:pPr>
        <w:autoSpaceDN w:val="0"/>
        <w:autoSpaceDE w:val="0"/>
        <w:widowControl/>
        <w:spacing w:line="220" w:lineRule="exact" w:before="26" w:after="0"/>
        <w:ind w:left="0" w:right="4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2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4664</w:t>
      </w:r>
    </w:p>
    <w:p>
      <w:pPr>
        <w:autoSpaceDN w:val="0"/>
        <w:autoSpaceDE w:val="0"/>
        <w:widowControl/>
        <w:spacing w:line="292" w:lineRule="exact" w:before="362" w:after="7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S. J. MEANEY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J. M</w:t>
      </w:r>
      <w:r>
        <w:rPr>
          <w:rFonts w:ascii="Times" w:hAnsi="Times" w:eastAsia="Times"/>
          <w:b w:val="0"/>
          <w:i w:val="0"/>
          <w:color w:val="000000"/>
          <w:sz w:val="16"/>
        </w:rPr>
        <w:t>EANEY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526" w:right="1412" w:bottom="478" w:left="1440" w:header="720" w:footer="720" w:gutter="0"/>
          <w:cols w:num="2" w:equalWidth="0">
            <w:col w:w="3278" w:space="0"/>
            <w:col w:w="3229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34" w:after="1008"/>
        <w:ind w:left="1296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29, 1906</w:t>
      </w:r>
    </w:p>
    <w:p>
      <w:pPr>
        <w:sectPr>
          <w:type w:val="nextColumn"/>
          <w:pgSz w:w="9360" w:h="12960"/>
          <w:pgMar w:top="526" w:right="1412" w:bottom="478" w:left="1440" w:header="720" w:footer="720" w:gutter="0"/>
          <w:cols w:num="2" w:equalWidth="0">
            <w:col w:w="3278" w:space="0"/>
            <w:col w:w="322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I now enclose herewith two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printed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Secretary of State for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must be “Memorial to Lord Elgin”, 8-11-1906, of which a printed copy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not,  however, available.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type w:val="continuous"/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Colonies by the Delegates.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state that the Delegates leave for South Africa on </w:t>
      </w:r>
      <w:r>
        <w:rPr>
          <w:rFonts w:ascii="Times" w:hAnsi="Times" w:eastAsia="Times"/>
          <w:b w:val="0"/>
          <w:i w:val="0"/>
          <w:color w:val="000000"/>
          <w:sz w:val="22"/>
        </w:rPr>
        <w:t>Saturday next.</w:t>
      </w:r>
    </w:p>
    <w:p>
      <w:pPr>
        <w:autoSpaceDN w:val="0"/>
        <w:autoSpaceDE w:val="0"/>
        <w:widowControl/>
        <w:spacing w:line="220" w:lineRule="exact" w:before="86" w:after="24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 enclosures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188" w:space="0"/>
            <w:col w:w="33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188" w:space="0"/>
            <w:col w:w="33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4666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TRAND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W.C.,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30, 1906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TIMES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the departure of the Indian Deputation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may we trespass upon your courtesy to allow us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thanks to the many supporters of the British Indian cause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rendered us their valuable assistance in putting our case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Imperial Government and the British public. The unfailing cour-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tesy we have experienced from gentlemen representing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shades of opinion, from all parties, and from the Press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keenest satisfaction to us and has inspired us with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Our brief stay in London has prevented us from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on all whom we should have liked to meet. We have,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support and sympathy even from them.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we have drawn from the above is that we may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sense of fair play and justice and that the cause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espouse is absolutely just. May we restate it in a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ask for no political power in the Transvaal. We do not strive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unrestricted immigration of British Indians, but we do respectfully and </w:t>
      </w:r>
      <w:r>
        <w:rPr>
          <w:rFonts w:ascii="Times" w:hAnsi="Times" w:eastAsia="Times"/>
          <w:b w:val="0"/>
          <w:i w:val="0"/>
          <w:color w:val="000000"/>
          <w:sz w:val="22"/>
        </w:rPr>
        <w:t>emphatically claim the ordinary rights of citizenship forthose who are</w:t>
      </w:r>
    </w:p>
    <w:p>
      <w:pPr>
        <w:autoSpaceDN w:val="0"/>
        <w:autoSpaceDE w:val="0"/>
        <w:widowControl/>
        <w:spacing w:line="220" w:lineRule="exact" w:before="3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other papers also and published in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1-12-1906;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later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7-12-1906, and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29-12-1906. with a </w:t>
      </w:r>
      <w:r>
        <w:rPr>
          <w:rFonts w:ascii="Times" w:hAnsi="Times" w:eastAsia="Times"/>
          <w:b w:val="0"/>
          <w:i w:val="0"/>
          <w:color w:val="000000"/>
          <w:sz w:val="18"/>
        </w:rPr>
        <w:t>few verbal variations.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published in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dated November 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the country namely, free-dom of ownership of 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locomotion, freedom of trade, subject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as may be necessary in the interests of the community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whole. In short, the British Indians in the Transvaal claim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Transvaal with self-respect and dignity.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protests against any class distinction being made,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exerted itself against the Asiatic Law Amendment Ordinance,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violates in the most brutal manner the principles above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In our humble opinion we feel that if we cannot secure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whom we have the honour to represent,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recognition, the term “British Indian” becomes an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platitude and“Empire” ceases to have any meaning for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In coming to England and laying our case before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Govern-ment, we have no desire to offer violent opposition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Colonists in the Transvaal. Ours is wholly a defensive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When the local Govern-ment, in the name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sends to the Imperial Government for assent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legislation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protect and accentuate colour prejudice,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obliged, in self-defence, to lay before the same Government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side of the question. We are anxious and willing to work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salvation by our conduct, and by showing to the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interests are also our interests and that our goal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advancement of them and us. We cannot do this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breathing time, by reason of the anti-Indian prejudice of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crystallized into and receiving the hallmark of legislation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King’s Sign Manual.</w:t>
      </w:r>
    </w:p>
    <w:p>
      <w:pPr>
        <w:autoSpaceDN w:val="0"/>
        <w:autoSpaceDE w:val="0"/>
        <w:widowControl/>
        <w:spacing w:line="220" w:lineRule="exact" w:before="86" w:after="0"/>
        <w:ind w:left="0" w:right="2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are,</w:t>
      </w:r>
    </w:p>
    <w:p>
      <w:pPr>
        <w:autoSpaceDN w:val="0"/>
        <w:autoSpaceDE w:val="0"/>
        <w:widowControl/>
        <w:spacing w:line="266" w:lineRule="exact" w:before="42" w:after="292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Times, </w:t>
      </w:r>
      <w:r>
        <w:rPr>
          <w:rFonts w:ascii="Times" w:hAnsi="Times" w:eastAsia="Times"/>
          <w:b w:val="0"/>
          <w:i w:val="0"/>
          <w:color w:val="000000"/>
          <w:sz w:val="22"/>
        </w:rPr>
        <w:t>3-12-1906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944" w:space="0"/>
            <w:col w:w="25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314"/>
        <w:ind w:left="0" w:right="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H. O. 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944" w:space="0"/>
            <w:col w:w="256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version reads: “. . . offensively restrictive legislation, </w:t>
      </w:r>
      <w:r>
        <w:rPr>
          <w:rFonts w:ascii="Times" w:hAnsi="Times" w:eastAsia="Times"/>
          <w:b w:val="0"/>
          <w:i w:val="0"/>
          <w:color w:val="000000"/>
          <w:sz w:val="18"/>
        </w:rPr>
        <w:t>we are obliged.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PRIVATE SECRETARY TO LORD ELGIN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NION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M. S. </w:t>
      </w:r>
      <w:r>
        <w:rPr>
          <w:rFonts w:ascii="Times" w:hAnsi="Times" w:eastAsia="Times"/>
          <w:b w:val="0"/>
          <w:i/>
          <w:color w:val="000000"/>
          <w:sz w:val="20"/>
        </w:rPr>
        <w:t>BRITON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9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OUTHAMPTON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OCKS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so much over-worked night and day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before now to submit my promised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Natal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Lordship. I allowed it to be crowded out as Mr. Tatham’s Bill was </w:t>
      </w:r>
      <w:r>
        <w:rPr>
          <w:rFonts w:ascii="Times" w:hAnsi="Times" w:eastAsia="Times"/>
          <w:b w:val="0"/>
          <w:i w:val="0"/>
          <w:color w:val="000000"/>
          <w:sz w:val="22"/>
        </w:rPr>
        <w:t>rejected by the Natal Parliament.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forwarded to Mr. Ritch, the Secretary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British Indian Committee, my statement and asked him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typed and then present the original with a typed copy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>submission to Lord Elgin.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duly received your letter with enclosures for which I thank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C. O. 179, Vol. 239/Ind.</w:t>
      </w:r>
    </w:p>
    <w:p>
      <w:pPr>
        <w:autoSpaceDN w:val="0"/>
        <w:autoSpaceDE w:val="0"/>
        <w:widowControl/>
        <w:spacing w:line="240" w:lineRule="exact" w:before="3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TATEMENT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EGARDING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IN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 shall venture to deal with only the most important and </w:t>
      </w:r>
      <w:r>
        <w:rPr>
          <w:rFonts w:ascii="Times" w:hAnsi="Times" w:eastAsia="Times"/>
          <w:b w:val="0"/>
          <w:i w:val="0"/>
          <w:color w:val="000000"/>
          <w:sz w:val="22"/>
        </w:rPr>
        <w:t>pressing portion of the question.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Under this Act an undoubted injustice is done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merchants in that they are not allowed to import confidential </w:t>
      </w:r>
      <w:r>
        <w:rPr>
          <w:rFonts w:ascii="Times" w:hAnsi="Times" w:eastAsia="Times"/>
          <w:b w:val="0"/>
          <w:i w:val="0"/>
          <w:color w:val="000000"/>
          <w:sz w:val="22"/>
        </w:rPr>
        <w:t>clerks or domestic servants.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result is that a monopoly is created among the few clerks </w:t>
      </w:r>
      <w:r>
        <w:rPr>
          <w:rFonts w:ascii="Times" w:hAnsi="Times" w:eastAsia="Times"/>
          <w:b w:val="0"/>
          <w:i w:val="0"/>
          <w:color w:val="000000"/>
          <w:sz w:val="22"/>
        </w:rPr>
        <w:t>and servants.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Nor is it possible to command a large supply of confidential </w:t>
      </w:r>
      <w:r>
        <w:rPr>
          <w:rFonts w:ascii="Times" w:hAnsi="Times" w:eastAsia="Times"/>
          <w:b w:val="0"/>
          <w:i w:val="0"/>
          <w:color w:val="000000"/>
          <w:sz w:val="22"/>
        </w:rPr>
        <w:t>clerks from those who are already domiciled in the Colony.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Confidential clerks as a rule and domestic servants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>lack ability to satisfy the educational test under the Immigration Act.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It is not contended that such men should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rights of domicile but it is respectfully submitted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allowed to enter the Colony to reside therein temporarily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guarantee being given that, at the end of their service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their masters, they should quit the Colony.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EALERS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ICENSES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This Act has caused and continues to cause the gravest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mischief. British Indian merchants are totally at the mercy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officers whose decisions are not capable of being reviewed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Supreme Court.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Under this Act most respectable Indian merchants of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have been deprived of their licences to trade i.e.,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rights. This happened in the case of Messrs Dada Osman and </w:t>
      </w:r>
      <w:r>
        <w:rPr>
          <w:rFonts w:ascii="Times" w:hAnsi="Times" w:eastAsia="Times"/>
          <w:b w:val="0"/>
          <w:i w:val="0"/>
          <w:color w:val="000000"/>
          <w:sz w:val="22"/>
        </w:rPr>
        <w:t>Hoondamal.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9. At one time an arbitrary use of their power by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created a scandal. Mr. Chamberlain sent a strong despatch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then ministry in Natal addressed a circular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of Natal that, unless they exercised reasonably,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moderately and with due regard for vested rights, the power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 Act would have to be amended so as to restore the inherent </w:t>
      </w:r>
      <w:r>
        <w:rPr>
          <w:rFonts w:ascii="Times" w:hAnsi="Times" w:eastAsia="Times"/>
          <w:b w:val="0"/>
          <w:i w:val="0"/>
          <w:color w:val="000000"/>
          <w:sz w:val="22"/>
        </w:rPr>
        <w:t>jurisdiction of the Supreme Court.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by L. W. Ritch to the Private Secretary to Lord Elgin on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Governor”, 31-7-1899.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6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It is submitted that the right of the Supreme Court to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decisions of licensing officers should be restored at the earliest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unless the Indian traders are to lose all they have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late Mr. Escombe in his latter days deplored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the right of approaching the Supreme Court in appeal </w:t>
      </w:r>
      <w:r>
        <w:rPr>
          <w:rFonts w:ascii="Times" w:hAnsi="Times" w:eastAsia="Times"/>
          <w:b w:val="0"/>
          <w:i w:val="0"/>
          <w:color w:val="000000"/>
          <w:sz w:val="22"/>
        </w:rPr>
        <w:t>against decisions of licensing officers.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UNICIPALITIES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attempt to deprive the Indian ratepayers of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the municipal franchise is held to be totally unjustifiable and </w:t>
      </w:r>
      <w:r>
        <w:rPr>
          <w:rFonts w:ascii="Times" w:hAnsi="Times" w:eastAsia="Times"/>
          <w:b w:val="0"/>
          <w:i w:val="0"/>
          <w:color w:val="000000"/>
          <w:sz w:val="22"/>
        </w:rPr>
        <w:t>wantonly insulting.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It is debatable whether India possesses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founded on the Parliamentary franchise. But it is not open </w:t>
      </w:r>
      <w:r>
        <w:rPr>
          <w:rFonts w:ascii="Times" w:hAnsi="Times" w:eastAsia="Times"/>
          <w:b w:val="0"/>
          <w:i w:val="0"/>
          <w:color w:val="000000"/>
          <w:sz w:val="22"/>
        </w:rPr>
        <w:t>to question as to the municipal franchise.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Both the late Sir John Robinson and the late Mr. Escombe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emphatically that the Indian community ought not to be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municipal franchise.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The moral effect of sanctioning such legislation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and the Indians will be further degraded in the estimation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Colonists.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It now only remains for me to add that regarding Natal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is absolutely in the hands of the Imperial Government. [The]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of Natal is dependent on a continuance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from India. Natal cannot be allowed to draw upon India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indentured labour when she refuses to treat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>Indian population with justice and decency.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C. O. 179, Vol. 239/Misc. Off.</w:t>
      </w:r>
    </w:p>
    <w:p>
      <w:pPr>
        <w:autoSpaceDN w:val="0"/>
        <w:autoSpaceDE w:val="0"/>
        <w:widowControl/>
        <w:spacing w:line="240" w:lineRule="exact" w:before="2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is a Collie”, 21-5-1904.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186. LETTER TO PROFESSOR GOKHALE</w:t>
      </w:r>
    </w:p>
    <w:p>
      <w:pPr>
        <w:autoSpaceDN w:val="0"/>
        <w:autoSpaceDE w:val="0"/>
        <w:widowControl/>
        <w:spacing w:line="224" w:lineRule="exact" w:before="168" w:after="0"/>
        <w:ind w:left="479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M. S. B</w:t>
      </w:r>
      <w:r>
        <w:rPr>
          <w:rFonts w:ascii="Times" w:hAnsi="Times" w:eastAsia="Times"/>
          <w:b w:val="0"/>
          <w:i w:val="0"/>
          <w:color w:val="000000"/>
          <w:sz w:val="16"/>
        </w:rPr>
        <w:t>RITON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3, 1906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PROF. GOKHALE,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way back to Johannesburg. I wrote to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Sir Muncherji suggests that there should be in India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South Africa British Indian Committee in the same way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By this time you probably know all about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If a committee were formed in India, I have no doubt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would unite. Mr. Bennett told me that Mr. Fraser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would help willingly. Many members of the Chamber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too may unite and the Aga Khan will certainly do so. If </w:t>
      </w:r>
      <w:r>
        <w:rPr>
          <w:rFonts w:ascii="Times" w:hAnsi="Times" w:eastAsia="Times"/>
          <w:b w:val="0"/>
          <w:i w:val="0"/>
          <w:color w:val="000000"/>
          <w:sz w:val="22"/>
        </w:rPr>
        <w:t>some such organisation be formed, it will do most effective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the question was fully realized by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London. I am aware that Sir Pherozeshaw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see eye to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in this matter but I venture to think that he is mistaken.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 if a committee were formed, even if it did not do much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not do harm. In order to have a committee you certainly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local man with an accurate knowledge of the position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 As to that I can make no suggestion.</w:t>
      </w:r>
    </w:p>
    <w:p>
      <w:pPr>
        <w:autoSpaceDN w:val="0"/>
        <w:autoSpaceDE w:val="0"/>
        <w:widowControl/>
        <w:spacing w:line="220" w:lineRule="exact" w:before="86" w:after="0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2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write to me Box 6522, Johannesburg.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2246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RITCH’S SPEECH AT EAST INDIA ASSOCIATION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18,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paper on “The Burden of British Indians in South Africa”</w:t>
      </w:r>
      <w:r>
        <w:rPr>
          <w:rFonts w:ascii="Times" w:hAnsi="Times" w:eastAsia="Times"/>
          <w:b w:val="0"/>
          <w:i w:val="0"/>
          <w:color w:val="000000"/>
          <w:sz w:val="22"/>
        </w:rPr>
        <w:t>was read by Mr. L. W. Ritch at the Caxton Hall on November 26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has not been traced.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Pherozeshah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 on board the ship;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item, “Deputation </w:t>
      </w:r>
      <w:r>
        <w:rPr>
          <w:rFonts w:ascii="Times" w:hAnsi="Times" w:eastAsia="Times"/>
          <w:b w:val="0"/>
          <w:i w:val="0"/>
          <w:color w:val="000000"/>
          <w:sz w:val="18"/>
        </w:rPr>
        <w:t>Notes-IV”, before 18-12-1906.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under the auspices of the East India Association. Sir Mun-cherjee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Bhownaggree was in the chair. Among those present were Lord Reay,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Raymond West, Sir Frederick Tyler, Sir George Birdwood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Mr. Bennett, Mr. Brown, Mr. Morison and Mr. Arathoon.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Parmanand and Mr. Mukerjee were among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The speech described in detail the condition [of Indians]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South Africa. As most of the points made by Mr. Ritch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known to the readers of this journal, I shall not summarize the </w:t>
      </w:r>
      <w:r>
        <w:rPr>
          <w:rFonts w:ascii="Times" w:hAnsi="Times" w:eastAsia="Times"/>
          <w:b w:val="0"/>
          <w:i w:val="0"/>
          <w:color w:val="000000"/>
          <w:sz w:val="22"/>
        </w:rPr>
        <w:t>speech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Mr. Ritch had read his paper, the chairman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Gandhi and Ally to speak on the subject.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with gratitude the help rendered by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the cause of British Indians in South Africa and warned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assembly that, if the new act were passed, the responsibility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 squarely on every Englishman. For, whatever laws were enacted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they were made in the name of the King Emperor.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British people were at all inclined to do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hundred millions in India, they should ensure that the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>of Indians in the Colonies were ended.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spoke next and supported Mr. Gandhi’s argument.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that alien peoples such as Armenians were free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while the Indians were subjected to various kinds of </w:t>
      </w:r>
      <w:r>
        <w:rPr>
          <w:rFonts w:ascii="Times" w:hAnsi="Times" w:eastAsia="Times"/>
          <w:b w:val="0"/>
          <w:i w:val="0"/>
          <w:color w:val="000000"/>
          <w:sz w:val="22"/>
        </w:rPr>
        <w:t>disabili-ties. This should happen no more.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Raymond West said that, listening to Mr. Ritch’s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given by the Delegates, he felt ashamed. Was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England over once self-government had been granted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Colony? If that were so, the term “Imperial race” ceased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and should no more be used. Self-government for a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give it the right to trample upon the non-whites.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good cause, and with patience they were bound to get their </w:t>
      </w:r>
      <w:r>
        <w:rPr>
          <w:rFonts w:ascii="Times" w:hAnsi="Times" w:eastAsia="Times"/>
          <w:b w:val="0"/>
          <w:i w:val="0"/>
          <w:color w:val="000000"/>
          <w:sz w:val="22"/>
        </w:rPr>
        <w:t>grievances redressed.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Thornton pleaded strongly for justice being done to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Transvaal. He said that nothing could be more modest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demands put forward by them, and they admitted of no dispute.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Nusserwanjee Cooper, Editor of </w:t>
      </w:r>
      <w:r>
        <w:rPr>
          <w:rFonts w:ascii="Times" w:hAnsi="Times" w:eastAsia="Times"/>
          <w:b w:val="0"/>
          <w:i/>
          <w:color w:val="000000"/>
          <w:sz w:val="22"/>
        </w:rPr>
        <w:t>The Parsee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travelled in British Guiana and had found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quite happy. They enjoyed all the rights and many of them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risen to high positions. The Indians in South Africa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rights and privileges. That they had to suffer hardships was gross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injustice.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Wise, a planter from Ceylon, took exception to Mr. Ritch’s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censure of indentured labour. They went there of their own free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not for others to say anything about it. Mr. Wise was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by Mr. Martin Wood, Sir Leslie Probyn and others.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to questions, Mr. Ritch said that, if one had to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doing the right thing by the Indians and losing the Colonies,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any day better to let the Colonies go. But to deny justice </w:t>
      </w:r>
      <w:r>
        <w:rPr>
          <w:rFonts w:ascii="Times" w:hAnsi="Times" w:eastAsia="Times"/>
          <w:b w:val="0"/>
          <w:i w:val="0"/>
          <w:color w:val="000000"/>
          <w:sz w:val="22"/>
        </w:rPr>
        <w:t>to the Indians would be a matter of shame to the British people.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Winding up the discussion, Sir Muncherji said that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the problem for many years and that he could not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imposed upon the Indians in South Africa.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Raymond West had counselled patience, but he himself held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any room for patience. Where was the scope for patience </w:t>
      </w:r>
      <w:r>
        <w:rPr>
          <w:rFonts w:ascii="Times" w:hAnsi="Times" w:eastAsia="Times"/>
          <w:b w:val="0"/>
          <w:i w:val="0"/>
          <w:color w:val="000000"/>
          <w:sz w:val="22"/>
        </w:rPr>
        <w:t>when Indians were actually being deprived of their rights?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meeting dispersed, a resolution expressing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British Indians in South Africa was moved by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Winterbottom, the Secretary of the Union of Ethical Societies,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With a vote of thanks to Mr. Ritch, the proceedings came to a </w:t>
      </w:r>
      <w:r>
        <w:rPr>
          <w:rFonts w:ascii="Times" w:hAnsi="Times" w:eastAsia="Times"/>
          <w:b w:val="0"/>
          <w:i w:val="0"/>
          <w:color w:val="000000"/>
          <w:sz w:val="22"/>
        </w:rPr>
        <w:t>close.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29-12-1906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DEPUTATION NOTES–IV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18,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completed, the Delegates left England by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mail-ship which carries this letter. In fact, this note is being written on </w:t>
      </w:r>
      <w:r>
        <w:rPr>
          <w:rFonts w:ascii="Times" w:hAnsi="Times" w:eastAsia="Times"/>
          <w:b w:val="0"/>
          <w:i w:val="0"/>
          <w:color w:val="000000"/>
          <w:sz w:val="22"/>
        </w:rPr>
        <w:t>board the steamer.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week will abide in our memory for ever. Every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strengthened our confidence that the mission on which the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>went to England would succeed.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M. P’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Mr. Morley’s reply, the Members of Parliament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alert. They thought that, if the Royal assent were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England’s prestige would suffer. They therefore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another meeting. Sir Charles Schwann, Mr. Cox and Mr. Scott </w:t>
      </w:r>
      <w:r>
        <w:rPr>
          <w:rFonts w:ascii="Times" w:hAnsi="Times" w:eastAsia="Times"/>
          <w:b w:val="0"/>
          <w:i w:val="0"/>
          <w:color w:val="000000"/>
          <w:sz w:val="22"/>
        </w:rPr>
        <w:t>busied themselves with this work. They asked us to issue circulars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meeting. These were got ready and despatched overnight.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meeting took place on Monday; and the Members resolved to wait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upon the Prime Minister and speak to him about the Ordinance.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 was appointed and it met Sir Henry Campbell-Bannerman.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Prime Minister said that he did not approve of the Ordinance,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he would speak to Lord Elgin on the matter. This provided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first reason for entertaining the hope of which we have spoken.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NTERVIEW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HURCHILL</w:t>
      </w:r>
    </w:p>
    <w:p>
      <w:pPr>
        <w:autoSpaceDN w:val="0"/>
        <w:autoSpaceDE w:val="0"/>
        <w:widowControl/>
        <w:spacing w:line="24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met Mr. Winston Churchill at the time fixed by him. He </w:t>
      </w:r>
      <w:r>
        <w:rPr>
          <w:rFonts w:ascii="Times" w:hAnsi="Times" w:eastAsia="Times"/>
          <w:b w:val="0"/>
          <w:i w:val="0"/>
          <w:color w:val="000000"/>
          <w:sz w:val="22"/>
        </w:rPr>
        <w:t>spoke nicely. He asked both of us whether we were not afraid of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ponsible government in case the Ordinance were refused assent.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worse act were to be passed by the new Government? We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could not imagine an act worse than the present Ordinance,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we had asked for refusal of assent leaving the future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itself. He then asked us to send him a brief note, covering,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foolscap sheet, of all that we had to say on this Ordinance,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Vrededorp Stands Ordinance’ and on the question as a whole.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read and consider it. Mr. Ally then reminded him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person who had been present at the Point to receive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Churchill on his return from the war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it was with the same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Churchill that he now pleaded for redress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Mr. Churchill smiled, patted Mr. Ally on the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 he would do all he could. This answer added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hopes. The brief account asked for by Mr. Churchill has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>sent to him.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NTERVIEW TO 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name of the Editor is Gardiner. When we repeated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whole story for his benefit, he promised to write strongly on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subject, and a poignant article was published the following day.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ARTY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ELL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>ISHERS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Delegates may be said to have done the last bit of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on the 29th. They gave a breakfast at Hotel Cecil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gentlemen who had helped them. At the breakfast, the idea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 was [formally] put forward. A fairly large number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persons was present. Lord Reay made a very good and powerful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speech. There were also other effective speeches. But as I intend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to “Letter to Private Secretary to Churchill”, 27-11-1906,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enclosure.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the Boer War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 separate account of the meeting and of the Committee,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say nothing more today.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ELEGATES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AREWELL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have sent a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thanks to the Press.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the Indian community did not want to fight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but wished to solve its problems amicably. When a blow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against the community, it had to use a shield to ward it off.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would, as far as possible, act with due deference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of the colonists. But at the same time, it would demand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detraction from the normal rights to which every </w:t>
      </w:r>
      <w:r>
        <w:rPr>
          <w:rFonts w:ascii="Times" w:hAnsi="Times" w:eastAsia="Times"/>
          <w:b w:val="0"/>
          <w:i w:val="0"/>
          <w:color w:val="000000"/>
          <w:sz w:val="22"/>
        </w:rPr>
        <w:t>citizen was entitled.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END</w:t>
      </w:r>
      <w:r>
        <w:rPr>
          <w:rFonts w:ascii="Times" w:hAnsi="Times" w:eastAsia="Times"/>
          <w:b w:val="0"/>
          <w:i w:val="0"/>
          <w:color w:val="000000"/>
          <w:sz w:val="20"/>
        </w:rPr>
        <w:t>-O</w:t>
      </w:r>
      <w:r>
        <w:rPr>
          <w:rFonts w:ascii="Times" w:hAnsi="Times" w:eastAsia="Times"/>
          <w:b w:val="0"/>
          <w:i w:val="0"/>
          <w:color w:val="000000"/>
          <w:sz w:val="16"/>
        </w:rPr>
        <w:t>FF</w:t>
      </w:r>
    </w:p>
    <w:p>
      <w:pPr>
        <w:autoSpaceDN w:val="0"/>
        <w:autoSpaceDE w:val="0"/>
        <w:widowControl/>
        <w:spacing w:line="26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left Waterloo station on December 1.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present to see them off were Sir Muncherji Bhownaggree, Mr. 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 Polak, Mr. Ritch, the two Godfrey brothers, Mr. Suliman Manga,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Mukerji, Mrs. Polak, Miss Smith, Mr. Simmonds, Prof. </w:t>
      </w:r>
      <w:r>
        <w:rPr>
          <w:rFonts w:ascii="Times" w:hAnsi="Times" w:eastAsia="Times"/>
          <w:b w:val="0"/>
          <w:i w:val="0"/>
          <w:color w:val="000000"/>
          <w:sz w:val="22"/>
        </w:rPr>
        <w:t>Parmanand and Mr. Ruthnum Pather.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HANKS FOR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ELP</w:t>
      </w:r>
    </w:p>
    <w:p>
      <w:pPr>
        <w:autoSpaceDN w:val="0"/>
        <w:autoSpaceDE w:val="0"/>
        <w:widowControl/>
        <w:spacing w:line="26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those among the public men who helped 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mentioned and they have been thanked. But it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thank those who helped us without any thought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known. Among them are Mr. Simmonds, Miss Lawson,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Godfrey, Mr. James Godfrey, Mr. Ritch, Mr. Manilal Mehta,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Adam Gool, Mr. Manga and Mr. Joseph Royeppen. Though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Simmonds and Miss Lawson received payment, they did not work </w:t>
      </w:r>
      <w:r>
        <w:rPr>
          <w:rFonts w:ascii="Times" w:hAnsi="Times" w:eastAsia="Times"/>
          <w:b w:val="0"/>
          <w:i w:val="0"/>
          <w:color w:val="000000"/>
          <w:sz w:val="22"/>
        </w:rPr>
        <w:t>merely as wageearners. They worked late into the night ungrudg-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ingly. The Godfrey brothers were in attendance everyday and assisted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Gool and Manga, too, came whenever there was need.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Ruthnum Pather, who is at present studying in England,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help us. But for all this help, the work of the M.P’s.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carried out as planned. The number of notices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M.P’s. alone was about 2,000. Anyone can realize the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been taken in sending these out. It is superfluous to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Ritch. His work is well known to the Indian community. Prof. </w:t>
      </w:r>
      <w:r>
        <w:rPr>
          <w:rFonts w:ascii="Times" w:hAnsi="Times" w:eastAsia="Times"/>
          <w:b w:val="0"/>
          <w:i w:val="0"/>
          <w:color w:val="000000"/>
          <w:sz w:val="22"/>
        </w:rPr>
        <w:t>Parmanand also gave us all the help that was needed.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Press”,30-11-1906.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ITCH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tabs>
          <w:tab w:pos="550" w:val="left"/>
          <w:tab w:pos="3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delivered a speech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 East India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>As I give an account of it separately, I do not write about it here.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ABLEGRAM AT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ADEIRA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finished our work, we left by s. s. </w:t>
      </w:r>
      <w:r>
        <w:rPr>
          <w:rFonts w:ascii="Times" w:hAnsi="Times" w:eastAsia="Times"/>
          <w:b w:val="0"/>
          <w:i/>
          <w:color w:val="000000"/>
          <w:sz w:val="22"/>
        </w:rPr>
        <w:t>Briton.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cablegrams when </w:t>
      </w:r>
      <w:r>
        <w:rPr>
          <w:rFonts w:ascii="Times" w:hAnsi="Times" w:eastAsia="Times"/>
          <w:b w:val="0"/>
          <w:i/>
          <w:color w:val="000000"/>
          <w:sz w:val="22"/>
        </w:rPr>
        <w:t>Briton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touched Madeira. One was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Ritch, and the other from Johannesburg. Both said that the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refused assent by Lord Elgin. This was more than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for. But God’s ways are inscrutable. Well-directed efforts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fruit. The case of the Indian community was just,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turned out to be favourable. It is a happy outcome,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exult over it. Much of the struggle still lies ahead.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has still to do much of its duty.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digest our victory only if we prove our worth. Otherwise, it will turn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out to be poison. We shall pursue these reflections later.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TRUGGLE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has asked for a written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Natal.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sent to him. The result will come to be known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time. The Committee that has been set up is left with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striving for Natal and Vrededorp. It will thus have little respite.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ONCLUDED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29-12-1906</w:t>
      </w:r>
    </w:p>
    <w:p>
      <w:pPr>
        <w:autoSpaceDN w:val="0"/>
        <w:autoSpaceDE w:val="0"/>
        <w:widowControl/>
        <w:spacing w:line="31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DEPUTATION’S THANKS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1906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have received as many as thirty messages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greetings from Durban in addition to a few from Mafeking.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write individually to all those who sent these, they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 messages with thanks. It is God who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thanked, not the Delegates who have done no more than their duty.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</w:t>
      </w:r>
      <w:r>
        <w:rPr>
          <w:rFonts w:ascii="Times" w:hAnsi="Times" w:eastAsia="Times"/>
          <w:b w:val="0"/>
          <w:i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>12</w:t>
      </w:r>
      <w:r>
        <w:rPr>
          <w:rFonts w:ascii="Times" w:hAnsi="Times" w:eastAsia="Times"/>
          <w:b w:val="0"/>
          <w:i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>1906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“Ritch's Speech at East India Association”, before 18-12-1906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to “Letter to Private Secretary to Lord Elgin”, 1-12-1906,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enclosure.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by Gandhiji to the Editor,-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Cape Town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arrival from England on December 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190. RESOLUTIONS AT RECEPTION 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06" w:lineRule="exact" w:before="166" w:after="0"/>
        <w:ind w:left="45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23,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RESOLUTION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meeting of the British Indians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further tenders its thanks to the several friends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helped the Delegates by their active support, and authorizes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of the British Indian Association and the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Hamidia Islamic Society to write to the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>letters of thanks.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RESOLUTION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3. This meeting of the British Indians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further places on record the respectful desire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work in co-operation with the European colonists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yield to their wishes in all reasonable ways and trust[s]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reciprocate the sentiment by helping the Indian settlers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 live in the Colony with self-respect and dignity,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enjoyment of those civic rights which all well-behaved citizens </w:t>
      </w:r>
      <w:r>
        <w:rPr>
          <w:rFonts w:ascii="Times" w:hAnsi="Times" w:eastAsia="Times"/>
          <w:b w:val="0"/>
          <w:i w:val="0"/>
          <w:color w:val="000000"/>
          <w:sz w:val="22"/>
        </w:rPr>
        <w:t>under civilized government have the right to possess.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29-12-1906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SPEECH AT RECEPTION</w:t>
      </w:r>
    </w:p>
    <w:p>
      <w:pPr>
        <w:autoSpaceDN w:val="0"/>
        <w:autoSpaceDE w:val="0"/>
        <w:widowControl/>
        <w:spacing w:line="27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following is a brief report of Gandhiji’s speech at a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reception given in his honour by Omar Haji Amod Zaveri at his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house:</w:t>
      </w:r>
    </w:p>
    <w:p>
      <w:pPr>
        <w:autoSpaceDN w:val="0"/>
        <w:autoSpaceDE w:val="0"/>
        <w:widowControl/>
        <w:spacing w:line="226" w:lineRule="exact" w:before="40" w:after="0"/>
        <w:ind w:left="459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26,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thanked everyone. He expressed appreciation of the help rendered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Mr. Ally, and added that they should not be overjoyed at the cancellation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Ordinance. The time had now come for all of them, Hindus and Muslims, to remain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united and to carry on a real struggle. He emphasized the need for everyone to remain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united in all such activity.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29-12-1906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their return to South Africa, Gandhiji and Ally were given a reception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Indian Association at the Hamidia Islamic Society Hall on December 23.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the addresses presented to them and to speeches eulogizing their services,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and Ally said, according to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that “their work had only just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commenced. They had to show to the European Colonists that the Indian claim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and reasonable and such as no sober Colonist would take exception to”.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resolution appear to have been drafted by Gandhiji.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Earlier, the meeting adopted Resolution I congratulating Gandhiji and Ally on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 of their mission. All the three resolutions were unanimously passed.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REPLY TO WELCOME ADDRESS AT VERULAM</w:t>
      </w:r>
    </w:p>
    <w:p>
      <w:pPr>
        <w:autoSpaceDN w:val="0"/>
        <w:autoSpaceDE w:val="0"/>
        <w:widowControl/>
        <w:spacing w:line="27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On December 29, 1906, the Indian community in Verulam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presented an address to Gandhiji and H. O. Ally. Replying to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address on behalf of Ally, who was not present, and himself, Gandhiji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said: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1906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of welcome to Mr. Ally and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sympathize with the labourers in their hardships. We did put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 fight when the [£3] tax was imposed on them. It is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get any redress in the matter. We cannot do much about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on Sundays. As desired by you, I shall convey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address and your thanks to Mr. Ally.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CABLE TO S.A.B.I. COMMITTEE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29, 1906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28, 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UEEN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NNE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S.W.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PLEASE</w:t>
      </w:r>
      <w:r>
        <w:rPr>
          <w:rFonts w:ascii="Times" w:hAnsi="Times" w:eastAsia="Times"/>
          <w:b w:val="0"/>
          <w:i w:val="0"/>
          <w:color w:val="000000"/>
          <w:sz w:val="16"/>
        </w:rPr>
        <w:t>MOVE</w:t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  <w:r>
        <w:rPr>
          <w:rFonts w:ascii="Times" w:hAnsi="Times" w:eastAsia="Times"/>
          <w:b w:val="0"/>
          <w:i w:val="0"/>
          <w:color w:val="000000"/>
          <w:sz w:val="16"/>
        </w:rPr>
        <w:t>REGARDING</w:t>
      </w:r>
      <w:r>
        <w:rPr>
          <w:rFonts w:ascii="Times" w:hAnsi="Times" w:eastAsia="Times"/>
          <w:b w:val="0"/>
          <w:i w:val="0"/>
          <w:color w:val="000000"/>
          <w:sz w:val="16"/>
        </w:rPr>
        <w:t>ORDINANCE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DEPURITION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0. 291, Vol. 291/Misc.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A RETROSPECT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our practice, during Christmas every year,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the position of Indians in South Africa. On this occasion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glad to be able to inform our readers of the success achieved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in the matter of the Transvaal Ordinance,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event of the year. As a result of Lord Elgin with </w:t>
      </w:r>
      <w:r>
        <w:rPr>
          <w:rFonts w:ascii="Times" w:hAnsi="Times" w:eastAsia="Times"/>
          <w:b w:val="0"/>
          <w:i w:val="0"/>
          <w:color w:val="000000"/>
          <w:sz w:val="22"/>
        </w:rPr>
        <w:t>holding assent to the Ordinance, it is not only the Transvaal Indians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Colonial Office Records show that this was the code word used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as Secretary of the Transvaal British Indian Association.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benefited, but the entire Indian community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has gone one step forward. The main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withholding sanction was, we believe, saving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stigma which the Ordinance was certain to have put on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 Imperial Government will not sanction any law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the Indians but not to the whites. If we are right in 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Vrededorp Stands Ordinance, which prohibits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any leases of Stands in Vrede dorp, should also be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sanction. And the Natal Municipalities Franchise Bill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likewise. The Natal Mercury has, however, drawn a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based on it the demand that, while the Transvaal is still a Crown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and so open to interference from the Imperial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legislation, Natal is a self-governing Colony and that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not interfere in its affairs. This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fallacious; for there is a clause in the Constitution of Natal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that all class legislation passed by the Natal parliament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approval of theImperial Government before it becomes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this clause is not a mere show-piece but meant really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Indian community, the argument of The Natal Mercury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valid. There is therefore every reason to expect that the Natal Bill </w:t>
      </w:r>
      <w:r>
        <w:rPr>
          <w:rFonts w:ascii="Times" w:hAnsi="Times" w:eastAsia="Times"/>
          <w:b w:val="0"/>
          <w:i w:val="0"/>
          <w:color w:val="000000"/>
          <w:sz w:val="22"/>
        </w:rPr>
        <w:t>too will be vetoed.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29-12-1906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OPPRESSION IN THE CAPE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come to our notice that, under the Cape Immigration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Indians, while taking out an immigration certificate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permit, furnish their photograph, pay a fee of £1 and, on occasion,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their right and left thumb-impressions as well. We have also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that this has gone on for some time past. We are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to learn this. It not only makes the Indians hang their heads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shame, but, if not stopped, it will have repercussions elsewhere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the cause of the entire Indian community in South Africa.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easy to remedy this evil. For, as we understand it, it is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properly enacted law; it is the immigration officer who,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a few Indians, has introduced this system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photographs. If, therefore, Indians meet the immigration officer,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redress may be possible. We are anxious to learn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effective measures have been taken in this regard without the least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delay. At one time the Asiatic Officer had introduced a similar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regulation in the Transvaal; but it had to be repealed when the Indian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community opposed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Moreover, it is found that these certificates will be valid for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year only. There is absolutely no reason why they should be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limited. To a man who has no knowledge of English but is a resident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Cape, a permanent certificate should be issued stating that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a right to return to the Cape. We are not prisoners released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parole that our certificates of freedom can be cancelled if we fail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return within a given period. The situation in the Cape is believed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better than that elsewhere. We appeal to the Cape leaders to keep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 that position by their diligence.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29-12-1906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REPLY TO WELCOME ADDRESS AT DURBAN</w:t>
      </w:r>
    </w:p>
    <w:p>
      <w:pPr>
        <w:autoSpaceDN w:val="0"/>
        <w:autoSpaceDE w:val="0"/>
        <w:widowControl/>
        <w:spacing w:line="27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 meeting of the Natal Indian Congress was held at Durban on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Tuesday, January 1, 1907, to present an address to Gandhiji and H.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O. Ally, with Dawad Mahomed in the chair. Gandhiji replied as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66" w:lineRule="exact" w:before="5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speak at length, as it is already late.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myself are very grateful to you for the kind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expressed about us. Unity is our greatest need here.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to obtain our just rights if we stand united and demand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politely but firmly. We could not have achieved anything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help we received from the people there. We have seen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is essentially just and we can find redress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through representations. But we should not be elated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success. Our struggle has just begun. Now it is up to us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[fruits of] victory. We have to explain things to the politicians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Before I conclude, I would appeal to all of you to do your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actively, with body, mind and wealth, for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197. SPEECH AT DINNER</w:t>
      </w:r>
    </w:p>
    <w:p>
      <w:pPr>
        <w:autoSpaceDN w:val="0"/>
        <w:autoSpaceDE w:val="0"/>
        <w:widowControl/>
        <w:spacing w:line="260" w:lineRule="exact" w:before="116" w:after="0"/>
        <w:ind w:left="10" w:right="2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On Wednesday, January 2, 1907, a dinner was given in honour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Gandhiji and Ally by Messrs M. C. Comroodeen &amp; Co. at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premises in Grey Street, Durban. The Manager of the firm spoke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occasion and Gandhiji and Ally replied. The following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combined report of </w:t>
      </w:r>
      <w:r>
        <w:rPr>
          <w:rFonts w:ascii="Times" w:hAnsi="Times" w:eastAsia="Times"/>
          <w:b w:val="0"/>
          <w:i/>
          <w:color w:val="000000"/>
          <w:sz w:val="22"/>
        </w:rPr>
        <w:t>their speeches:</w:t>
      </w:r>
    </w:p>
    <w:p>
      <w:pPr>
        <w:autoSpaceDN w:val="0"/>
        <w:autoSpaceDE w:val="0"/>
        <w:widowControl/>
        <w:spacing w:line="246" w:lineRule="exact" w:before="70" w:after="0"/>
        <w:ind w:left="487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Gandhi and Ally each replied, and narrated their work in London.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their stay, short as it was, they came in contact with all classes of men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humblest politician to the highest, including the Premier, and none of them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hearing the case put in such a reasonable light, grudged them their support, no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party he belonged to. To give some idea, the Delegates stated that 5,000 penny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stamps were used for their work in London. The Committee that had been formed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watch their affairs was composed of highly influential men, to whom they entrusted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case in South Africa. Strong and sincere promises of help had been given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both the Houses of Parliament, who were convinced of the moderation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demand, and the conciliatory spirit of their case. When the Ordinance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introduced, it was passed so hurriedly that all the protests were disregarded, and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 not seek any outside interference. They took the right course, and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prevailed. They had high hopes from the work of theCommittee. The great organ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public opinion,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 London, had opened its columns to discuss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case, and when the position was explicitly explained and understood, there was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reply, and that was that their grievance was just, modest, and reasonable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right-thinking human being. When they left the English shore, they had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hopes that redress would not be denied to them: and when, after some days,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Madeira they had a cable to say that the Ordinance had been disallowed.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Delegates asked the audience to conform to all their responsibilities as citizens,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every hope from British justice. The struggle had only just begun, but they </w:t>
      </w:r>
      <w:r>
        <w:rPr>
          <w:rFonts w:ascii="Times" w:hAnsi="Times" w:eastAsia="Times"/>
          <w:b w:val="0"/>
          <w:i w:val="0"/>
          <w:color w:val="000000"/>
          <w:sz w:val="18"/>
        </w:rPr>
        <w:t>did not despair of the future.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4-1-1907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198. REPLY TO MAHOMEDAN ASSOCIATION’S ADDRESS</w:t>
      </w:r>
    </w:p>
    <w:p>
      <w:pPr>
        <w:autoSpaceDN w:val="0"/>
        <w:autoSpaceDE w:val="0"/>
        <w:widowControl/>
        <w:spacing w:line="260" w:lineRule="exact" w:before="196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 well-attended meeting of the Mahomedan Association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held at Durban on Thursday, January 3, 1907, to present an address </w:t>
      </w:r>
      <w:r>
        <w:rPr>
          <w:rFonts w:ascii="Times" w:hAnsi="Times" w:eastAsia="Times"/>
          <w:b w:val="0"/>
          <w:i/>
          <w:color w:val="000000"/>
          <w:sz w:val="22"/>
        </w:rPr>
        <w:t>to Gandhiji and Ally with Osman Ahmed Effendi in the chair.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Gandhiji replied as follows: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[D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URBAN 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January 3,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associations have been founded recently.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to, they can do a great deal for the community.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associations should act as servants of these bodies,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masters. Only so can real service be rendered. Also we shall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strength and influence if the various associations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another. Moreover, the suggestion made by Mr. Paul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really deserves consideration. He also referred to the 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I am glad to say that I do not look upon it as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but as belonging to the community. I am sorry to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 India is trying to create disunity among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there. It would like to see us divided as it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thus can British rule in India be perpetuated. A cablegram is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in The Advertiser today, which we cannot accept as 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uine. It is certainly the Government which sends out these cablegrams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arranges such meetings. Many people want to know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our success [in London]. It lies in the perfect accord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between Mr. Ally and myself. Never were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between us. We have been successful only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with love and in concert, like father and son.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by all that, even though following different relig-ions,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remained united in our struggle. Secondly, truth andjustice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side. I believe God is always near me. He is never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May you also act in this faith. Believe that God is near you and </w:t>
      </w:r>
      <w:r>
        <w:rPr>
          <w:rFonts w:ascii="Times" w:hAnsi="Times" w:eastAsia="Times"/>
          <w:b w:val="0"/>
          <w:i w:val="0"/>
          <w:color w:val="000000"/>
          <w:sz w:val="22"/>
        </w:rPr>
        <w:t>always follow the truth. This is all I ask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you.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199. SPEECH AT DURBAN RECEPTION</w:t>
      </w:r>
    </w:p>
    <w:p>
      <w:pPr>
        <w:autoSpaceDN w:val="0"/>
        <w:autoSpaceDE w:val="0"/>
        <w:widowControl/>
        <w:spacing w:line="27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An address was presented to Gandhiji and Ally by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Mahomedan Association at the Indian Theatre in Victoria Street on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Thursday, January 3, 1907. In reply to the address and speeches by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Dawad Mahomed, Dada Abdulla and others, Gandhiji and Allyspoke. </w:t>
      </w:r>
      <w:r>
        <w:rPr>
          <w:rFonts w:ascii="Times" w:hAnsi="Times" w:eastAsia="Times"/>
          <w:b w:val="0"/>
          <w:i/>
          <w:color w:val="000000"/>
          <w:sz w:val="22"/>
        </w:rPr>
        <w:t>The following is a combined report of their speeches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6" w:lineRule="exact" w:before="0" w:after="0"/>
        <w:ind w:left="4870" w:right="0" w:firstLine="84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[D</w:t>
      </w:r>
      <w:r>
        <w:rPr>
          <w:rFonts w:ascii="Times" w:hAnsi="Times" w:eastAsia="Times"/>
          <w:b w:val="0"/>
          <w:i/>
          <w:color w:val="000000"/>
          <w:sz w:val="16"/>
        </w:rPr>
        <w:t>URBAN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Delegates spoke, each in their turn, on broad politics, further giving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a review of their hard work in England. They acknowledged the sterling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and important counsels given to them by Sir M. M. Bhownaggree,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his immense influence and long experience at their disposal, as did Mr. Ameer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Ali, ex-judge of the Calcutta Supreme Court. The importance of India as a precious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of the British Empire, with its 300,000,000 people who form a third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King-Emperor’s subjects, played a great part in their success.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was, at several meetings, asked whether they would allow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colonists to ill-treat undeservedly the sons of India, who fought their wars in China,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Africa, Somaliland, Soudan, and the frontiers of India; the people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loyalty could be gauged by remembering that a handful of white soldiers (about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78,000) was sufficient to guard the 300 millions of fellow-subjects in India,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they would like the representatives of the 13,000 British Indians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when they went back to India, to tell their kith and kin that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Emperor who ruled this vast Empire was unable to save them from undue humiliation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at the hands of narrow-minded white colonists? The instant reply of </w:t>
      </w:r>
      <w:r>
        <w:rPr>
          <w:rFonts w:ascii="Times" w:hAnsi="Times" w:eastAsia="Times"/>
          <w:b w:val="0"/>
          <w:i w:val="0"/>
          <w:color w:val="000000"/>
          <w:sz w:val="18"/>
        </w:rPr>
        <w:t>the enthusiastic audiences was strongly in the negative.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Gandhi and Ally convinced the Indian audience that they had returned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confident conviction from England that any reasonable and just grievance,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laid with moderation before the English rulers at Home, would not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unredressed; and, in conclusion, asked the members of the community to conform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laws and by-laws of the Government whether just or unjust, and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good citizens, as in them lay their own salvation. They must convince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white neighbours that their presence in South Africa was not unbeneficial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Colony, and they must work side by side with European colonists, who should always </w:t>
      </w:r>
      <w:r>
        <w:rPr>
          <w:rFonts w:ascii="Times" w:hAnsi="Times" w:eastAsia="Times"/>
          <w:b w:val="0"/>
          <w:i w:val="0"/>
          <w:color w:val="000000"/>
          <w:sz w:val="18"/>
        </w:rPr>
        <w:t>be honoured as the predominant race.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8-1-1907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REPORT OF SUPERINTENDENT OF EDUCATION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annual report recently published, the Superintendent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Natal has said that whatever education is given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Indians] is provided by the Government at its own expense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does nothing in the matter. The charge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partly, though not entirely, justified. Besides running a Madressa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Umgeni and one or two other private schools,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makes small occasional contributions towards the education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Hence we cannot admit the charge of the Superintendent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in which he has made it. But it will have to be admitted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to his shame that the charge is on the whole 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Madressa there is plenty of scope for improvement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enthusiasm. We are firmly of the view that, just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provision in every Madressa for the teaching of Arabic,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 be provision for secular or practical education, that is,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English and Gujarati or any other Indian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whatever teaching there is in Arabic is mostly parrot-like;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it is learning by rote withoutunderstanding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On this point, we would advise our Muslim brethren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example of Egypt. There education is imparted inArabic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childhood, but with comprehension of the meaning, so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speak Arabic and understand what they read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age. This is also true of other education in the Egyptian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Madressa. If this reform is carried out in every Indian Madressa,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children will receive some education without difficulty.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we cannot but confess that the leaders of thecommunity have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backward.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Madressa, there is so little by way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facilities, and the Indian community has been so careless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whatever charge is made against us on this count.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us to pass on the blame to others by saying that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does nothing for education. It is as much our duty as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provide for education. If the Government fails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that is no reason for us to follow suit. On the contrary,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nothing for education, the responsibility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becomes all the greater. We are therefore constra-</w:t>
      </w:r>
      <w:r>
        <w:rPr>
          <w:rFonts w:ascii="Times" w:hAnsi="Times" w:eastAsia="Times"/>
          <w:b w:val="0"/>
          <w:i w:val="0"/>
          <w:color w:val="000000"/>
          <w:sz w:val="22"/>
        </w:rPr>
        <w:t>ined to say that the above charge is quite justified.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it is easy to be critical but difficult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and apply them. But we shall be able to take a step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we admit that we have been guilty. Three things are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meeting the problem. The first thing is buildings and equipment. </w:t>
      </w:r>
      <w:r>
        <w:rPr>
          <w:rFonts w:ascii="Times" w:hAnsi="Times" w:eastAsia="Times"/>
          <w:b w:val="0"/>
          <w:i w:val="0"/>
          <w:color w:val="000000"/>
          <w:sz w:val="22"/>
        </w:rPr>
        <w:t>In this matter, only the well-to-do can do much.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thing to be done is that, just as the rich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money, so also ought educated Indians to place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at the disposal of the community, free of charge or 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of charge. Making money is not the object of education.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>Roman Catholic community is foremost in the world in the matter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it is so because it has from the beginning decided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to be engaged in teaching should give their services free,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only what is necessary for their maintenance. Besides,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mature age and unmarried, so that they are able to devote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time to the single job of teaching. We may or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that level, but there is no doubt that we ought to take a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example. Even those who have received but moderate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will do well to think over these suggestions.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later and in detail in what manner educated people can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and without much trouble.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remedy lies in the hands of the parents. If among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 parents had been eager to see their children educated,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made the necessary provision somehow, and means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found easily enough for the two measures suggested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Indian parents are backward in this respect, and to us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humiliation. We cannot find a single period in history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uneducated people has become prosperous. It is not that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necessary only in modern times; it has always been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form has changed. The kind of education, which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without now, was not absolutely necessary in olden days.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 people without modern education will fall behind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end; not only that, it would not even be surprising if such 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destroyed altogether. Be that as it may, it is certain that,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we put up for our rights, the condition of Indians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what it ought to be as long as we remain backward in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201. INDIAN NATIONAL CONGRESS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prominent people who formerly used to ignore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took notice of its session this year. The main reason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storm that is raging in Bengal at present. Reuter has sent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to the newspapers here. This is the first time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received such publicity. The session has also produced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this year. The address by the Grand Old Man of India is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‘‘Duty of Educated Indians’’,19-1-1907.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forceful and effective. His words deserve to be enshrined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The substance of the address is that India will not prosper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wake up and become united. To put it differently, it means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our hands to achieve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prosper and to preserve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we value. On an earlier occasion we mentioned Mr. Asquith’s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women of Great Britain that, if all of them demanded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franchise, it could not but be granted. We must therefore realize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us here, people in England too have difficulty in obtaining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There, the people can secure their demands with less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so is not because they are white, but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united in their demands and, if these are rejected,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trouble for the rulers. When the South Africa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formed in England, Dr. Oldfield said that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were dear to the British people. Under British rule, 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not to be had without some show of strength, whether of the 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sword, or of money. For our part we are to use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that comes from unity and truth. That is to say, our bondage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can cease this day, if all the people unite in their demands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 to suffer any hardships that may befall them. These </w:t>
      </w:r>
      <w:r>
        <w:rPr>
          <w:rFonts w:ascii="Times" w:hAnsi="Times" w:eastAsia="Times"/>
          <w:b w:val="0"/>
          <w:i w:val="0"/>
          <w:color w:val="000000"/>
          <w:sz w:val="22"/>
        </w:rPr>
        <w:t>thoughts, which relate to India, will also be useful to us 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202. TOBACCO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written now and again in these columns about the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smoking or chewing tobacco. The evil effects of tobacco,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realization of them grows, have alarmed many great men.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Major-General Baden-Powell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Mafeking, addressing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schoolboys in Liverpool, said that many of the world’s best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non-smokers. Basset, the football player, Grace, the cricketeer,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Henlane, the great rower, Weston, the walking champion, Tej, the golf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star, Taylor, the great hunter, Celloo, the famous hiker, are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non-smokers. When Baden-Powell’s stock of tobacco ran out,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at Mafeking addicted to tobacco became absolutely useless,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were helpless if they could not smoke. Thus smoking makes </w:t>
      </w:r>
      <w:r>
        <w:rPr>
          <w:rFonts w:ascii="Times" w:hAnsi="Times" w:eastAsia="Times"/>
          <w:b w:val="0"/>
          <w:i w:val="0"/>
          <w:color w:val="000000"/>
          <w:sz w:val="22"/>
        </w:rPr>
        <w:t>of man a slave. In England, it is said, addicts to smoking are quite</w:t>
      </w:r>
    </w:p>
    <w:p>
      <w:pPr>
        <w:autoSpaceDN w:val="0"/>
        <w:autoSpaceDE w:val="0"/>
        <w:widowControl/>
        <w:spacing w:line="240" w:lineRule="exact" w:before="4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(1857-1941); founder of the Boy Scouts and Girl Guides organizations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those around them. The evil effects of this habit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very dangerous when it spreads among juveniles. They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 and commit other crimes. They deceive their parents and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health. They become irritable, and by the time they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adults, they lose their strength of mind. The habit of smoking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as much among Indians as among Europeans. However,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adding to our many ills if educated Indians lose their sanity and </w:t>
      </w:r>
      <w:r>
        <w:rPr>
          <w:rFonts w:ascii="Times" w:hAnsi="Times" w:eastAsia="Times"/>
          <w:b w:val="0"/>
          <w:i w:val="0"/>
          <w:color w:val="000000"/>
          <w:sz w:val="22"/>
        </w:rPr>
        <w:t>take to smoking.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BOOKS TO BE PUBLISHED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intend to publish translations or summaries of Englishbooks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not yet been translated in India, but which are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use, more or less, to all Indian readers. Considering that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our readers are Muslims, we are thinking of publishing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celebrated Mr. Justice Ameer Ali’s book on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came out some time ago. Justice Ameer Ali has given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translate it. The consent of the publishers is yet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had. If that also is received and if the idea is favoured by our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prepared to encourage us, we intend to publish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</w:t>
      </w:r>
      <w:r>
        <w:rPr>
          <w:rFonts w:ascii="Times" w:hAnsi="Times" w:eastAsia="Times"/>
          <w:b w:val="0"/>
          <w:i/>
          <w:color w:val="000000"/>
          <w:sz w:val="22"/>
        </w:rPr>
        <w:t>The Spirit of Islam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book form. We must saythat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Ameer Ali’s book has won fame throughout the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read by every Muslim, indeed by every Indian.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be learnt from it. We shall gratefully bear in mind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our readers may have to make. The suggestions, it is </w:t>
      </w:r>
      <w:r>
        <w:rPr>
          <w:rFonts w:ascii="Times" w:hAnsi="Times" w:eastAsia="Times"/>
          <w:b w:val="0"/>
          <w:i w:val="0"/>
          <w:color w:val="000000"/>
          <w:sz w:val="22"/>
        </w:rPr>
        <w:t>requested, should be brief and legibly written.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5-1-1907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FRAGMENT OF LETTER TO CHHAGANLAL GANDHI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6" w:lineRule="exact" w:before="106" w:after="0"/>
        <w:ind w:left="42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>January 5,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sums must have already been credited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>account in the statements sent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Bhabha of Volksrust tells me that you still continue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advertisement bill to him. He has already paid it and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also has been credited here.</w:t>
      </w:r>
    </w:p>
    <w:p>
      <w:pPr>
        <w:autoSpaceDN w:val="0"/>
        <w:autoSpaceDE w:val="0"/>
        <w:widowControl/>
        <w:spacing w:line="26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Kalyandas is now busy recovering the dues here.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complain that they do not get Indian Opinion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enclosed copies were sent in a single wrapper. You will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postal stamp on Desai’s copy has not been defaced. You may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Kalyandas believes that some of our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the stamp and use 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there pack the copies and stick the wrappers carelessly,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therefore fall apart and the papers get lost. I am writing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also about this. We ought to be very careful. I think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someone to supervise the work of wrapping. You may discuss this </w:t>
      </w:r>
      <w:r>
        <w:rPr>
          <w:rFonts w:ascii="Times" w:hAnsi="Times" w:eastAsia="Times"/>
          <w:b w:val="0"/>
          <w:i w:val="0"/>
          <w:color w:val="000000"/>
          <w:sz w:val="22"/>
        </w:rPr>
        <w:t>with others there.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write about the London Letter. I shall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of India also. We are bound by a contract with Reuter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so we can make an alternative arrangement only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the three months. I am, however, moving in the matter straightaway.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Mania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me. Let me know what he reads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guidance. I sent all the matter I could. Let me know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it was enough. If you have received anything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Justice Ameer Ali’s book, send it on to me.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hand. S.N. 6071</w:t>
      </w:r>
    </w:p>
    <w:p>
      <w:pPr>
        <w:autoSpaceDN w:val="0"/>
        <w:autoSpaceDE w:val="0"/>
        <w:widowControl/>
        <w:spacing w:line="220" w:lineRule="exact" w:before="2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three sheets of this letter, the first is missing. From the contents,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it isclear that it was addressed to Chhaganlal Gandhi at Phoenix.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Justice Ameer Ali's book in the last paragraph would suggest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was written about January 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Apparently, the stamped packet containing Desai's copy was itself wrapped </w:t>
      </w:r>
      <w:r>
        <w:rPr>
          <w:rFonts w:ascii="Times" w:hAnsi="Times" w:eastAsia="Times"/>
          <w:b w:val="0"/>
          <w:i w:val="0"/>
          <w:color w:val="000000"/>
          <w:sz w:val="18"/>
        </w:rPr>
        <w:t>in another stamped packet containing someone else's copy.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Manilal, Gandhiji's second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may be to the publisher's permission which was awaited;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FRAGMENT OF LETTER TO CHHAGANLAL GANDHI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About January 5, 1907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[MY DEAR CHHAGANLAL,]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in the list of subscribers sent by you for collection,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K. M. Kagdi, Box 296. I remember having sent the name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he tells me that he never received a single copy. He clears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 everyday, but does not receive any. Will you kindly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enquiries? If we have been sending the paper, collection is easy. If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drop this collection. You may, however, commence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paper from the date of this letter, if it has not been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I have looked through the printed list sent by you, and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find the name there earlier.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try not to take Manilal from the English desk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It is necessary to give him regular training. There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>deal of force in Mr. West’s argument with regard to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6085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SUPERINTENDENT ALEXANDER</w:t>
      </w:r>
    </w:p>
    <w:p>
      <w:pPr>
        <w:autoSpaceDN w:val="0"/>
        <w:tabs>
          <w:tab w:pos="550" w:val="left"/>
          <w:tab w:pos="1910" w:val="left"/>
          <w:tab w:pos="4170" w:val="left"/>
          <w:tab w:pos="4990" w:val="left"/>
          <w:tab w:pos="5570" w:val="left"/>
          <w:tab w:pos="619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Alexander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till now the [Police] Superintendent of Durban, </w:t>
      </w:r>
      <w:r>
        <w:rPr>
          <w:rFonts w:ascii="Times" w:hAnsi="Times" w:eastAsia="Times"/>
          <w:b w:val="0"/>
          <w:i w:val="0"/>
          <w:color w:val="000000"/>
          <w:sz w:val="22"/>
        </w:rPr>
        <w:t>has left his post. He has received much honour in Durban in recogn-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ition of his excellent services. He was very kind to the Indians.To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appreciation of the Durban Indian community there 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hear, a move to present him with an address. We would advise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no delay and the matter be taken in hand immedia-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tely. We hope that Mr. Donovan, who has been appointed 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Alexander’s place, will continue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</w:t>
      </w:r>
      <w:r>
        <w:rPr>
          <w:rFonts w:ascii="Times" w:hAnsi="Times" w:eastAsia="Times"/>
          <w:b w:val="0"/>
          <w:i w:val="0"/>
          <w:color w:val="000000"/>
          <w:sz w:val="22"/>
        </w:rPr>
        <w:t>justiceimpartially.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5-1-1907</w:t>
      </w:r>
    </w:p>
    <w:p>
      <w:pPr>
        <w:autoSpaceDN w:val="0"/>
        <w:autoSpaceDE w:val="0"/>
        <w:widowControl/>
        <w:spacing w:line="220" w:lineRule="exact" w:before="4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incomplete letter bears neither a date nor an address. From the contents,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it is clear that it was addressed to Chhaganlal Gandhi. It refers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of dues, which was being seriously undertaken at Phoenix about this time.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Manilal's studies and the collection of dues are discussed in this as well as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letter.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this officer who came to Gandhiji's rescue when in 1897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mobbed at Durban. </w:t>
      </w:r>
      <w:r>
        <w:rPr>
          <w:rFonts w:ascii="Times" w:hAnsi="Times" w:eastAsia="Times"/>
          <w:b w:val="0"/>
          <w:i/>
          <w:color w:val="000000"/>
          <w:sz w:val="16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15-3-1897, Appendix-O; also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III, Ch. III.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REASONABLE SUGGESTION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Cape Argus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Cape Town, commenting on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suggests that the different governments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consult with the Indian leaders with a view to finding a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problem in South Africa.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says further that,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done, both Britain and India will probably suffer.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suggestion, made as it is for the first time by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journal. If proper steps are immediately taken, it is likely to be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The suggestion shows that the withholding of assent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Ordinance has had a somewhat salutary effect on the mind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population all over South Africa. We have discussed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greater detail in our English article, and we hope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good will come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5-1-1907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ETHICAL RELIGION-I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60" w:lineRule="exact" w:before="6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propose, during the next few weeks, to write a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on this subject for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Hypocrisy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increased in the world. Whatever a man’s religion, he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its outward form and fails in his real duty. In our crazy </w:t>
      </w:r>
      <w:r>
        <w:rPr>
          <w:rFonts w:ascii="Times" w:hAnsi="Times" w:eastAsia="Times"/>
          <w:b w:val="0"/>
          <w:i w:val="0"/>
          <w:color w:val="000000"/>
          <w:sz w:val="22"/>
        </w:rPr>
        <w:t>pursuit of wealth, we seldom think of the harm we cause, or are likely</w:t>
      </w:r>
    </w:p>
    <w:p>
      <w:pPr>
        <w:autoSpaceDN w:val="0"/>
        <w:autoSpaceDE w:val="0"/>
        <w:widowControl/>
        <w:spacing w:line="220" w:lineRule="exact" w:before="36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Cape Argus, commenting on the situation created by the suspension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Asiatic Law Amendment Ordinance, said: “We would have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everywhere take counsel with the leaders of the Indian community.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put to these men that they cannot expect white colonists to stand by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the very texture of the community quickly transformed by an Indian influx;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 regulations should be arrived at by which undue hardship on the men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here could be avoided. It is by some such compromise only that we can avoid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conflict, good for neither Briton nor Indian.” Commenting on this in its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editorial columns,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(5-1-1907) described it as “A Wise Suggestion”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argued that “British Indians in South Africa have [always] accepted the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>of restriction of Indian immigration along non-racial lines’’.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and the subsequent seven articles of the same title, Gandhiji summarized,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Gujarati, </w:t>
      </w:r>
      <w:r>
        <w:rPr>
          <w:rFonts w:ascii="Times" w:hAnsi="Times" w:eastAsia="Times"/>
          <w:b w:val="0"/>
          <w:i/>
          <w:color w:val="000000"/>
          <w:sz w:val="18"/>
        </w:rPr>
        <w:t>Ethical religion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William MacIntyre Salter, the founder of the Society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Ethical Culture, Chicago. The book, one of a series issued by the Rationalist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was published in America in March 1889 and later in England in 1905. In the </w:t>
      </w:r>
      <w:r>
        <w:rPr>
          <w:rFonts w:ascii="Times" w:hAnsi="Times" w:eastAsia="Times"/>
          <w:b w:val="0"/>
          <w:i w:val="0"/>
          <w:color w:val="000000"/>
          <w:sz w:val="18"/>
        </w:rPr>
        <w:t>Gujarati series, Gandhiji summarized only eight of the fifteen chapters.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cause, to others. Women in Europe do not hesitate in the least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soft [kid] gloves even though these are made by killing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tender animals. It is known the world over how Mr. Rockefeller,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the richest man in the world, violated many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in amassing his fortune. It is because such conditions prevail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them that many people in Europe and America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against religion. They argue that, if any religion worth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existed in the world, the inordinate wickedness that is rampant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round would not be there. This is a mistaken view. As it is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workman to quarrel with his tools and not try to look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faults, so, instead of thinking of the wickedness in themselves,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brand religion itself as humbug and go on acting and living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>please.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this trend and fearing that, if all religions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destroyed, a great calamity may befall the world and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the moral path altogether, many Americans anal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forward to try, in a variety of ways, to bring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back to that path.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Society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founded which has shown, after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investigat-ion of all religions, that not only do all of them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but they are based for the most part on; ethical principles;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one’s duty to obey the laws of ethics whether or not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professes a religion; and that men who would not obey them could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 either to themselves or to others, in this world or the next.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these societies is to influence those who have led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upon all religions because of the prevailing hypocrisy.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the fundamentals of all religions, discuss and write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ethical principles common to them and live up to them. This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call Ethical Religion. It is not among the aims of these societies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criticize any religion. Men professing all religions can, and do,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societies. The advantage of such a society is that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their own faith more strictly and pay greater attention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teaching. They firmly believe that man ought to abide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morality and that if he does not, it mean an end to all order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 and ultimate destruction.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 Salter, a learned American, has published a book on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subject, which is excellent. Though it does not deal with any religion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Society for Ethical Culture, Chicago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such, it contains teachings of universal application. We shall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substance of these teachings every week. All that needs to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author is that he practises whatever he advises others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only appeal to the reader to try to live up to those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precepts that appeal to him. Then only may we regard our efforts as </w:t>
      </w:r>
      <w:r>
        <w:rPr>
          <w:rFonts w:ascii="Times" w:hAnsi="Times" w:eastAsia="Times"/>
          <w:b w:val="0"/>
          <w:i w:val="0"/>
          <w:color w:val="000000"/>
          <w:sz w:val="22"/>
        </w:rPr>
        <w:t>having been fruitful.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moral nature of man by which he rises to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thoughts. The different sciences show us the world as it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Ethics tells us what it ought to be. It enables man to know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act. Man has two windows to his mind: through one he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self as it is; through the other, he can see what it ought to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task to analyse and explore the body, the brain and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 separately; but if we stop here, we derive no benefit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scientific knowledge. It is necessary to know about the evil effects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injustice, wickedness, vanity and the like, and the disaster they spell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three are found together. And mere knowledge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it should be followed by appropriate action. An ethical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 architect’s plan. The plan shows how the building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constructed; but it becomes useless if the building is not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Similarly, an ethical idea is useless so long as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suitable action. There are many who memorize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precepts and preach sermons, but they neither practise them nor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mean to do so. There are some who believe that moral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intended to be practised in this world; they are meant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world—the world which lies beyond death. A great thinker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“If you wish to attain perfection, you must begin from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live according to the laws of morality at any cost.”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scared away by such thoughts; on the contrary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glad to live up to them, considering our responsibility in the matter.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“Certainly, cousin,” said the gallant Earl of Pembroke, on coming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Earl of Derby before Aubercoche and finding the battle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won, “you have neither been courteous nor behaved honour-ably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my enemies without waiting for me, seeing that you had sent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me”. Only when there is such readiness to accept moral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>will men tread the path of virtue.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omnipotent, He is perfect. There are no limits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mercy, to His goodness and to His justice. If this is so, how can we, His </w:t>
      </w:r>
      <w:r>
        <w:rPr>
          <w:rFonts w:ascii="Times" w:hAnsi="Times" w:eastAsia="Times"/>
          <w:b w:val="0"/>
          <w:i w:val="0"/>
          <w:color w:val="000000"/>
          <w:sz w:val="22"/>
        </w:rPr>
        <w:t>bond slaves, stray at all from the moral path? It is no fault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ethical principles if one following them should fail. However, those </w:t>
      </w:r>
      <w:r>
        <w:rPr>
          <w:rFonts w:ascii="Times" w:hAnsi="Times" w:eastAsia="Times"/>
          <w:b w:val="0"/>
          <w:i w:val="0"/>
          <w:color w:val="000000"/>
          <w:sz w:val="22"/>
        </w:rPr>
        <w:t>committing a breach of morality have only themselves to blame.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path of morality there is no such thing as reward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behaviour. If a man does some good deed, he does not do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applause, he does it because he must. For him doing good is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kind of food, if one may compare food and goodness.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should give him an opportunity to do a good deed,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grateful just as a starving man would be grateful to the giver of </w:t>
      </w:r>
      <w:r>
        <w:rPr>
          <w:rFonts w:ascii="Times" w:hAnsi="Times" w:eastAsia="Times"/>
          <w:b w:val="0"/>
          <w:i w:val="0"/>
          <w:color w:val="000000"/>
          <w:sz w:val="22"/>
        </w:rPr>
        <w:t>food and bless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ethical religion, of which we have spoken,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cultivation of gentlemanliness. It does mean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little more diligent, a little better educated, a little cleaner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neater, etc. All this is no doubt included in it, but it touches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fringe of ethical religion. Many more things have to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if he would walk along this path; and he has to do them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duty, knowing them to be a part of his nature, not for </w:t>
      </w:r>
      <w:r>
        <w:rPr>
          <w:rFonts w:ascii="Times" w:hAnsi="Times" w:eastAsia="Times"/>
          <w:b w:val="0"/>
          <w:i w:val="0"/>
          <w:color w:val="000000"/>
          <w:sz w:val="22"/>
        </w:rPr>
        <w:t>gaining any worldly benefit.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CHHAGANLAL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1907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Secretary of the Hamidia [Islamic Society] again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its regulations. He lays the blame on you,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proofs were sent after two months! Is this right?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>promised to return the proofs and the report on Friday.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forget that you are to send me a list of simple books in </w:t>
      </w:r>
      <w:r>
        <w:rPr>
          <w:rFonts w:ascii="Times" w:hAnsi="Times" w:eastAsia="Times"/>
          <w:b w:val="0"/>
          <w:i w:val="0"/>
          <w:color w:val="000000"/>
          <w:sz w:val="22"/>
        </w:rPr>
        <w:t>Hindi and Tamil.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men from whom no advertisements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received, and some others as well. Let me know what happens.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also sending some matter.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4681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CHHAGANLAL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1907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well understand how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I know, too, that you cannot leave Phoenix. It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Kalyandas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so enthusiastic that a long programme has been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him. All the same, he will be there on the 19th at the latest.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instruct him to reach on the 18th. He will leave tomorrow.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on, he could clear the entire Johannesburg list. I will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Suleman Ismail’s advertisement. Do not take it out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sending a letter from Suleman Essop. It carries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comments. Print only these. The letter is not to be printed.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send is being kept in a separate jacket or in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>manner that it does not get mislaid.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the following names as new subscribers. Hemchand will </w:t>
      </w:r>
      <w:r>
        <w:rPr>
          <w:rFonts w:ascii="Times" w:hAnsi="Times" w:eastAsia="Times"/>
          <w:b w:val="0"/>
          <w:i w:val="0"/>
          <w:color w:val="000000"/>
          <w:sz w:val="22"/>
        </w:rPr>
        <w:t>send a credit note when their subscriptions are received 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V. Naidoo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Wellington, C.C.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Messrs K. U. Naidoo &amp; Co.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Robertson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copies of the last three or four issues to both. But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subscribers from January only. See that everyone who arrives </w:t>
      </w:r>
      <w:r>
        <w:rPr>
          <w:rFonts w:ascii="Times" w:hAnsi="Times" w:eastAsia="Times"/>
          <w:b w:val="0"/>
          <w:i w:val="0"/>
          <w:color w:val="000000"/>
          <w:sz w:val="22"/>
        </w:rPr>
        <w:t>in Phoenix feels at home.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3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at your convenience the expenditure at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account, and also ask Miss West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give the figure.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4682</w:t>
      </w:r>
    </w:p>
    <w:p>
      <w:pPr>
        <w:autoSpaceDN w:val="0"/>
        <w:autoSpaceDE w:val="0"/>
        <w:widowControl/>
        <w:spacing w:line="220" w:lineRule="exact" w:before="96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Kalyandas Jagmohandas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Ada West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“THE OUTLOOK”</w:t>
      </w:r>
    </w:p>
    <w:p>
      <w:pPr>
        <w:autoSpaceDN w:val="0"/>
        <w:autoSpaceDE w:val="0"/>
        <w:widowControl/>
        <w:spacing w:line="246" w:lineRule="exact" w:before="146" w:after="0"/>
        <w:ind w:left="407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12,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OUTLOOK</w:t>
      </w:r>
    </w:p>
    <w:p>
      <w:pPr>
        <w:autoSpaceDN w:val="0"/>
        <w:autoSpaceDE w:val="0"/>
        <w:widowControl/>
        <w:spacing w:line="212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congratulate you on having recognized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leader on “British Indians in the Transvaal” in your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November 24 the Imperial importance of the question? And may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point out that you have, in justifying the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the Europeans, done, no doubt unconsciously, an injustice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in a twofold manner?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in my humble opinion, you have missed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You seem to think that Indians on the one hand demand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door for an unrestricted influx of their countrymen,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colonists on the other, from an instinct of self- preservation,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that the door should be tightly closed. Such, however,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case. Indians ask for the ordinary civil rights enjoyed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beings, except criminals, in any civilized state. They admit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restriction of further immi-gration of their brethren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lines even as adopted by Aust-ralia, but they say,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that they may not be restricted solely because theyare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Indians. If Imperia-lism has any meaning, how can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be taken to a position such as above?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sir, will admit that even a self-governing colony, so long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 to remain a part of the Empire, may not go so far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 and ill-treat those whom it finds settled within its borders on </w:t>
      </w:r>
      <w:r>
        <w:rPr>
          <w:rFonts w:ascii="Times" w:hAnsi="Times" w:eastAsia="Times"/>
          <w:b w:val="0"/>
          <w:i w:val="0"/>
          <w:color w:val="000000"/>
          <w:sz w:val="22"/>
        </w:rPr>
        <w:t>assumption of self-governing powers.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you talk of the necessity of sacrifice of a “principle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logic” (as you are pleased to term it) to the principle of “high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expediency”. To me, it is not logic so much as morality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on the altar of expediency; but assuming that a logical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principle may be so sacrificed, what is “higher expediency”?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wanton wounding of the susceptibilities of a finely strung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loyal community like the millions of India, or a firm refusal on </w:t>
      </w:r>
      <w:r>
        <w:rPr>
          <w:rFonts w:ascii="Times" w:hAnsi="Times" w:eastAsia="Times"/>
          <w:b w:val="0"/>
          <w:i w:val="0"/>
          <w:color w:val="000000"/>
          <w:sz w:val="22"/>
        </w:rPr>
        <w:t>the part of the Imperial watchdog sitting, inLord Milner’s language,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watch-tower, and sweeping the whole horizon before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an unreasoning and unreasonable colour prejudice. 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incidentally mention the Treaty of Vereeniging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your attention to the fact that, even if the term “Native” as used 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to include British Indians, it merely suspends a considera-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 granting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to the “Natives”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establishment of responsible government in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have, however, in unmistakable language stated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aspire, at any rate at the present stage, to political power.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12-1-1907</w:t>
      </w:r>
    </w:p>
    <w:p>
      <w:pPr>
        <w:autoSpaceDN w:val="0"/>
        <w:autoSpaceDE w:val="0"/>
        <w:widowControl/>
        <w:spacing w:line="220" w:lineRule="exact" w:before="86" w:after="0"/>
        <w:ind w:left="0" w:right="4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2" w:lineRule="exact" w:before="2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212. QUINN’S SPEECH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Quinn’s speech, as reported by our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deserves attention. It shows that the white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altogether in the dark about our conditions. Mr. Quinn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Asiatic Ordinance would have prevented the entry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permits; (2) there are many Indians who have entered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without permits; (3) the Transvaal law would also have served </w:t>
      </w:r>
      <w:r>
        <w:rPr>
          <w:rFonts w:ascii="Times" w:hAnsi="Times" w:eastAsia="Times"/>
          <w:b w:val="0"/>
          <w:i w:val="0"/>
          <w:color w:val="000000"/>
          <w:sz w:val="22"/>
        </w:rPr>
        <w:t>to check Indian trade.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statements are incorrect. The Transvaal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disallowed would not have prevented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permitless Indians. The only law that can prevent the entry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is the Peace Preservation Ordinance. Also it is not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Indians enter without permits. Recent cases show that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prevented from doing so. Furthermore, every one knows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Asiatic Ordinance had no bearing on Indian trade.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same, it should be borne in mind that harm is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Indian community to the extent that some try to enter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or with forged ones. Those engaged in such activities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desist from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Above all, leading Indians should do all they can to remove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Signed between the Boers and the British Government in 1902, it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and the Orange River Colony under British rule.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‘‘Johannesburg Letter’’, 12-1-1907.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misunderstanding among the white population. A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is the incident that occurred in the house of Mr. Dawad </w:t>
      </w:r>
      <w:r>
        <w:rPr>
          <w:rFonts w:ascii="Times" w:hAnsi="Times" w:eastAsia="Times"/>
          <w:b w:val="0"/>
          <w:i w:val="0"/>
          <w:color w:val="000000"/>
          <w:sz w:val="22"/>
        </w:rPr>
        <w:t>Mahomed, which we mention elsewhere.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VREDEDORP ORDINANCE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seen from our Johannesburg Letter that the Vrededorp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has been passed.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there is a danger of Vrededorp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having to leave the place. Now that the Ordin-ance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the Indian community should realize that there is much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ahead, and that it will have to put up a hard fight. If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was cancelled, it was only because the matter was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in England. The same telegram which brought us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passing of the Vrededorp Ordinance also says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London is working hard in the matter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Bill. It remains to be seen what the result will be.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be, one thing at least is proved by this: the Committee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formed in England should be strengthened and supported energeti-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cally. It certainly ought not to be wound up. We invite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reader to the summary of Mr. Ritch’s first letter published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If the Committee continues to work in that manner,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>chance of our profiting a great deal.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Ordinance [business] also shows that there is nothing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self-help in any matter whatever. That is, as long as we do not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be done in South Africa, we cannot hope for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What our duty is in South Africa, we shall consider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occasion.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12-1-1907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However, the ‘‘Johannesburg Letter’’ (12-1-1907) does not mention the </w:t>
      </w:r>
      <w:r>
        <w:rPr>
          <w:rFonts w:ascii="Times" w:hAnsi="Times" w:eastAsia="Times"/>
          <w:b w:val="0"/>
          <w:i w:val="0"/>
          <w:color w:val="000000"/>
          <w:sz w:val="18"/>
        </w:rPr>
        <w:t>Vrededorp Ordinance.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‘‘Natal Licensing Act’’, 26-1-1907.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JAPAN AND AMERICA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quarrel between Japan and America still continues.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California has a large Japanese population, which has made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by dint of its intelligence and skill. There are many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in American schools. The white population there cannot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Japan is putting up a hard fight over this issue. So far,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solution. President Roosevelt is in a difficult situation.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hand, a brave people like the Japanese is being insulted.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those among the white population who would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being involved in a war refuse to listen to Roosevelt’s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allow Japanese boys to enter the schools.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situation. America is not in a position even to fight.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Navy is very much stronger than the American, and only </w:t>
      </w:r>
      <w:r>
        <w:rPr>
          <w:rFonts w:ascii="Times" w:hAnsi="Times" w:eastAsia="Times"/>
          <w:b w:val="0"/>
          <w:i w:val="0"/>
          <w:color w:val="000000"/>
          <w:sz w:val="22"/>
        </w:rPr>
        <w:t>recently it proved its mettle.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situation such as this, England too has to weigh matters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carefully. While the Japanese are friends of the English, the Ameri-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cans are their cousins. Whom should England support? It is believ-ed </w:t>
      </w:r>
      <w:r>
        <w:rPr>
          <w:rFonts w:ascii="Times" w:hAnsi="Times" w:eastAsia="Times"/>
          <w:b w:val="0"/>
          <w:i w:val="0"/>
          <w:color w:val="000000"/>
          <w:sz w:val="22"/>
        </w:rPr>
        <w:t>that war can be averted only if England intervenes effectively.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12-1-1907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215. JOHANNESBURG, LETTER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UINN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feverish election campaign is going on in-the Transvaal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new parliament that is to come. into existence. Mr. Quinn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working hard to enter Parliament. Addressing his electorate, he </w:t>
      </w:r>
      <w:r>
        <w:rPr>
          <w:rFonts w:ascii="Times" w:hAnsi="Times" w:eastAsia="Times"/>
          <w:b w:val="0"/>
          <w:i w:val="0"/>
          <w:color w:val="000000"/>
          <w:sz w:val="22"/>
        </w:rPr>
        <w:t>spoke to the following effect: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the Asiatic Ordinance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 some time ago, it has become very diffi-cult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Asiatics to enter without a permit. Those who voted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bore no malice towards the Asiatics. There is no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they are British subjects. For there are some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with white skins with whom I would have nothing to do.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despatches were published regularly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from its </w:t>
      </w:r>
      <w:r>
        <w:rPr>
          <w:rFonts w:ascii="Times" w:hAnsi="Times" w:eastAsia="Times"/>
          <w:b w:val="0"/>
          <w:i w:val="0"/>
          <w:color w:val="000000"/>
          <w:sz w:val="18"/>
        </w:rPr>
        <w:t>Johannesburg correspondent.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self-defence therefore that we oppose their coming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views in this matter are identical with those expressed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Chamberlain, The Asiatics who manage to live on a tenth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needed by the whites are not justified in expecting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and settle here in large numbers It is not proper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should compete with us. It is necessary therefore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to prevent them from doing so. The present 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out of the five thousand licences issued at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per cent. have gone to the Asiatics—270 to the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255 to the Chinese. This should not happen. These shops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closed down and the shopkeepers given compen-sation.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with held assent to the Asiatic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were not aware either of our real condition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feelings in the matter. I do not believe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Govern-ment intend to do us harm. Theyhave not taken the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sufferers, and if they have with held assent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for that reason, they will not hesitate to accord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to the Ordinance when the [new] parliament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meets and reenacts it unanimously.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216. ETHICAL RELIGION- II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II: IDEAL MORALITY</w:t>
      </w:r>
    </w:p>
    <w:p>
      <w:pPr>
        <w:autoSpaceDN w:val="0"/>
        <w:autoSpaceDE w:val="0"/>
        <w:widowControl/>
        <w:spacing w:line="240" w:lineRule="exact" w:before="1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views of morality are not of a very high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believe that morality is not something quite essential.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there is no relation between religion and morality.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world’s religions shows that, without morality,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cannot subsist. True morality covers religion for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Anyone who observes the laws of morality for their own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for any selfish end can be regarded as religious.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Russia who dedicate their lives to the good of their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men are truly moral. A man like Jeremy Bentham,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many good principles for English legislation, tried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spread education among the English and took a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improving the condition of prisoners, may be regarded as truly </w:t>
      </w:r>
      <w:r>
        <w:rPr>
          <w:rFonts w:ascii="Times" w:hAnsi="Times" w:eastAsia="Times"/>
          <w:b w:val="0"/>
          <w:i w:val="0"/>
          <w:color w:val="000000"/>
          <w:sz w:val="22"/>
        </w:rPr>
        <w:t>moral.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Besides, it is a rule of ideal morality that it is not enough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trodden path. We ought to follow the path which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true, whether it is familiar or unfamiliar to us.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know a particular path to be the right one, we should set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without fear. We can progress only if we observe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in this way. That is why true morality, true civilization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true progress are always to be found together.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examine our desires, we shall see that we do not wish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already. We always value more that which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have. But desires are of two kinds: one is the pursuit of mere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interest.To attempt to fulfil this kind of desire is immoral.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impels us constantly to improve ourselves and to do good to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never become overweening with any amount of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do. It is not for us to evaluate it, but rather should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longing to become better and do more good. True morality </w:t>
      </w:r>
      <w:r>
        <w:rPr>
          <w:rFonts w:ascii="Times" w:hAnsi="Times" w:eastAsia="Times"/>
          <w:b w:val="0"/>
          <w:i w:val="0"/>
          <w:color w:val="000000"/>
          <w:sz w:val="22"/>
        </w:rPr>
        <w:t>consists in our effort to realize such longing.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no home or family of our own, that is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of. But if we have a home and abuse it, or own a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practise fraud, we stray from the path of morality. Morality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doing what we ought to do. We can prove the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through a few illustrations. Destruction has been the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 or families in which the seeds of immorality, such as disunity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untruth, were found. To take an example from trade and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come across a single person who will say that truth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followed. The effect of justice and goodness is not felt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outside; these qualities in here in us. Four hundred years ago,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and untruth prevailed in Europe, so that people could not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peace even for a moment. The cause of this state of affairs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no morality. If we take out the essence of all moral laws,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find that the attempt to do good to mankind is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morality. If we open the treasure-house of morality with this key,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find in it all the other principles.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each of these articles, we print select poems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on morality from Gujarati or Urdu poets in the hope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will benefit from them and will also commit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memory. We begin with an extract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Mr. Malbari’s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book, </w:t>
      </w:r>
      <w:r>
        <w:rPr>
          <w:rFonts w:ascii="Times" w:hAnsi="Times" w:eastAsia="Times"/>
          <w:b w:val="0"/>
          <w:i/>
          <w:color w:val="000000"/>
          <w:sz w:val="22"/>
        </w:rPr>
        <w:t>Adami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Ane Teni Duniya.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12-1-1907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M. Malbari, Gujarati poet and social reformer. The title of the book is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 and His World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CHHAGANLAL GANDHI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14, 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don’t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>Send me the back numbers, or cuttings.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matter, I am sending five items today. More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an article entitled “White Races!” Give a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it, and also of Sir Charles Dilke’s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speech.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</w:t>
      </w:r>
      <w:r>
        <w:rPr>
          <w:rFonts w:ascii="Times" w:hAnsi="Times" w:eastAsia="Times"/>
          <w:b w:val="0"/>
          <w:i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Mr. West today asking him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 of the Amir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supplement in the English section.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that. The thing must be done very soon. The feature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</w:t>
      </w:r>
      <w:r>
        <w:rPr>
          <w:rFonts w:ascii="Times" w:hAnsi="Times" w:eastAsia="Times"/>
          <w:b w:val="0"/>
          <w:i w:val="0"/>
          <w:color w:val="000000"/>
          <w:sz w:val="22"/>
        </w:rPr>
        <w:t>write and send.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sent the customs form along with the parcels. </w:t>
      </w:r>
      <w:r>
        <w:rPr>
          <w:rFonts w:ascii="Times" w:hAnsi="Times" w:eastAsia="Times"/>
          <w:b w:val="0"/>
          <w:i w:val="0"/>
          <w:color w:val="000000"/>
          <w:sz w:val="22"/>
        </w:rPr>
        <w:t>Why?</w:t>
      </w:r>
    </w:p>
    <w:p>
      <w:pPr>
        <w:autoSpaceDN w:val="0"/>
        <w:autoSpaceDE w:val="0"/>
        <w:widowControl/>
        <w:spacing w:line="266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11159.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CHHAGANLAL GANDHI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1907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some matter yesterday. Today, I send something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Hejaz Railway and an incomplete feature about the Amir. The rest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write out tonight. All this must appear this week. I wrote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about the Amir’s photograph. Let me know how many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sell. What I write tonight will be in your hands on Thursday.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be in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of persons in Johannesburg from whom subscriptions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collected has been misplaced. Ask Kalyandas 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publishing names, please speak to Mr. West yourself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this letter on January 14, 1907;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Charles Wentworth Dilke, British Member of Parliament;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</w:t>
      </w:r>
      <w:r>
        <w:rPr>
          <w:rFonts w:ascii="Times" w:hAnsi="Times" w:eastAsia="Times"/>
          <w:b w:val="0"/>
          <w:i w:val="0"/>
          <w:color w:val="000000"/>
          <w:sz w:val="18"/>
        </w:rPr>
        <w:t>of “Meeting at House of Commons”, 8-11-1906.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Habibullah Khan of Afghanistan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“Amir’s Nobility”, 19-1-1907.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emphatic about it. He may entrust the work to Mania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chooses. I will also write. One should sometimes use one’s discretion </w:t>
      </w:r>
      <w:r>
        <w:rPr>
          <w:rFonts w:ascii="Times" w:hAnsi="Times" w:eastAsia="Times"/>
          <w:b w:val="0"/>
          <w:i w:val="0"/>
          <w:color w:val="000000"/>
          <w:sz w:val="22"/>
        </w:rPr>
        <w:t>in matters like these.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devoting an hour between 8 and 9 to Manilal will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 resentment. It looks improper that you should do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me during Press hours. It should be enough, therefore,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give him any time before 8 in the morning or some time in </w:t>
      </w:r>
      <w:r>
        <w:rPr>
          <w:rFonts w:ascii="Times" w:hAnsi="Times" w:eastAsia="Times"/>
          <w:b w:val="0"/>
          <w:i w:val="0"/>
          <w:color w:val="000000"/>
          <w:sz w:val="22"/>
        </w:rPr>
        <w:t>the evening. It should be left to his luck what he can learn in that time.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promised a piano to Mania and that is what stands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If he is agreeable, by all means save the expense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an appeal for a band was made. I feel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is selfless. If a band is secured, everyone will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I see its need for [every] one of us. I don’t think Mr. West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any mistake in this matter. It is not necessary to spend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on the thing. The loss of one day doesn’t matter.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to save time. The men we have are not yet well trained;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are, all work will proceed apace.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give my views about the Hindi [section] after I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again. It is certain, however, that the venture will be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>if we are assured of subscribers in advance.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objection to giving the market rates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section. They would go better, however, in the Gujarati sectionor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advertisement columns. The English section is purely political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present; therefore, market rates will appear out of place in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about the bill for the Anti-Indian Law Fund after </w:t>
      </w:r>
      <w:r>
        <w:rPr>
          <w:rFonts w:ascii="Times" w:hAnsi="Times" w:eastAsia="Times"/>
          <w:b w:val="0"/>
          <w:i w:val="0"/>
          <w:color w:val="000000"/>
          <w:sz w:val="22"/>
        </w:rPr>
        <w:t>giving some thought to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Ismail Mia has agreed to have the advertisement without a block.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therefore have it so. Perhaps he will pay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reduced space.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full particulars about the cuttings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left over.</w:t>
      </w:r>
    </w:p>
    <w:p>
      <w:pPr>
        <w:autoSpaceDN w:val="0"/>
        <w:autoSpaceDE w:val="0"/>
        <w:widowControl/>
        <w:spacing w:line="260" w:lineRule="exact" w:before="40" w:after="6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Beck to say hat I cannot recommend patent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to anyone, since most of them seem to have no stuff in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more news about Ritch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L.W.</w:t>
      </w:r>
    </w:p>
    <w:p>
      <w:pPr>
        <w:sectPr>
          <w:type w:val="continuous"/>
          <w:pgSz w:w="9360" w:h="12960"/>
          <w:pgMar w:top="524" w:right="1402" w:bottom="478" w:left="1440" w:header="720" w:footer="720" w:gutter="0"/>
          <w:cols w:num="2" w:equalWidth="0">
            <w:col w:w="3767" w:space="0"/>
            <w:col w:w="275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8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The poster should be in</w:t>
      </w:r>
    </w:p>
    <w:p>
      <w:pPr>
        <w:sectPr>
          <w:type w:val="nextColumn"/>
          <w:pgSz w:w="9360" w:h="12960"/>
          <w:pgMar w:top="524" w:right="1402" w:bottom="478" w:left="1440" w:header="720" w:footer="720" w:gutter="0"/>
          <w:cols w:num="2" w:equalWidth="0">
            <w:col w:w="3767" w:space="0"/>
            <w:col w:w="2750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English too. I will write to Mr. West.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4684.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CHHAGANLAL GANDHI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16, 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latest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abstracts from it, if there is anything special worth translating, a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should be given as a separate article.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I received the telegram.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 [of Iran] is not much thought of here. However, there is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giving a photograph, if a good one is available. The Amir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Sunni and the Muslim community here is also of the same sect,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interested in reading more about him. The Shah is a Shia. I </w:t>
      </w:r>
      <w:r>
        <w:rPr>
          <w:rFonts w:ascii="Times" w:hAnsi="Times" w:eastAsia="Times"/>
          <w:b w:val="0"/>
          <w:i w:val="0"/>
          <w:color w:val="000000"/>
          <w:sz w:val="22"/>
        </w:rPr>
        <w:t>write all this for your information in case you don’t know.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into the comments I have made in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and make such use of them as you think best. If you are busy,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paper, as it is, to Thakkar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4786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AMIR’S NOBILTIY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 the Amir of Afghanistan has shown his nobility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few days of his arrival in India. This is shown by two Reuter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received here. When he was inspecting a guard of honour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he was offered an umbrella because it was raining. The Amir </w:t>
      </w:r>
      <w:r>
        <w:rPr>
          <w:rFonts w:ascii="Times" w:hAnsi="Times" w:eastAsia="Times"/>
          <w:b w:val="0"/>
          <w:i w:val="0"/>
          <w:color w:val="000000"/>
          <w:sz w:val="22"/>
        </w:rPr>
        <w:t>too preferred to get drenched and refused the umbrella because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placed in the source before another dated January 16, 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Thakkar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immediate occasion for this article appears to have been ‘‘an otherwise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appreciative character-sketch’’ of the Amir of Afghanistan by Angus Hamilton in the </w:t>
      </w:r>
      <w:r>
        <w:rPr>
          <w:rFonts w:ascii="Times" w:hAnsi="Times" w:eastAsia="Times"/>
          <w:b w:val="0"/>
          <w:i/>
          <w:color w:val="000000"/>
          <w:sz w:val="18"/>
        </w:rPr>
        <w:t>Review of Reviews</w:t>
      </w:r>
      <w:r>
        <w:rPr>
          <w:rFonts w:ascii="Times" w:hAnsi="Times" w:eastAsia="Times"/>
          <w:b w:val="0"/>
          <w:i w:val="0"/>
          <w:color w:val="000000"/>
          <w:sz w:val="18"/>
        </w:rPr>
        <w:t>, where the author described the Amir as ‘‘barbarous’’ and cruel.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were all exposed to the rain. The second cable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wished to give a party in the Amir’s honour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for a hundred cows to be slaughtered on the occasion.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Amir suggested that this would probably offend the Hindu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advised the gentlemen that they might slaughter goats instead.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accepted his advice. It is said that the whole of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agreeably surprised by the Amir’s gesture. All the more so,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expect His Majesty to show concern for others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did.These two incidents show that His Majesty the Amir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 and sincere mind. On both the occasions 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people[‘s wishes], thus setting an example for monarchs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to learn from. Though the news agencies cannot tell us of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such thoughtful actions of his, one can easily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Amir Habibullah has all the virtues that his name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connotes.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221. DIFFICULTIES ABOUT LICENCES</w:t>
      </w:r>
    </w:p>
    <w:p>
      <w:pPr>
        <w:autoSpaceDN w:val="0"/>
        <w:tabs>
          <w:tab w:pos="550" w:val="left"/>
          <w:tab w:pos="43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Ladysmith, Tongaat and other places, applications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[Indian] traders for licences have been rejected by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and licences refused. At some places they have 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cleanliness, or to the account books not being in order,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others no reasons whatever have been given. Hence the traders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anxious and wonder what will happen if they do not 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When more precise information is available, next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[perhaps], we shall consider what is to be done.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WOMEN’S EDUCATION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is very backward in the education of women is a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cannot be denied. But by admitting this, we do not mean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Indian women fail in their duty. We believe that, as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in the world few men of any class who can compete with the</w:t>
      </w:r>
    </w:p>
    <w:p>
      <w:pPr>
        <w:autoSpaceDN w:val="0"/>
        <w:autoSpaceDE w:val="0"/>
        <w:widowControl/>
        <w:spacing w:line="220" w:lineRule="exact" w:before="3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Habibullah means ‘‘beloved of God’’.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‘‘Natal Licensing Act’’, 26-1-1907.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considered from all points of view, so are there few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in the world who can compare with Indian women.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can no longer be kept up in the present squalid, low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state of India. The modern age is such that it does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remain in the same position. Those who do not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forward, or do not do so, must fall behind. In so far as this is true,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that Indian men have deliberately kept their women backward.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pose as refor-mers as also other well-to-do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Hindu or Muslim, Parsi or Christian, either treat their women </w:t>
      </w:r>
      <w:r>
        <w:rPr>
          <w:rFonts w:ascii="Times" w:hAnsi="Times" w:eastAsia="Times"/>
          <w:b w:val="0"/>
          <w:i w:val="0"/>
          <w:color w:val="000000"/>
          <w:sz w:val="22"/>
        </w:rPr>
        <w:t>as if they were playthings or use them as they fancy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indulgence, with the result that they themselves become weak and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produce weaklings. And in this way they lead irreligious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say, ‘It is God’s will that prevails.’ If this state of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continues, India will remain in its present abominable condition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were to secure all her rights from the British Government.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where the people live a decent life, there is no disparity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men and women. It is easy to see how much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India would be attenuated, if one half of her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ignorant and existed only as playthings of the others.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thoughts occurred to us while reading an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to French girls by M. Lavis, a great servant of France.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years ago French women were in the same plight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women are today. French society has now awakened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let a half of its body remain inactive. We give below a </w:t>
      </w:r>
      <w:r>
        <w:rPr>
          <w:rFonts w:ascii="Times" w:hAnsi="Times" w:eastAsia="Times"/>
          <w:b w:val="0"/>
          <w:i w:val="0"/>
          <w:color w:val="000000"/>
          <w:sz w:val="22"/>
        </w:rPr>
        <w:t>short summary of M. Lavis’s speech: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Girls, there is much for you to learn. It is your function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needle and the scissors. You have to learn how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home tidy. If there is order in the home, its influence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felt without, and the village or town will reflect the state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You will also have to learn to use money.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one day, and your children’s future will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is not enough that you learn to read and write.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cultivate your minds too. For it is the mother who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training for her child. Just as you ought to develop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minds, so do, whether they are better or worse off than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must you inform yourself of what is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you, what countries there are in the world besides your </w:t>
      </w:r>
      <w:r>
        <w:rPr>
          <w:rFonts w:ascii="Times" w:hAnsi="Times" w:eastAsia="Times"/>
          <w:b w:val="0"/>
          <w:i w:val="0"/>
          <w:color w:val="000000"/>
          <w:sz w:val="22"/>
        </w:rPr>
        <w:t>own, what people there you are taught history and geography.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number instead of condition.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there are schools for boys, there ought to be schools for </w:t>
      </w:r>
      <w:r>
        <w:rPr>
          <w:rFonts w:ascii="Times" w:hAnsi="Times" w:eastAsia="Times"/>
          <w:b w:val="0"/>
          <w:i w:val="0"/>
          <w:color w:val="000000"/>
          <w:sz w:val="22"/>
        </w:rPr>
        <w:t>girls also.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while thus addressing schoolgirls genially at a large Paris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that M. Lavis indicated in passing the duty of parents.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girls and women among Indians in South Africa.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definite opinion that they should both have good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education can be easily imparted; but only if we stop dallying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womenfolk and realize our duty. While imparting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bear in mind its aims. We would gain nothing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were designed for selfish ends. That would be only like </w:t>
      </w:r>
      <w:r>
        <w:rPr>
          <w:rFonts w:ascii="Times" w:hAnsi="Times" w:eastAsia="Times"/>
          <w:b w:val="0"/>
          <w:i w:val="0"/>
          <w:color w:val="000000"/>
          <w:sz w:val="22"/>
        </w:rPr>
        <w:t>changing one’s dress.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19-1-1907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JAPAN’S GAME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one—Indians in particular—has much to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Japan. There has been trouble in certain parts of America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boys are refused admission to schools. Reports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Press show that the dispute has not yet ended. The Americans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give up their stand. Japan, it appears, will not brook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dishonour. Some persons believe that America and Japan will soon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 over this. In that case, some believe that Japan will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of the two. Much will depend on the British. At present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subsists amity between Japan and Britain. If the British intervene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maintaining peace, then alone, it seems, can bloodshed be </w:t>
      </w:r>
      <w:r>
        <w:rPr>
          <w:rFonts w:ascii="Times" w:hAnsi="Times" w:eastAsia="Times"/>
          <w:b w:val="0"/>
          <w:i w:val="0"/>
          <w:color w:val="000000"/>
          <w:sz w:val="22"/>
        </w:rPr>
        <w:t>averted.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19-1-1907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ETHICAL RELIGION-III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III: WHAT IS MORAL ACTION?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can it be said that a particular action is moral? In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question, the intention is not to contrast moral with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actions, but to consider many of our everyday actions against which </w:t>
      </w:r>
      <w:r>
        <w:rPr>
          <w:rFonts w:ascii="Times" w:hAnsi="Times" w:eastAsia="Times"/>
          <w:b w:val="0"/>
          <w:i w:val="0"/>
          <w:color w:val="000000"/>
          <w:sz w:val="22"/>
        </w:rPr>
        <w:t>nothing can be said from the conventional standpoint and which some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‘‘Japan and America’’, 12-1-1907.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moral. Most of our actions are probably non-moral;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necessarily involve morality. For the most part we act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prevailing conventions. Such conventional behavi-our is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If no such rules are observed, anarchy would be the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society—social intercourse—would come to an end. Still the mere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 of custom and usage cannot properly be called morality.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moral act must be our own act: it must spring from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If we act mechanically, there is no moral content in our act.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would be moral, if we think it proper to act like a machine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For in doing so, we use our discrimination. We should bear in </w:t>
      </w:r>
      <w:r>
        <w:rPr>
          <w:rFonts w:ascii="Times" w:hAnsi="Times" w:eastAsia="Times"/>
          <w:b w:val="0"/>
          <w:i w:val="0"/>
          <w:color w:val="000000"/>
          <w:sz w:val="22"/>
        </w:rPr>
        <w:t>mind the distinction between acting mechanically and acting 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tionally. It may be moral of a king to pardon a culprit.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 bearing the order of pardon plays only a mechanical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king’s moral act. But if the messenger were to bear the king’s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order, considering it to be his duty, his action would be a moral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man understand morality who does not use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and power of thought, but lets himself be swept along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log of wood by a current? Sometimes a man defies convention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on his own with a view to [doing] absolute good. Such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 was Wendell Phillips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Addressing an assembly of people,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said, “Till you learn to form your own opinions and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do not care much what you think of me.” Thus when we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only for what our conscience says, then alone can we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stepped on to the moral road. We shall not reach this stage,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do not believe—and experience the belief—that God </w:t>
      </w:r>
      <w:r>
        <w:rPr>
          <w:rFonts w:ascii="Times" w:hAnsi="Times" w:eastAsia="Times"/>
          <w:b w:val="0"/>
          <w:i w:val="0"/>
          <w:color w:val="000000"/>
          <w:sz w:val="22"/>
        </w:rPr>
        <w:t>within us, the God of all, is the ever present witness to all our acts.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that an act done by us is in itself good;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done with the intention to do good. That is to say,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is moral or otherwise depends upon the intention of the doer.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men may have done exactly the same thing; but the act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moral, and that of the other the contrary. Take, for instance,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out of great pity feeds the poor and another who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but with the motive of winning prestige or with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end. Though the action is the same, the act of the one is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of the other non-moral. The reader here ought to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between the two words, non-moral and immoral.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we do not always see good results flowing from a moral act. </w:t>
      </w:r>
      <w:r>
        <w:rPr>
          <w:rFonts w:ascii="Times" w:hAnsi="Times" w:eastAsia="Times"/>
          <w:b w:val="0"/>
          <w:i w:val="0"/>
          <w:color w:val="000000"/>
          <w:sz w:val="22"/>
        </w:rPr>
        <w:t>While thinking of morality, all that we need to see is that the act 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(1811-84); American orator, social reformer and abolitionist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is done with a good intention. The result of an action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our control. God alone is the giver of fruit. Historians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Emperor Alexander “great”. Wherever he went [in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conquests,] he took the Greek language and Greek culture, 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manners, and today we enjoy the benefits of Greek civilization.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intention of Alexander behind all this was only conquest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renown. Who can therefore say that his actions were moral? It was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that he was termed “great”, but moral he cannot be called.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reflections prove that it is not enough for a moral act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done with a good intention, but it should have been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compulsion. There is no morality whatever in my act, if I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out of the fear that, if I am late for my office, I may lose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Similarly there is no morality in my living a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unpretentious life if I have not the means to live otherwise.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plain, simple living would be moral if, though wealthy, I think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 and misery in the world about me—and feel that Iought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 plain, simple life and not one of ease and luxury. Like wise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selfish, and not moral, of an employer to sympathize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or to pay them higher wages lest they leave him.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moral if the employer wished well of them and treated them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how he owed his prosperity to them. This means that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to be moral it has to be free from fear and compulsion.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rose in revolt and with bloodshot eyes went to King Richard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II of England demanding their rights, he granted them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his own seal and signature. But when the danger was over,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them to surrender the letters. It would be a mistake for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King Richard’s first act was moral and the second immoral.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first act was done only out of fear and had not an iota of </w:t>
      </w:r>
      <w:r>
        <w:rPr>
          <w:rFonts w:ascii="Times" w:hAnsi="Times" w:eastAsia="Times"/>
          <w:b w:val="0"/>
          <w:i w:val="0"/>
          <w:color w:val="000000"/>
          <w:sz w:val="22"/>
        </w:rPr>
        <w:t>morality about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 moral action should be free from fear or compulsion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 be no self-interest behind it. This is not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prompted by self-interest are all worthless, but only that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moral would detract from the [dignity of the] moral idea.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cannot long endure which is practised in the belief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policy. As Shakespeare says, love born out of the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is no love.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348" w:after="0"/>
        <w:ind w:left="830" w:right="2304" w:hanging="2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“Love is not love,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is mingled with respects that stand </w:t>
      </w:r>
      <w:r>
        <w:rPr>
          <w:rFonts w:ascii="Times" w:hAnsi="Times" w:eastAsia="Times"/>
          <w:b w:val="0"/>
          <w:i w:val="0"/>
          <w:color w:val="000000"/>
          <w:sz w:val="18"/>
        </w:rPr>
        <w:t>Aloof from the entire point.”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an action prompted by the motive of material gain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earth is non-moral, so also another done for considerations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and personal happiness in another world is non-moral.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is moral which is done only for the sake of doing good.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Christian, St. Francis Xavier, passionately prayed that his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always remain pure.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him devotion to God was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a higher seat after death. He prayed because it was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pray. The great Saint Theresa wished to have a torch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hand and a vessel of water in her left, so that with the one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burn the glories of heaven and with the other extinguish the </w:t>
      </w:r>
      <w:r>
        <w:rPr>
          <w:rFonts w:ascii="Times" w:hAnsi="Times" w:eastAsia="Times"/>
          <w:b w:val="0"/>
          <w:i w:val="0"/>
          <w:color w:val="000000"/>
          <w:sz w:val="22"/>
        </w:rPr>
        <w:t>fires of hell, and men might learn to serve God from love alone—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of hell and without temptation of heavenly bliss.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morality thus demands a brave man prepared to face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It is cowardice to be true to friends and to break faith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enemies. Those who do good out of fear and haltingly have no moral </w:t>
      </w:r>
      <w:r>
        <w:rPr>
          <w:rFonts w:ascii="Times" w:hAnsi="Times" w:eastAsia="Times"/>
          <w:b w:val="0"/>
          <w:i w:val="0"/>
          <w:color w:val="000000"/>
          <w:sz w:val="22"/>
        </w:rPr>
        <w:t>virtue. Henry Clay, known for his kind liness, sacrificed his convic-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to his ambition. Daniel Webster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all his great intellect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heroic and the sublime, once sold his intellectualintegrity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price. By a single mean act he wiped out all his good deeds.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how difficult it is to judge the morality of a man’s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cannot penetrate the depths of his mind. We have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question raised at the outset in this chapter: what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action? Inciden-tally, we also saw which kind of men could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that morality.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19-1-1907</w:t>
      </w:r>
    </w:p>
    <w:p>
      <w:pPr>
        <w:autoSpaceDN w:val="0"/>
        <w:tabs>
          <w:tab w:pos="830" w:val="left"/>
        </w:tabs>
        <w:autoSpaceDE w:val="0"/>
        <w:widowControl/>
        <w:spacing w:line="220" w:lineRule="exact" w:before="92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“Then why, O blessed Jesus Christ,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Shall I not love thee well?</w:t>
      </w:r>
    </w:p>
    <w:p>
      <w:pPr>
        <w:autoSpaceDN w:val="0"/>
        <w:tabs>
          <w:tab w:pos="550" w:val="left"/>
          <w:tab w:pos="8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the sake of winning heaven,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of escaping hell;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with the hope of gaining aught,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Not seeking a reward--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as thyself hast loved me,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 everlasting lord !”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(1782-1852); American statesman and lawyer; his ‘‘biographers insist that </w:t>
      </w:r>
      <w:r>
        <w:rPr>
          <w:rFonts w:ascii="Times" w:hAnsi="Times" w:eastAsia="Times"/>
          <w:b w:val="0"/>
          <w:i w:val="0"/>
          <w:color w:val="000000"/>
          <w:sz w:val="18"/>
        </w:rPr>
        <w:t>he was never personally dishonest’’ 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Encyclopaedia Britannica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Here follows a poem 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Kavyadohan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 anthology of Gujarati verse, but </w:t>
      </w:r>
      <w:r>
        <w:rPr>
          <w:rFonts w:ascii="Times" w:hAnsi="Times" w:eastAsia="Times"/>
          <w:b w:val="0"/>
          <w:i w:val="0"/>
          <w:color w:val="000000"/>
          <w:sz w:val="18"/>
        </w:rPr>
        <w:t>it is not reproduced in this volume.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JOHANNESBURG LETTER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ABLEGRAM TO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MIR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Hamidia Islamic Society has sent a cable through Lord </w:t>
      </w:r>
      <w:r>
        <w:rPr>
          <w:rFonts w:ascii="Times" w:hAnsi="Times" w:eastAsia="Times"/>
          <w:b w:val="0"/>
          <w:i w:val="0"/>
          <w:color w:val="000000"/>
          <w:sz w:val="22"/>
        </w:rPr>
        <w:t>Selborne conveying greetings to His Majesty the Amir of Afghani-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 on the occasion of his visit to India. Lord Selborne’s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informed Mr. Haji Ojer Ally that the cablegram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forwarded.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ARLIAMENTARY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LECTIONS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Press is busy publishing reports of the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of candidates for the proposed Transvaal parliament.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have been making speeches at one place after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Declaring their views on Indians, they all state that the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re-enact the Ordinance that has met with the disapproval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Government. Some say that every Indian trader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compensation and sent back. Others say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without the payment of compensation. None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understands the exact import of the Ordinance.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in the Transvaal. Defeat seems probable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Party, many of whose members are supporters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mine-owners or big shareholders. The indications are that the Boers </w:t>
      </w:r>
      <w:r>
        <w:rPr>
          <w:rFonts w:ascii="Times" w:hAnsi="Times" w:eastAsia="Times"/>
          <w:b w:val="0"/>
          <w:i w:val="0"/>
          <w:color w:val="000000"/>
          <w:sz w:val="22"/>
        </w:rPr>
        <w:t>will defeat the others.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OLOMON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Richard Solomon has returned from England. After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Lord Selborne, he has gone to Pretoria. When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met him at Cape Town, he declined to express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or to give any information. He intends to resign and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People are eager to know which party he will join.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are displeased because he has not expressed his opinion,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accuse him of playing a double game.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OYS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children under sixteen whose parents are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enter without a permit. But two questions have now been raised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First, how can these boys, on attaining majority,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without a permit? Secondly, how can they re-enter on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visit to their native country? The Registrar refuses to help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to know why a permit should be sought after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>Court has ruled that no permit is necessary for children. It appears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is only venting his anger. It is true that minor children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permit. But that does not mean that a permit should not be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as a safeguard when they become majors or go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Now there seems to be no remedy other than a petition.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does not oblige the Permit Office to issue such permits.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only says that children need no permits and that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protected against harassment from any quarter.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19-1-1907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DUTY OF EDUCATED INDIANS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commenting on the report of the Superintendent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Natal.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said that we would consider later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could help without much trouble to themselves. We </w:t>
      </w:r>
      <w:r>
        <w:rPr>
          <w:rFonts w:ascii="Times" w:hAnsi="Times" w:eastAsia="Times"/>
          <w:b w:val="0"/>
          <w:i w:val="0"/>
          <w:color w:val="000000"/>
          <w:sz w:val="22"/>
        </w:rPr>
        <w:t>do so 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Indians, grown-ups as well as children have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 During the day, most of them are too busy to learn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educated Indians also are busy at that time. In all big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world, there are large numbers of night schools. We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truly educated young Indians who are patriotic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pass on to others the education that they have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had. Such persons can persuade all grown-ups and boys, with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in contact, to learn; and if three or four persons agree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they can decide to gather at one place. Even if only one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willing, it should still be possible for them to go to his place to teach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things stand, those who wish to learn are as few as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teach. For anyone who is eager to teach, it is 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just to be ready to do so. It is also necessary to inspire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urge to learn.Some may, we are well aware, think that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sounds nice on paper, but that it is not so easy to work out. We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say in reply that what we write here is addressed to courageous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patriots and that it is moreover based on experience and so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>to be dismissed as impracti-cable.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19-1-1907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‘‘Report of Superintendent of Education’’,5-1-1907.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2190" w:val="left"/>
          <w:tab w:pos="6430" w:val="left"/>
        </w:tabs>
        <w:autoSpaceDE w:val="0"/>
        <w:widowControl/>
        <w:spacing w:line="314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LETTER TO CHHAGANLAL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Wednesday,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23, 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CHHAGANLAL,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answered the points you raised in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9th.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follow what Mr. Anglia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advertisements.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726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Osman said about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726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a list in English, with prices, of Hindi and Tamil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with Mr. Abdool Haq or Doraisamy. A White wants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for Indians who work with him, that is, he wants books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average ability and knowing some Hindi or Tamil can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 I have promised him a list.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happened about the demand for a </w:t>
      </w:r>
      <w:r>
        <w:rPr>
          <w:rFonts w:ascii="Times" w:hAnsi="Times" w:eastAsia="Times"/>
          <w:b w:val="0"/>
          <w:i w:val="0"/>
          <w:color w:val="000000"/>
          <w:sz w:val="22"/>
        </w:rPr>
        <w:t>Hindi section.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yet selected a photograph for the block.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great faith in you. I am in no position to give thought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There is much work to be done. We are only a few, and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well up in general knowledge. As I think of all this,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send you immediately to England. I want to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you have fully grasped the Indian problem here. What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yourself? What encouragement is Maganlal likely to give?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Anandlal think? All the same I want your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whether Thakkar can assume the responsibility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section. I should like you to sail off, —no harm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four months—provided of course Maganlal agrees to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burden and Miss West picks up the accounts. I leaveit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to talk to others. You may talk about it only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fit. If you yourself feel that you should not go yet,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need to pursue the matter further.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any case from next week pass on the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translations, etc., in the Gujarati section to Thakkar, so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for other work. It will suffice if you supervise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the last issue was bad. I will </w:t>
      </w:r>
      <w:r>
        <w:rPr>
          <w:rFonts w:ascii="Times" w:hAnsi="Times" w:eastAsia="Times"/>
          <w:b w:val="0"/>
          <w:i w:val="0"/>
          <w:color w:val="000000"/>
          <w:sz w:val="22"/>
        </w:rPr>
        <w:t>let you know after I hear from you as to what was held over. Entrust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the letter appears to have been written before the 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dated January 29, 1907; “Letter to Chhaganlal Gandhi”, 29-1-1907,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 prior to January 29 fell on January 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Cassim Anglia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feature-writing to him, so that you may be free. Of course, if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appears, such as should not have been published, the blame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yours.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Medh wants to leave. He has a chance of getting a job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Relieve him, therefore, on Monday, and pay him the arrears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salary. Write to me if you think that a substitute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wait for more information about Tongaat.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here also.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surprised to know that Mr. Isaac had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I will take him round here too, and send him to Pretoria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Kalyandas told me that he had not received the complete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Pretoria. Send me one again. I sent you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from which you may understand which amounts to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to debit. I have not looked into them. If there is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figures to which it is worth drawing my attention,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advertisements concerning fish is right.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refuse such advertisements if we receive any, but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solicit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name has not been changed in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we must take out the licence in the name of Madanjit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the cutting concerning Jivanji. But what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about it? You gave a summary of it in Gujarati.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Jivanji’s money from Mombasa? If not collect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Adamji. It will be well to go to the Cape during Easter. I will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Abdool Gani.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us to bring out the Tamil [section]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>Its time will come by and by.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need to write to Mr. Aiyar. Your replying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negative is sufficient.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Anandlal has sent the list of Gujarati types. I will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Haria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sent the receipt for Kalyandas’s luggage. stake </w:t>
      </w:r>
      <w:r>
        <w:rPr>
          <w:rFonts w:ascii="Times" w:hAnsi="Times" w:eastAsia="Times"/>
          <w:b w:val="0"/>
          <w:i w:val="0"/>
          <w:color w:val="000000"/>
          <w:sz w:val="22"/>
        </w:rPr>
        <w:t>delivery of it. You should not omit the advertisements from 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Madanjit Vyavaharik, founder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returned to India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entrusting it to Gandhiji in 1904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consulting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find it necessary to spend time over accounts, you may.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to Dawad Sheth.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Haria has given the key of the safe to Kalyandas. He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deposit. [£] 1,286 has been credited here. [You] will get the credit </w:t>
      </w:r>
      <w:r>
        <w:rPr>
          <w:rFonts w:ascii="Times" w:hAnsi="Times" w:eastAsia="Times"/>
          <w:b w:val="0"/>
          <w:i w:val="0"/>
          <w:color w:val="000000"/>
          <w:sz w:val="22"/>
        </w:rPr>
        <w:t>note. Haria says that you have to collect some dues from Jameson.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4788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A MARE’S NEST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Advertiser has published what purports to be a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Indian meeting held in order to consider certain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Natal Indian Congress and to form a new body. We notice,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Johannesburg correspondence, that the contents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report were telegraphed to the Johannesburg Star, in extenso.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evidently appears as if the wish was father to the thought,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“good-natured” people would rather see a quarrel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sections of the Indian community. We may, therefore,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friends that such a quarrel is not possible, because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backbone to it. It is worthy of note that it is not stated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report where the meeting took place, who convened it, who </w:t>
      </w:r>
      <w:r>
        <w:rPr>
          <w:rFonts w:ascii="Times" w:hAnsi="Times" w:eastAsia="Times"/>
          <w:b w:val="0"/>
          <w:i w:val="0"/>
          <w:color w:val="000000"/>
          <w:sz w:val="22"/>
        </w:rPr>
        <w:t>attended it, and when it was held.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have, however, taken the trouble to inquire about it,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some such meeting did take place at a private house.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aspect is changed when the facts are known.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question of founding a political institution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but little encouragement was given by the speakers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proposal, and the weight of opinion did not favour it.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letter, addressed to The Advertiser by Mr. V. Lawrence, </w:t>
      </w:r>
      <w:r>
        <w:rPr>
          <w:rFonts w:ascii="Times" w:hAnsi="Times" w:eastAsia="Times"/>
          <w:b w:val="0"/>
          <w:i w:val="0"/>
          <w:color w:val="000000"/>
          <w:sz w:val="22"/>
        </w:rPr>
        <w:t>Chairman of the meeting, places the matter in its true light: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Sir, In your second edition of the 17th instant, there appears on page 5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purports to be the report of a meeting of the Colonial Hindus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Christianized Indians that took place on Tuesday night last, headed “Natal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Hindus, Dissatisfaction with the Natal Indian Congress, Representation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Desired”. As chairman of that meeting, I must most emphatically refute many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statements therein. The object of that meeting was to form a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influential and representative committee to approach the Natal Indian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which is recognized by the Imperial and Colonial Governments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representative institution of the Indian community in Natal, to make it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representative body than it is at present. It is not true that it was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during the discussion that the association of the Colonial Indian and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with the Mohammadan merchants was derogatory to the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of the European section of the country in regard to the former.It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the idea, but the first and foremost object of the meeting was, and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discussion that night was directed to achieve that object, to unite with,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dissociate from, the Natal Indian Congress, to obtain redress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disabilities that are and may be heaped upon the Indian community.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correct that minor matters were then discussed and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broke up without any definite decision being come to. The meeting dispersed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election of a thoroughly representative committee of all classes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community to approach the Natal Indian Congress, and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deputed to interview the President and the Secretaries of the Congress,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ascertain from them what day, time and place will suit the Congress to hear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of the committee. We have neither desire nor intention to work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the Congress or the Europeans, but to unite with the Congress in </w:t>
      </w:r>
      <w:r>
        <w:rPr>
          <w:rFonts w:ascii="Times" w:hAnsi="Times" w:eastAsia="Times"/>
          <w:b w:val="0"/>
          <w:i w:val="0"/>
          <w:color w:val="000000"/>
          <w:sz w:val="18"/>
        </w:rPr>
        <w:t>creating a better understanding between the European and Indian communities.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glad to notice that the prominent Hindus of Durban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on Sunday for the purpose of repudiating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newspaper report. Mr. Sanghavi, the Chairman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said that perfect amity and concord existed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sections of the Indian community, irrespective of caste, creed </w:t>
      </w:r>
      <w:r>
        <w:rPr>
          <w:rFonts w:ascii="Times" w:hAnsi="Times" w:eastAsia="Times"/>
          <w:b w:val="0"/>
          <w:i w:val="0"/>
          <w:color w:val="000000"/>
          <w:sz w:val="22"/>
        </w:rPr>
        <w:t>or religion.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there are any young Indians, besides the person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concocted </w:t>
      </w:r>
      <w:r>
        <w:rPr>
          <w:rFonts w:ascii="Times" w:hAnsi="Times" w:eastAsia="Times"/>
          <w:b w:val="0"/>
          <w:i/>
          <w:color w:val="000000"/>
          <w:sz w:val="22"/>
        </w:rPr>
        <w:t>The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report, who feel aggrieved at not being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figure prominently in the work of the Congress, we strongly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steer clear of any movement that would bring about discord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different sections of the community.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well to examine the origin of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established when a general attack on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on the part of some European colonists was commenced.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 of the Congress include two Hindus, one of them a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gentleman, and on the Congress membership are scores of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 belonging to different presidencies of India. Its objects are</w:t>
      </w:r>
    </w:p>
    <w:p>
      <w:pPr>
        <w:autoSpaceDN w:val="0"/>
        <w:autoSpaceDE w:val="0"/>
        <w:widowControl/>
        <w:spacing w:line="220" w:lineRule="exact" w:before="2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Founded in 1894;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Legislative Assembly”, 28-6-1894: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to Natal Premier”, 29-6-1894, “Memorial to J. Chamberlain”, 11-8-1895 </w:t>
      </w:r>
      <w:r>
        <w:rPr>
          <w:rFonts w:ascii="Times" w:hAnsi="Times" w:eastAsia="Times"/>
          <w:b w:val="0"/>
          <w:i w:val="0"/>
          <w:color w:val="000000"/>
          <w:sz w:val="18"/>
        </w:rPr>
        <w:t>and “The Second Report of the Natal Indian Congress”, post 11-10-1899.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all-embracing, and if the attention paid to the Tamil community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for anything, it is but simple truth to state that, during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years of the Congress existence, it was largely occupied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more especially concerning that community. It may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amiss to say, in passing, that it was under the aegis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Natal Indian Educational Association was able to thrive and </w:t>
      </w:r>
      <w:r>
        <w:rPr>
          <w:rFonts w:ascii="Times" w:hAnsi="Times" w:eastAsia="Times"/>
          <w:b w:val="0"/>
          <w:i w:val="0"/>
          <w:color w:val="000000"/>
          <w:sz w:val="22"/>
        </w:rPr>
        <w:t>flourish. The Congress Hall was placed free of charge at its disposal.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638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funds, again, enabled the Diamond Jubilee Library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chiefly in the interests of Colonial Indians, to be established.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 traders today loom large at the Congress meetings,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the most in danger; and if they were neglected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themselves to be neglected, who will suffer? Certainly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Indian community; for throughout the world it is the commer-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 class that supplies the sinews of war and even common sense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community or nation to which it belongs.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WILL THERE BE DISSENSION AMONG INDIANS?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published a report under the heading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Natal” which will perhaps cause concern among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However, we do not think, there is any need to be agitated.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a summary of that report elsewhere. The report does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attended the meeting or where it was held. Also, we do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resolution was passed at the meeting. There is no doubt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work of some disgruntled Indians. It is obvious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receive help from the Europeans. We have with us a circular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that meeting, signed by Messrs Bryan Gabriel, V. Lawrence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A. D. Pillay; and the meeting was held at Mr. A. D. Pillay’s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15th at eight o’clock. No action by us is called for, since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why any changes should be made in the constitution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Moreover, this meeting was merely meant to be a threat,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can be no question of yielding to such threats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changes. However, it is the duty of the Congress leaders to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constitution and to all its rules. Congress members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paid their subscription should be made to do so, and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published as before. As for the meeting,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blame either those who convened or those who attended it. It can be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Second Report of the Natal Indian Congress”, post 11-10-1899.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seen from [the report of] the meeting of the Hindu Reforms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the Hall and from Mr. V. Lawrence’s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false. The only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people and the Congress to do is their duty, and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entertain any fear. If this is done,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>dissension.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230. NATAL LICENSING ACT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beginning of each year Indians in Natal go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acute anxiety. All traders, big and small remain in suspense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are not sure whether they will get [renewed] licences.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it seems, preparations are afoot for greater harassment [of </w:t>
      </w:r>
      <w:r>
        <w:rPr>
          <w:rFonts w:ascii="Times" w:hAnsi="Times" w:eastAsia="Times"/>
          <w:b w:val="0"/>
          <w:i w:val="0"/>
          <w:color w:val="000000"/>
          <w:sz w:val="22"/>
        </w:rPr>
        <w:t>Indians].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ADYSMITH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Ladysmith notice has been given to all traders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their licences next year. Some have been refused lice-nces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the current year for the alleged reason that they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to keep accounts in English.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ONGAAT</w:t>
      </w:r>
    </w:p>
    <w:p>
      <w:pPr>
        <w:autoSpaceDN w:val="0"/>
        <w:autoSpaceDE w:val="0"/>
        <w:widowControl/>
        <w:spacing w:line="26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Tongaat licences have been refused to many Indians,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given being lack of cleanliness and the unsatisfactory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accounts.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LSEWHERE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are held all over the Colony where Europeans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to the effect that no licences should be issued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There is no immediate danger, as a result of these resolutions,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licences being withheld in all places. There is no doubt,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that, if steps are not taken from now on, it will be too late afterwards.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EMEDIAL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EASURES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what measures can be taken. It is quite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have been refused licences should file appeals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Licensing Board. Such appeals cost very little. While preferring an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appeal, it is necessary to produce evidence regarding account 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shops, etc. The reason for filing an appeal is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legal remedy. It must be resorted to before other steps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Moreover, by filing the appeals, it will be possible to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licensing officer and the Licensing Board are a single [authority],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two different ones. Along with the appeal an application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made to the local Government, that is, to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matter, it is necessary to know the help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from the Congress and the expenditure that should be borne </w:t>
      </w:r>
      <w:r>
        <w:rPr>
          <w:rFonts w:ascii="Times" w:hAnsi="Times" w:eastAsia="Times"/>
          <w:b w:val="0"/>
          <w:i w:val="0"/>
          <w:color w:val="000000"/>
          <w:sz w:val="22"/>
        </w:rPr>
        <w:t>by each individual. The Congress will be able to write to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But where it is necessary to file appeals, the residents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 towns and places will have to bear the cost.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we know the Congress has sent a cable to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British Indian Committee asking it to take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in the matter of licences. It will be the duty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additional information to the Committee as soon as the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appeals are known. The Committee will probably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better if it is posted with full information. We should also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most people followed the same procedure or acted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lawyer, the results would be better. Whether or not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it is essential that people should inform the Secretaries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immediately. But even if the people do not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information, the Congress should not stand still. The Secretaries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orother persons on behalf of the Congress should go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collecting information. We should remember that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united throughout the Colony and we should act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fashion.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EAR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struggle we should have no fear. The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himself only with his own licence unmindful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others will be thought unmanly and a coward.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mistake for anyone to obtain a licence by flattery.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understood that, if harm is caused by putting one trader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another, the jealous whites will not fail to exploit the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>Such steps are outside the scope [of our objectives] and in the nature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underhand dealings.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EASURES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ONCERNING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URSELVES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consider measures in so far as they concern us.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fight we must know for certain whether or not we are at fault.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see his own fault is doomed. [On the other hand,]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suffer even when there is nothing that can be said against 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experience. It is our duty to offer resistance by legitimate,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means; it is also our duty to think of our own faults.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to the law, we are at fault on three points: (1)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cleanliness; (2) the bad state of account books; and (3) the location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residence and shop in the same premises.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LEANLINESS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lack of cleanliness, we must confess that,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as bad as Europeans make us out to be, the charge is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justified. The phrase “lack of cleanliness” covers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appearance of the house and one’s personal appearance.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ONDITION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HOP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the shop is found to be in a slovenly condition.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backyard is full of slush and dirt. Even the interior of the shop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dirty, and we are content that our shops should look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hovels. All this must change. It will be wise to give up all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trade anyhow, as we do in India, without giving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condition of the shop. If we cannot maintain our 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 good a condition as the Europeans of better standing do,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deserve to be in trade. When they see our huts adjoining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well-kept shops, and see the same things being sold in our huts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theirs, they are bound to feel a grudge against us. Let us not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asking if some Europeans do not also keep their shops untidy.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they do, but we must never forget that, if we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we shall lose our case. We should not be surprised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expect more from us, for, after all? we belong to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ERSONAL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PPEARANCE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particular about our personal appearance also.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 in rags cannot hold his own in Natal or South Africa.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become a trader, you must dress according to local custom.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to dress in the western fashion. But the dress, if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style, must be clean and decent. We would warn Indians that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proper to wear a </w:t>
      </w:r>
      <w:r>
        <w:rPr>
          <w:rFonts w:ascii="Times" w:hAnsi="Times" w:eastAsia="Times"/>
          <w:b w:val="0"/>
          <w:i/>
          <w:color w:val="000000"/>
          <w:sz w:val="22"/>
        </w:rPr>
        <w:t>dhoti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country. In Tongaat shopkeepers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assistants are seen cleaning their teeth and washing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faces in the street outside their shops, just as they do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is sheer stupidity to believe that all these things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the Europeans. When we make our appearance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we should always be fully dressed. [Among us] little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given to the condition of the turban or cap and the shoes.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that, if the head-dress is dirty, it is quite in keeping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custom. As a rule we do not polish our shoes, and some do not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socks at all, or if at all they do, the socks are in tatters and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over the shoes. All this must change. There is one key to all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activities, such as eating and drinking, washing and toilet,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private. That is, we should always be in a presentable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while we are out. Similarly, we cannot attend a court or go </w:t>
      </w:r>
      <w:r>
        <w:rPr>
          <w:rFonts w:ascii="Times" w:hAnsi="Times" w:eastAsia="Times"/>
          <w:b w:val="0"/>
          <w:i w:val="0"/>
          <w:color w:val="000000"/>
          <w:sz w:val="22"/>
        </w:rPr>
        <w:t>out in public, chewing tobacco, betel-leaves or nuts.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CCOUNT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OOKS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account books, complaints have appeared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that the books kept in English are unmethodical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disordered, or that they are false and are intended merely for show.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admit to our shame that the charge has some substance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Some simple-minded merchants go to the length of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written up at the end of the year. How long can we go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patchwork? Indeed, we should wake up. It is not very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regular books of account in English. The main reasons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would appear to be laziness and greed. We should overcome </w:t>
      </w:r>
      <w:r>
        <w:rPr>
          <w:rFonts w:ascii="Times" w:hAnsi="Times" w:eastAsia="Times"/>
          <w:b w:val="0"/>
          <w:i w:val="0"/>
          <w:color w:val="000000"/>
          <w:sz w:val="22"/>
        </w:rPr>
        <w:t>these weaknesses and start the practice of keeping regular accounts.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ESIDENCE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REMISES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traders set up shop in residential premises.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do it. In the villages, one cannot help doing this to some extent.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possible, the shop and the place of residence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and at some distance from each other. Even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near each other, they must be separate. This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merely by putting up a nominal curtain with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deceiving. They should be really kept distinct from each other.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ROMISE</w:t>
      </w:r>
    </w:p>
    <w:p>
      <w:pPr>
        <w:autoSpaceDN w:val="0"/>
        <w:autoSpaceDE w:val="0"/>
        <w:widowControl/>
        <w:spacing w:line="260" w:lineRule="exact" w:before="4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three things are attended to, we can promise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Indian traders in Natal will improve in a short time, </w:t>
      </w:r>
      <w:r>
        <w:rPr>
          <w:rFonts w:ascii="Times" w:hAnsi="Times" w:eastAsia="Times"/>
          <w:b w:val="0"/>
          <w:i w:val="0"/>
          <w:color w:val="000000"/>
          <w:sz w:val="22"/>
        </w:rPr>
        <w:t>Even if they do not change the law, it will not come into effect.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ask what should be done to prevent shops being closed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locked up before all these wise precepts could be attended to.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pertinent question.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NLY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and South Africa are for brave Indians only.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every day that the coward and the miser are doomed.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answer, then, to the question is this: those merchants whose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are in order, whose shops are clean and decent, whose dress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and whose place of residence is clean and separate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shop, will continue to run their shops even if they do 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and lose the appeal. It will be possible to have their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out in England and secure a favourable decision. It is certain </w:t>
      </w:r>
      <w:r>
        <w:rPr>
          <w:rFonts w:ascii="Times" w:hAnsi="Times" w:eastAsia="Times"/>
          <w:b w:val="0"/>
          <w:i w:val="0"/>
          <w:color w:val="000000"/>
          <w:sz w:val="22"/>
        </w:rPr>
        <w:t>that men of courage will be able to do all this.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231. “THE NATAL MERCURY” AND INDIAN TRADERS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out in favour of Indian traders.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gist of its argument is that those who oppose Indian traders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hypocrites. This means that, though ostensibly they are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they do in fact have dealings with us.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that, if the Europeans are really opposed to the Indians,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cannot hold out for long. For, says The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Europeans sell land to Indians that the latter can buy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because Europeans lend them money and buy goods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Indians can carry on trade. There is much force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It was on the basis of this that the Deputation to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with Lord Elgin and Mr. Morley that, if the Europeans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opposed to the Indians, they could boycott the matter.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everyone to support the talk of boycott. It will probably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breakdown of law. There are many things which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against, and if the laws made against us break down,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cope with other problems on one condition, namely,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our drawbacks. On that point, we have written at some </w:t>
      </w:r>
      <w:r>
        <w:rPr>
          <w:rFonts w:ascii="Times" w:hAnsi="Times" w:eastAsia="Times"/>
          <w:b w:val="0"/>
          <w:i w:val="0"/>
          <w:color w:val="000000"/>
          <w:sz w:val="22"/>
        </w:rPr>
        <w:t>length already, which readers may please look up.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be afraid of a boycott, for it is such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 start it, we cannot save ourselves in spite of any laws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made to protect us. The best thing for us will be to face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In Boksburg Europeans have no dealings with us, with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Indian can go there though, under the law, every one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do so. Where the Indian population is well settled, a boycott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effective if we acquit ourselves well.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JOHANNESBURG LETTER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IN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has been re-appointed Governor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new Constitution. The post of Lieutenant-Governor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abolished altogether. Those desiring to contest the election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parliament will file their nomination papers with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magistrates on February 9. People will go to the polls on the 20th.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IS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ESPONSIBLE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out of place here to explain the significance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now introduced in the Transvaal. In the British Empire,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three types of territories outside Great Britain, viz., self-governing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Crown colonies and dependencies. India is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dependencies. Crown colonies includeMauritius,Ceylon, etc. Natal, </w:t>
      </w:r>
      <w:r>
        <w:rPr>
          <w:rFonts w:ascii="Times" w:hAnsi="Times" w:eastAsia="Times"/>
          <w:b w:val="0"/>
          <w:i w:val="0"/>
          <w:color w:val="000000"/>
          <w:sz w:val="22"/>
        </w:rPr>
        <w:t>Canada, Australia, etc., are among the self-governing colonies.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Crown colony there is generally a legislative body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by the people or nominated by the government. Officials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only by the government, the legislature has no con-trol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them and they are in no way responsible to the members. All </w:t>
      </w:r>
      <w:r>
        <w:rPr>
          <w:rFonts w:ascii="Times" w:hAnsi="Times" w:eastAsia="Times"/>
          <w:b w:val="0"/>
          <w:i w:val="0"/>
          <w:color w:val="000000"/>
          <w:sz w:val="22"/>
        </w:rPr>
        <w:t>laws are regarded as having been enacted by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is said to have been conferred on 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power is transferred to it and it acquires the authority to appoint </w:t>
      </w:r>
      <w:r>
        <w:rPr>
          <w:rFonts w:ascii="Times" w:hAnsi="Times" w:eastAsia="Times"/>
          <w:b w:val="0"/>
          <w:i w:val="0"/>
          <w:color w:val="000000"/>
          <w:sz w:val="22"/>
        </w:rPr>
        <w:t>officers, levy taxes and enact laws. The British control over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colonies is very slight. Their legislation requires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assent, but if the Crown should refuse the assent, there is always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probability that these countries may declare their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experienced politicians believe that self-governing colonies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independent in a few years. Till recently the Transvaal was a </w:t>
      </w:r>
      <w:r>
        <w:rPr>
          <w:rFonts w:ascii="Times" w:hAnsi="Times" w:eastAsia="Times"/>
          <w:b w:val="0"/>
          <w:i w:val="0"/>
          <w:color w:val="000000"/>
          <w:sz w:val="22"/>
        </w:rPr>
        <w:t>Crown Colony, but it has now become self-governing. Under it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elected by the people can question the doings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officials; it is therefore also called responsible government.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LECTION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AMPAIGN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election campaign has gone on for some weeks now.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sometimes they almost come to blows. Voters at times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absurd questions that one wonders whether such an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considered a sign of civilization or barbarism. Mr. Hosken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rich, noble and well-known gentleman of this place. His opponent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 no way be considered his equal. The electors do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considered whether Mr. Hosken is a man likely to do good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the public. They asked him the question where he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provisions from. One need not be surprised if the fate of Hosken’s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should hang on the answer to this question. The electors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benighted condition. This is only an example or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asked. One can cite many more instances.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HITES IN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Bill, intended to protect the rights of the Coloured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white, appointed to represent them, has been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River Colony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municipalities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according to Press telegrams received here, opposed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The right which the Government proposed to grant was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substance. But the white members of the brave municipa-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lities of the Orange River Colony have opposed it as they were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Coloured people were being accorded a respectable status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grant of this right, such as it was. It is very disturbing to think what </w:t>
      </w:r>
      <w:r>
        <w:rPr>
          <w:rFonts w:ascii="Times" w:hAnsi="Times" w:eastAsia="Times"/>
          <w:b w:val="0"/>
          <w:i w:val="0"/>
          <w:color w:val="000000"/>
          <w:sz w:val="22"/>
        </w:rPr>
        <w:t>the plight of the Coloured people would be under such men.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EREIRA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Pereira, who is working here as a private interpreter,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studying in England. He has passed his school examination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certificate for being the best behaved among the students.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shortly proceed to Scotland to study medicine.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OLOMON</w:t>
      </w:r>
    </w:p>
    <w:p>
      <w:pPr>
        <w:autoSpaceDN w:val="0"/>
        <w:autoSpaceDE w:val="0"/>
        <w:widowControl/>
        <w:spacing w:line="26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 Sir Richard Solomon made a speech at a crowded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the Pretoria Town Hall. I cannot give a full account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this time, but intend doing so next week.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now spoken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‘‘Johannesburg Letter’’, 2-2-1907.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his mind. Regarding the Asiatic Ordinance, he gave out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Imperial Government would give its assent to the Ordinance if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passed by the new parliament. The only inference to be drawn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is that the Ordinance will certainly be passed in six or seven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months. In that case it is probable that Indians will have yet to go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“enjoy life in the prison-palace”. However, I shall discuss this point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 next week.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NTERNAL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telegram from the Durban correspondent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that a split has occurred in the local Indian community. It adds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is regarded as belonging to the Muslims,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Colonial-born or civilized Indians, being displeased, are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founding a separate body. It is suspected that there must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person behind all this. From the wording of the telegram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that the writer is anxious to create dissensions among Indians. </w:t>
      </w:r>
      <w:r>
        <w:rPr>
          <w:rFonts w:ascii="Times" w:hAnsi="Times" w:eastAsia="Times"/>
          <w:b w:val="0"/>
          <w:i w:val="0"/>
          <w:color w:val="000000"/>
          <w:sz w:val="22"/>
        </w:rPr>
        <w:t>People in Durban may know more about this.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from the local newspapers that the Asiatic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is not dead, but is only in a state of coma.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Krugersdorp it was suggested that the matter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again in the Municipal Association; and as soon as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formed, the Municipal Assoc iation should pass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 resolution [to demand] that the selfsame Ordinance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new legislature, and that Lord Elgin should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to it. Such discussions have been going on not only at Krugers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dorp, but throughout the Transvaal. The Indian community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remain alert. People seem to have gone to sleep, elated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rejection of the Ordinance; we should be wide awake.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26-1-1907</w:t>
      </w:r>
    </w:p>
    <w:p>
      <w:pPr>
        <w:autoSpaceDN w:val="0"/>
        <w:autoSpaceDE w:val="0"/>
        <w:widowControl/>
        <w:spacing w:line="240" w:lineRule="exact" w:before="2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‘‘A Mare’s Nest’’,26-1-1907 and ‘‘Will There Be Dissension among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Indians?’’ 26-1-1907.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ETHICAL RELIGION- IV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IV: IS THERE A HIGHER LAW?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constantly pronounce judgements upon the value of actions.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actions satisfy us and others do not. Whether a certain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or bad does not depend upon whether it is beneficial or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In judging it, we adopt quite a different standard. We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minds certain ideas and on the basis of those we judge the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Whether any wrong done by one to another affects us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feel it to be wrong. Sometimes we have a trace of sympathy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wrongdoer; but despite that sympathy, we feel no hesitation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pronouncing his act to be wrong. It may be that at times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is found to be mistaken. We cannot always fathom a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motives, and may thus judge him wrongly. Neverth-eless, we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judging an act in so far as the intention is known.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personal interests are sometimes served by wrong actions, we do </w:t>
      </w:r>
      <w:r>
        <w:rPr>
          <w:rFonts w:ascii="Times" w:hAnsi="Times" w:eastAsia="Times"/>
          <w:b w:val="0"/>
          <w:i w:val="0"/>
          <w:color w:val="000000"/>
          <w:sz w:val="22"/>
        </w:rPr>
        <w:t>feel inwardly that they are wrong.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is established that the rightness or wrongness of an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depend upon a man’s self-interest. Nor does it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wishes. There is a difference between morality and sympathy.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sympathy for the child we wish to give it a certain thing,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harmful to the child, we hold it immoral to give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doubtless good to show sympathy but, unrestricted by moral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considerations, it turns into poison.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also that moral laws are immutable. Opinions change,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morality. When our eyes are open, we see the sun;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closed, it is not seen. The change here has been in our sense of sight,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fact of the sun’s existence. The same holds true of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laws. It is probable that in a state of ignorance we do not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moral; but once the eye of knowledge is opened, there is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knowing it. Men rarely care to see single-mindedly the right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of things; often prompted by personal considerations,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mistakenly describe the immoral as moral. The time is yet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men, freeing themselves from self-regarding considerations,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their attention on the ideas of morality alone.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is still in its mere infancy; it is as science was before the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Bacon or a Darwin. Men were eager to know what the truth was.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inquiring into morality, they have been hitherto engaged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laws of nature—the laws of the earth’s motion, etc.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find the disinterested student of mora-lity, patient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painstaking, who, setting aside his earlier superstitious notions, devotes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to seeking only the ideal good? When men become as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explore the world of moral ideas as they are now to explore the realms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nature, we shall be able to bring together the various conceptions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morality. It is unlikely that, on ideas of morality, there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divergence of opinion as exists among men on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science. However, we may not for a time arrive at unanimity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regarding moral laws. This does not, however, mean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distinguish between right and wrong.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thus see that, independent of and apart from men’s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opinions, there is something like a moral standard which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moral law. If there are laws of the state, why may not there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law too? It does not matter if that law is not committed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by man, and indeed it need not be. If we grant or hold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law exists, it is incumbent on us to obey it, just as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the law of the state. A moral law is distinct from and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of the state or those of business. One may ask, “How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I do not obey the laws of business and remain poor? Or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 the laws of the state and incur the ruler’s displea-sure?”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never do —either for me or anyone else — to say, “What does </w:t>
      </w:r>
      <w:r>
        <w:rPr>
          <w:rFonts w:ascii="Times" w:hAnsi="Times" w:eastAsia="Times"/>
          <w:b w:val="0"/>
          <w:i w:val="0"/>
          <w:color w:val="000000"/>
          <w:sz w:val="22"/>
        </w:rPr>
        <w:t>it matter whether I tell a lie or tell the truth?”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thus a great difference between moral laws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temporal laws. For morality dwells in our hearts. Even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immorality would admit that he has been immoral.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become right. Even where a people is vile, though men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observe the moral law, they would make a pretence of doing so;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thus are obliged to admit that moral laws ought to be observed.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greatness of morality. It cares not for custom nor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opinion. To a moral man, public opinion or custom is binding </w:t>
      </w:r>
      <w:r>
        <w:rPr>
          <w:rFonts w:ascii="Times" w:hAnsi="Times" w:eastAsia="Times"/>
          <w:b w:val="0"/>
          <w:i w:val="0"/>
          <w:color w:val="000000"/>
          <w:sz w:val="22"/>
        </w:rPr>
        <w:t>only so long as it is in harmony with the moral law.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does this moral law come from? This law is not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state, for different laws are found in different states. Many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opposed to the morality which Socrates observed in his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the world admits that the morality he observed has remained,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remain, morality for ever. Robert Browning says, ‘If ever </w:t>
      </w:r>
      <w:r>
        <w:rPr>
          <w:rFonts w:ascii="Times" w:hAnsi="Times" w:eastAsia="Times"/>
          <w:b w:val="0"/>
          <w:i w:val="0"/>
          <w:color w:val="000000"/>
          <w:sz w:val="22"/>
        </w:rPr>
        <w:t>Satan proclaimed the law of hatred and untruth in the world, even then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justice, goodness and truth will continue to be divine.”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may </w:t>
      </w:r>
      <w:r>
        <w:rPr>
          <w:rFonts w:ascii="Times" w:hAnsi="Times" w:eastAsia="Times"/>
          <w:b w:val="0"/>
          <w:i w:val="0"/>
          <w:color w:val="000000"/>
          <w:sz w:val="22"/>
        </w:rPr>
        <w:t>conclude from this that the moral law is supreme and divine.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law no people or individual can violate to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As has been said, even as the dangerous storm ultimately passes,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men must meet their destruction.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sooner did the cup of sin in Assyria and Babylon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than it broke. When Rome trod the path of immorality, none of </w:t>
      </w:r>
      <w:r>
        <w:rPr>
          <w:rFonts w:ascii="Times" w:hAnsi="Times" w:eastAsia="Times"/>
          <w:b w:val="0"/>
          <w:i w:val="0"/>
          <w:color w:val="000000"/>
          <w:sz w:val="22"/>
        </w:rPr>
        <w:t>her great men could save her. The ancient Greeks were an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plished people, still all their art and philosophy could not continue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immorality for long. The French Revolution was but an insurrec-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against immorality. The same was the case with America.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Wendell Phillips used to say that immorality even if enthroned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endure. This mysterious moral law brings prosperity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observes it: it sustains the family that obeys it,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which lives by it ever flourishes. Freedom,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are the lot of the nation that lets itself be ruled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law.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26-1-1907</w:t>
      </w:r>
    </w:p>
    <w:p>
      <w:pPr>
        <w:autoSpaceDN w:val="0"/>
        <w:autoSpaceDE w:val="0"/>
        <w:widowControl/>
        <w:spacing w:line="220" w:lineRule="exact" w:before="3428" w:after="0"/>
        <w:ind w:left="730" w:right="2304" w:hanging="1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...justice, good, and truth were still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Divine, if, by some demon's will,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Hatred and wrong had been proclaimed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Law through the worlds, and right misnamed.</w:t>
      </w:r>
    </w:p>
    <w:p>
      <w:pPr>
        <w:autoSpaceDN w:val="0"/>
        <w:autoSpaceDE w:val="0"/>
        <w:widowControl/>
        <w:spacing w:line="220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Christmas Eve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XVII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whirlwind passeth, so is the wicked no more; but the righteous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everlasting foundation. </w:t>
      </w:r>
      <w:r>
        <w:rPr>
          <w:rFonts w:ascii="Times" w:hAnsi="Times" w:eastAsia="Times"/>
          <w:b w:val="0"/>
          <w:i/>
          <w:color w:val="000000"/>
          <w:sz w:val="18"/>
        </w:rPr>
        <w:t>Proverbs</w:t>
      </w:r>
      <w:r>
        <w:rPr>
          <w:rFonts w:ascii="Times" w:hAnsi="Times" w:eastAsia="Times"/>
          <w:b w:val="0"/>
          <w:i w:val="0"/>
          <w:color w:val="000000"/>
          <w:sz w:val="18"/>
        </w:rPr>
        <w:t>, X.25.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a poem from </w:t>
      </w:r>
      <w:r>
        <w:rPr>
          <w:rFonts w:ascii="Times" w:hAnsi="Times" w:eastAsia="Times"/>
          <w:b w:val="0"/>
          <w:i/>
          <w:color w:val="000000"/>
          <w:sz w:val="18"/>
        </w:rPr>
        <w:t>Kavyadohan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HOW TO BUILD A NATION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28,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 has written an article for the December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Review on “Nation—or as we have put it, “How to Build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Nation”—which deserves to be read carefully by all the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are now bent on making India a single nation and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have put forward their urge well-known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have put forward their ideas on the subject. Mrs. Besant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Theosophical Society and spends six months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year and the other six in England. She enjoys the reputation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one of the world’s great orators and most of her writings,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instructive. As this article by her is serious and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provoking, we here publish a translation of it.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1907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hand.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lot of material has been held over, Mrs. Besant’s article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well be postponed to next week. Whenever you print it,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it appears in one issue. It may conveniently be held over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weeks.It would be better if the article on the Amir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concluded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>this issue.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about decreasing your burden is quite 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keep Mothoo. You would be quite right if you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keep him before this reached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time for you to give your fullest attention to realizing </w:t>
      </w:r>
      <w:r>
        <w:rPr>
          <w:rFonts w:ascii="Times" w:hAnsi="Times" w:eastAsia="Times"/>
          <w:b w:val="0"/>
          <w:i w:val="0"/>
          <w:color w:val="000000"/>
          <w:sz w:val="22"/>
        </w:rPr>
        <w:t>the dues and to the account books. We must on any account satisfy</w:t>
      </w:r>
    </w:p>
    <w:p>
      <w:pPr>
        <w:autoSpaceDN w:val="0"/>
        <w:autoSpaceDE w:val="0"/>
        <w:widowControl/>
        <w:spacing w:line="220" w:lineRule="exact" w:before="2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a translation of Mrs. Besant's article.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“Amir's Nobility”, “Amir’s Nobility”, 19-1-1907.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customers. If they do not get satisfaction just when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be interested in what we write, we shan’t be able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the register. It is [however] as necessary to collect the dues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satisfy our customers. You must therefore give full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books. I realize this quite well.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justified therefore if you have decided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by offering him an increment. He can be cured of his bad </w:t>
      </w:r>
      <w:r>
        <w:rPr>
          <w:rFonts w:ascii="Times" w:hAnsi="Times" w:eastAsia="Times"/>
          <w:b w:val="0"/>
          <w:i w:val="0"/>
          <w:color w:val="000000"/>
          <w:sz w:val="22"/>
        </w:rPr>
        <w:t>habit if you keep an eye on him.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will the balance-sheet be ready?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Sheth Haji Habib’s advertisement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mosque. I have written to him. I hope you remember that £6.10.0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been collected from him. A credit note for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sent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some more material today. Do not hold over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that is topical.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 expenditure on your visit to England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to be borne by the Press, I know that the money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be found by me now, and this is how I look at the matter.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is growing day by day. Its work will increase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our objectives is progressively recognized and increases.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purity is accompanied by skill and ability, we shall be able to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deal, provided of course that we do not succumb to greed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self-interest. For this we should lay down that no one among us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 monthly allowance of more than £10 or up to any other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decide upon. Whatever is left over after these charges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met, we should use to promote education, health, etc. In order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 should ourselves be better educated. I have therefore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a person to England, whom I consider the most steadfast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He should go there with the firm resolve that he would 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pie for himself from the education he receives, but would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the benefit [of that education] to the Press and would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on what the Press gave him. You appear to me to be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who has attained to this degree of fitness. I believe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significance of the whole thing and you seem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person who can be depended upon to carry forward the heritage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thoughts and words. Messrs Polak and West know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 lot. There are things which they understand and you </w:t>
      </w:r>
      <w:r>
        <w:rPr>
          <w:rFonts w:ascii="Times" w:hAnsi="Times" w:eastAsia="Times"/>
          <w:b w:val="0"/>
          <w:i w:val="0"/>
          <w:color w:val="000000"/>
          <w:sz w:val="22"/>
        </w:rPr>
        <w:t>don’t. However, it seems on the whole that you understand more than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do. Our ultimate capital is not the money we have,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our faith, our truthfulness and our ability. If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England, your intellect remains unspoiled and you return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physical and mental powers strengthened, our capital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to that extent. I cannot write more as people have again </w:t>
      </w:r>
      <w:r>
        <w:rPr>
          <w:rFonts w:ascii="Times" w:hAnsi="Times" w:eastAsia="Times"/>
          <w:b w:val="0"/>
          <w:i w:val="0"/>
          <w:color w:val="000000"/>
          <w:sz w:val="22"/>
        </w:rPr>
        <w:t>begun to drop in.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4690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236. MADANJIT’S ENTHUSIASM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29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Madanjit has started, in Rangoon, an English journal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</w:t>
      </w:r>
      <w:r>
        <w:rPr>
          <w:rFonts w:ascii="Times" w:hAnsi="Times" w:eastAsia="Times"/>
          <w:b w:val="0"/>
          <w:i/>
          <w:color w:val="000000"/>
          <w:sz w:val="22"/>
        </w:rPr>
        <w:t>United Burma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we have received the first few issues.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aim in starting the paper is to bring together the Burmese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seek the redress of their grievances from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paper he also hopes to persuade the Burmese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 activities of the [Indian National] Congress.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 great venture by Mr. Madanjit, to which every one will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godspeed. From the large number of advertisements which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secure from Englishmen as well as Indians, it would seem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enjoys a wide patronage. The address of the paper is No. 29,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27th Street, Rangoon; the annual subscription is Rs. 6; the price of a </w:t>
      </w:r>
      <w:r>
        <w:rPr>
          <w:rFonts w:ascii="Times" w:hAnsi="Times" w:eastAsia="Times"/>
          <w:b w:val="0"/>
          <w:i w:val="0"/>
          <w:color w:val="000000"/>
          <w:sz w:val="22"/>
        </w:rPr>
        <w:t>copy is three annas. Mr. Madanjit himself is Editor.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2-2-1907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1907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read what I have written to West about </w:t>
      </w:r>
      <w:r>
        <w:rPr>
          <w:rFonts w:ascii="Times" w:hAnsi="Times" w:eastAsia="Times"/>
          <w:b w:val="0"/>
          <w:i w:val="0"/>
          <w:color w:val="000000"/>
          <w:sz w:val="22"/>
        </w:rPr>
        <w:t>Hindi and Tamil [columns].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Miss West. Do what you think right.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an example to be copied.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find that the office here has run into a great loss. I do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get a moment’s respite.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Kalyandas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at Newcastle today. He has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some pain in his hand. However he intends to complete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have wired to him to put off his visit to the other places.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yet had any reply. Please take good care of his hand.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dispensing with Medh’s </w:t>
      </w:r>
      <w:r>
        <w:rPr>
          <w:rFonts w:ascii="Times" w:hAnsi="Times" w:eastAsia="Times"/>
          <w:b w:val="0"/>
          <w:i w:val="0"/>
          <w:color w:val="000000"/>
          <w:sz w:val="22"/>
        </w:rPr>
        <w:t>services.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today the rest of the article on the Amir (pages 44-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73). It is in continuation of the previous instalment. Give it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>heading.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4692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CHHAGANLAL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1907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 to hand.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Desai’s letter. If Mothoo has not yet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know Nathalal and consider him suitable for our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Desai. I have written to him asking him to write to you.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one person well trained before you leave. It would be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could be Maganlal.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thought of the Bar for you. If you have to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or suggest something else, do write to me. There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 difficulty in your going [to study] for the Bar, namely,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entail an additional expenditure of £150. If we decide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law, you can take the LL.B. degree of London University. Please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what you think about all these things.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Pretoria list yesterday and have sent it to </w:t>
      </w:r>
      <w:r>
        <w:rPr>
          <w:rFonts w:ascii="Times" w:hAnsi="Times" w:eastAsia="Times"/>
          <w:b w:val="0"/>
          <w:i w:val="0"/>
          <w:color w:val="000000"/>
          <w:sz w:val="22"/>
        </w:rPr>
        <w:t>Gaurishankar.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you to postpone printing Mrs. Besant’s</w:t>
      </w:r>
    </w:p>
    <w:p>
      <w:pPr>
        <w:autoSpaceDN w:val="0"/>
        <w:autoSpaceDE w:val="0"/>
        <w:widowControl/>
        <w:spacing w:line="220" w:lineRule="exact" w:before="28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Kalyandas Jagmohandas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It would not matter if it appeared next week.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earlier about Madanjit too.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the letter about drinking after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corrections; you may print it.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find Urdu poems bearing on Ethical Religion.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come across any. I hope to send one next week.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 you have sent to me does not strike me as appropriate. We want </w:t>
      </w:r>
      <w:r>
        <w:rPr>
          <w:rFonts w:ascii="Times" w:hAnsi="Times" w:eastAsia="Times"/>
          <w:b w:val="0"/>
          <w:i w:val="0"/>
          <w:color w:val="000000"/>
          <w:sz w:val="22"/>
        </w:rPr>
        <w:t>to give poems which do not start a controversy.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able to send a reply if the letter, about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is sent to me. Please send the Act along with the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 demand draft for £35 in favour of you and West.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Anandlal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got started.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all I had to say about Thakkar. If he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I believe we shall be losing a very good hand. On the whole,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Ithink he is all right; and we shall not be able to get another man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informed in the near future. However, you may let him go if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stay even on £5.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where Maganlal bought the type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what condition it was received here. Also let me know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any objection to our getting the type this time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Foundry.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from Harilal yesterday that the money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paid for the tea we bought from Sanghavi nor was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credited to him in our books. Please tell me what you know about this, </w:t>
      </w:r>
      <w:r>
        <w:rPr>
          <w:rFonts w:ascii="Times" w:hAnsi="Times" w:eastAsia="Times"/>
          <w:b w:val="0"/>
          <w:i w:val="0"/>
          <w:color w:val="000000"/>
          <w:sz w:val="22"/>
        </w:rPr>
        <w:t>and pay up the bill for the tea if it has not been already paid.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Manilal the Sanskrit book he wanted. What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do with it? Please let me know how he is getting on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studies, how he is working in the Press, etc.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4691</w:t>
      </w:r>
    </w:p>
    <w:p>
      <w:pPr>
        <w:autoSpaceDN w:val="0"/>
        <w:autoSpaceDE w:val="0"/>
        <w:widowControl/>
        <w:spacing w:line="220" w:lineRule="exact" w:before="78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Gandhi”, 28-1-1907.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“Madanjit's Enthusiasm”, 29-1-1907.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/>
          <w:color w:val="000000"/>
          <w:sz w:val="18"/>
        </w:rPr>
        <w:t>2-1-1907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nephew of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1907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your-letter and the list. We have to publish, 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Adamji Miankhan’s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departure, his photograph as a supplement,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also to give a brief account of his life. The account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from here. I have asked Mr. Adamji to let us have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photograph. He will send one on to you there. As soon as it arrives,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the block made, so that we can make use of it when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and may not be rushed.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like you to let me have the total of complimentary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and the total of exchanges we send, dividing [them]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heads, complimentary copies and exchanges for Natal, and [those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places] outside Natal. The receipts for January are not quite bad.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 for the month, you have not shown the wages at all. </w:t>
      </w:r>
      <w:r>
        <w:rPr>
          <w:rFonts w:ascii="Times" w:hAnsi="Times" w:eastAsia="Times"/>
          <w:b w:val="0"/>
          <w:i w:val="0"/>
          <w:color w:val="000000"/>
          <w:sz w:val="22"/>
        </w:rPr>
        <w:t>Has the balance-sheet been started?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to form the riddles, before we can think of prizes?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am of the opinion that we are not yet ripe for branching </w:t>
      </w:r>
      <w:r>
        <w:rPr>
          <w:rFonts w:ascii="Times" w:hAnsi="Times" w:eastAsia="Times"/>
          <w:b w:val="0"/>
          <w:i w:val="0"/>
          <w:color w:val="000000"/>
          <w:sz w:val="22"/>
        </w:rPr>
        <w:t>out in this direction.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prescription has Dr. Nanji given for Kalyandas, and what </w:t>
      </w:r>
      <w:r>
        <w:rPr>
          <w:rFonts w:ascii="Times" w:hAnsi="Times" w:eastAsia="Times"/>
          <w:b w:val="0"/>
          <w:i w:val="0"/>
          <w:color w:val="000000"/>
          <w:sz w:val="22"/>
        </w:rPr>
        <w:t>reason does he assign for the sores on the hands?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duly received your list of advertisers for Johannesburg.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all consented to pay. Chhotabhai has already paid;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received the Credit Note. Please inquire and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have or not. The others will pay. You may,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the advertisements.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very good if you could collect the £3 from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Jamieson. I feel that I should refund the £3 to Vyas. Henceforth,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give notes of introduction to men in whom you cannot put </w:t>
      </w:r>
      <w:r>
        <w:rPr>
          <w:rFonts w:ascii="Times" w:hAnsi="Times" w:eastAsia="Times"/>
          <w:b w:val="0"/>
          <w:i w:val="0"/>
          <w:color w:val="000000"/>
          <w:sz w:val="22"/>
        </w:rPr>
        <w:t>a reasonable trust.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overwork yourself. What about Mothoo?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</w:t>
      </w:r>
      <w:r>
        <w:rPr>
          <w:rFonts w:ascii="Times" w:hAnsi="Times" w:eastAsia="Times"/>
          <w:b w:val="0"/>
          <w:i/>
          <w:color w:val="000000"/>
          <w:sz w:val="22"/>
        </w:rPr>
        <w:t>Parsee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22"/>
        </w:rPr>
        <w:t>Patrika.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>subscribers against which you have put a cross should be retained</w:t>
      </w:r>
    </w:p>
    <w:p>
      <w:pPr>
        <w:autoSpaceDN w:val="0"/>
        <w:autoSpaceDE w:val="0"/>
        <w:widowControl/>
        <w:spacing w:line="220" w:lineRule="exact" w:before="3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Honorary Secretary of the Natal Indian Congress during Gandhiji's absence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South Africa. He left for India in February, 1907.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“Adamji Miankhan”, </w:t>
      </w:r>
      <w:r>
        <w:rPr>
          <w:rFonts w:ascii="Times" w:hAnsi="Times" w:eastAsia="Times"/>
          <w:b w:val="0"/>
          <w:i w:val="0"/>
          <w:color w:val="000000"/>
          <w:sz w:val="18"/>
        </w:rPr>
        <w:t>5-2-1907.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you hear further from me. The others may be struck off. I will,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inquire.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had the meeting on Sunday. How did the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it? What did they understand? What pains were taken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what was read? Who gave the explanations? Where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held? It is a step absolutely in the right direction?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continued at any cost.</w:t>
      </w:r>
    </w:p>
    <w:p>
      <w:pPr>
        <w:autoSpaceDN w:val="0"/>
        <w:autoSpaceDE w:val="0"/>
        <w:widowControl/>
        <w:spacing w:line="22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8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S. N. 4693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INDIANS IN THE TRANSVAAL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invite the attention of every Indian to the speech by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Richard Solomon translated into Gujarati by our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Sir Richard makes a public speech,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is not for electioneering purposes only. He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from England. He has met officials in the Colonial Office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London, and he is a favourite of theirs. Through him, the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desires to unite the Dutch and the English. It is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look upon whatever Sir Richard says at this juncture as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Richard says that the Asiatic Ordinance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reintroduced in the new parliament, and that the Imperial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reject an act passed by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would Sir Richard have such a law passed,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line of thinking, no new Indian should beallowed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and settle in the Transvaal. Sir Richard does not therefore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or the Cape immigration laws. He would have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Colony law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enacted in the Transvaal. This means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reins of government were to pass into the hands of Sir Richard,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would face very hard times indeed.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we to do in this situation? We have only one answer.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hailed the refusal of assent to the Asiatic Ordinance as a victory. </w:t>
      </w:r>
      <w:r>
        <w:rPr>
          <w:rFonts w:ascii="Times" w:hAnsi="Times" w:eastAsia="Times"/>
          <w:b w:val="0"/>
          <w:i w:val="0"/>
          <w:color w:val="000000"/>
          <w:sz w:val="22"/>
        </w:rPr>
        <w:t>But true victory will come only when we show our strength. It 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2-2-1907.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law an Indian could enter the Orange River Colony “only as a </w:t>
      </w:r>
      <w:r>
        <w:rPr>
          <w:rFonts w:ascii="Times" w:hAnsi="Times" w:eastAsia="Times"/>
          <w:b w:val="0"/>
          <w:i w:val="0"/>
          <w:color w:val="000000"/>
          <w:sz w:val="18"/>
        </w:rPr>
        <w:t>domestic servant”.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the Asiatic Ordinance will be re-introduced.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there should be only one thought in the mind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Indian: never to accept such a law. And, if it is enforced, he will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gaol than carry a pass like a Kaffir. True victory will be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entire Indian community courageously marches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gaol—when the time comes—and stays there as if it were a palace.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things have to be done before this can come to pass.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show that Indians without permits do not enter the Transvaal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numbers. If any of them try to enter, they must be stopped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And the whites must be made to realize that their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>repression is not at all called for.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2-2-1907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THEODORE MORISON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Theodore Morison, who is a member of the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Committee, has now been appointed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Council by Mr. Morley. Mr. Morison was the Principal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Aligarh College. On some matters he holds liberal views. He comes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noble family. This appointment made by Mr. Morley is a novel step. </w:t>
      </w:r>
      <w:r>
        <w:rPr>
          <w:rFonts w:ascii="Times" w:hAnsi="Times" w:eastAsia="Times"/>
          <w:b w:val="0"/>
          <w:i w:val="0"/>
          <w:color w:val="000000"/>
          <w:sz w:val="22"/>
        </w:rPr>
        <w:t>So far, all the members of this Council have invariably been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officials, but Mr. Morison is not from that class.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musttherefore be regarded as a major change made by Mr. Morley in </w:t>
      </w:r>
      <w:r>
        <w:rPr>
          <w:rFonts w:ascii="Times" w:hAnsi="Times" w:eastAsia="Times"/>
          <w:b w:val="0"/>
          <w:i w:val="0"/>
          <w:color w:val="000000"/>
          <w:sz w:val="22"/>
        </w:rPr>
        <w:t>the set-up of the Council.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2-2-1907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SIR JAMES FERGUSSON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 has been received saying that Sir James Fergusson,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Governor of Bombay, was killed, having been buried alive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earthquake in Jamaica. He greatly encouraged education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Presidency. Before leaving for Jamaica he had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of the South Africa British Indian Committee. He was </w:t>
      </w:r>
      <w:r>
        <w:rPr>
          <w:rFonts w:ascii="Times" w:hAnsi="Times" w:eastAsia="Times"/>
          <w:b w:val="0"/>
          <w:i w:val="0"/>
          <w:color w:val="000000"/>
          <w:sz w:val="22"/>
        </w:rPr>
        <w:t>buried in Kingston with great honours.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2-2-1907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243. NAUSEA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speaking, every person has an aversion to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other. To some the sight of blood or pus is nauseating,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smell of kerosene. Similarly, an Englishman is averse to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Of these aversions some are desirable, but others are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far. None the less, it is a fact that people do have these aversions.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Trivial as some of these may seem, we should know what they are.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happens that, starting from trifles, people go on to big quarrels.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trifles the whites sometimes cause havoc. We know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in which a white man kicked an Indian simply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happened to break wind. Once Mr. Miller, a Magistrate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Amlazi Court, was so sickened at the sight of an Indian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hiccuping that he could stand it no longer and asked the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stop. Once an Indian and some Europeans were at dinner 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meal the Indian started belching. An English lady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almost fainted and could not eat at all that day. We can see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instances how necessary it is for us always to show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feelings of others. Also, while we live in this country,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so behave that the whites’ prejudices against us are weakened.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end in view, we list below some of the causes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 and appeal to all Indians to overcome them.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TS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Avoid, as far as possible, blowing your nose or spitting on </w:t>
      </w:r>
      <w:r>
        <w:rPr>
          <w:rFonts w:ascii="Times" w:hAnsi="Times" w:eastAsia="Times"/>
          <w:b w:val="0"/>
          <w:i w:val="0"/>
          <w:color w:val="000000"/>
          <w:sz w:val="22"/>
        </w:rPr>
        <w:t>swept or paved walks or in the presence of others.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hygienic grounds also, this rule is worth observing.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sometimes serious diseases are caused by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nasal or oral discharge of another. Dr. Murison has said that we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tuberculosis through our habit of spitting anywhere.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should be done into a spittoon while at home, and into a </w:t>
      </w:r>
      <w:r>
        <w:rPr>
          <w:rFonts w:ascii="Times" w:hAnsi="Times" w:eastAsia="Times"/>
          <w:b w:val="0"/>
          <w:i w:val="0"/>
          <w:color w:val="000000"/>
          <w:sz w:val="22"/>
        </w:rPr>
        <w:t>handkerchief while out, and, as far as possible, in privacy.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One should not belch, hiccup, break wind, or scratch oneself </w:t>
      </w:r>
      <w:r>
        <w:rPr>
          <w:rFonts w:ascii="Times" w:hAnsi="Times" w:eastAsia="Times"/>
          <w:b w:val="0"/>
          <w:i w:val="0"/>
          <w:color w:val="000000"/>
          <w:sz w:val="22"/>
        </w:rPr>
        <w:t>in the presence of others.</w:t>
      </w:r>
    </w:p>
    <w:p>
      <w:pPr>
        <w:autoSpaceDN w:val="0"/>
        <w:autoSpaceDE w:val="0"/>
        <w:widowControl/>
        <w:spacing w:line="260" w:lineRule="exact" w:before="8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[maxims] are useful for correct social behaviour.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one can learn to check one’s instinct to do any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If you want to cough, do so holding your handkerchief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against the mouth.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one’s spittle gets blown on to others, it annoys them and if </w:t>
      </w:r>
      <w:r>
        <w:rPr>
          <w:rFonts w:ascii="Times" w:hAnsi="Times" w:eastAsia="Times"/>
          <w:b w:val="0"/>
          <w:i w:val="0"/>
          <w:color w:val="000000"/>
          <w:sz w:val="22"/>
        </w:rPr>
        <w:t>one has any disease, the spittle carries it to them.</w:t>
      </w:r>
    </w:p>
    <w:p>
      <w:pPr>
        <w:autoSpaceDN w:val="0"/>
        <w:autoSpaceDE w:val="0"/>
        <w:widowControl/>
        <w:spacing w:line="260" w:lineRule="exact" w:before="8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Even after a bath, in many men, some dirt remains in the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under the nails. It is necessary to pare one’s nails and keep them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the ears clean.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Those who do not grow a regular beard should,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shave every day. An unshaven face is a sign of laziness or stinginess.</w:t>
      </w:r>
    </w:p>
    <w:p>
      <w:pPr>
        <w:autoSpaceDN w:val="0"/>
        <w:autoSpaceDE w:val="0"/>
        <w:widowControl/>
        <w:spacing w:line="260" w:lineRule="exact" w:before="8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One should not let mucus accumulate in the corners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One who allows this to happen is considered slothful and a </w:t>
      </w:r>
      <w:r>
        <w:rPr>
          <w:rFonts w:ascii="Times" w:hAnsi="Times" w:eastAsia="Times"/>
          <w:b w:val="0"/>
          <w:i w:val="0"/>
          <w:color w:val="000000"/>
          <w:sz w:val="22"/>
        </w:rPr>
        <w:t>sleepyhead.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Every act of cleaning the body should be done in privacy.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turban or cap and the shoes should be clean.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>the shoes is prolonged by cleaning and polishing.</w:t>
      </w:r>
    </w:p>
    <w:p>
      <w:pPr>
        <w:autoSpaceDN w:val="0"/>
        <w:autoSpaceDE w:val="0"/>
        <w:widowControl/>
        <w:spacing w:line="260" w:lineRule="exact" w:before="8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Those who chew betel-leaf and nut should do so at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as with other kinds of food so as to avoid giving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eating all the time. Those who chew tobacco have a lot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about. They disfigure every spot by spitting. Addicts to tobacco,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Gujarati proverb goes, spoil the corner of the house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chew tobacco, the whole house if they smoke and their clothes if they </w:t>
      </w:r>
      <w:r>
        <w:rPr>
          <w:rFonts w:ascii="Times" w:hAnsi="Times" w:eastAsia="Times"/>
          <w:b w:val="0"/>
          <w:i w:val="0"/>
          <w:color w:val="000000"/>
          <w:sz w:val="22"/>
        </w:rPr>
        <w:t>take snuff.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rules for personal cleanliness. Later we shall write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relating to the home and its environs.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2-2-1907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244. JOHANNESBURG LETTER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OLOMON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of Sir Richard Solomon’s election speech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Pretoria on January 21 and said I would give, in translation, his </w:t>
      </w:r>
      <w:r>
        <w:rPr>
          <w:rFonts w:ascii="Times" w:hAnsi="Times" w:eastAsia="Times"/>
          <w:b w:val="0"/>
          <w:i w:val="0"/>
          <w:color w:val="000000"/>
          <w:sz w:val="22"/>
        </w:rPr>
        <w:t>ideas on Coloured persons. I do so today.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26-1-1907 and “Indians in the Transvaal”, </w:t>
      </w:r>
      <w:r>
        <w:rPr>
          <w:rFonts w:ascii="Times" w:hAnsi="Times" w:eastAsia="Times"/>
          <w:b w:val="0"/>
          <w:i w:val="0"/>
          <w:color w:val="000000"/>
          <w:sz w:val="18"/>
        </w:rPr>
        <w:t>2-2-1907.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60" w:lineRule="exact" w:before="66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the question of Asiatics, which is related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Kaffirs. Most of the Asiatics in this territory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have entered lawfully and secured their rights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fashion. There are also those who have entered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the law. Let them be punished for that. (Applause.)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lawful immigrants are entitled to justice as well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recognition, and they should get them. They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rights lawfully acquired. It is therefore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a complete register of the lawful immigrants. 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is necessary not only to protect the interests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here by virtue of their legal right, but also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those who may in future be prohibited.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view a law was passed by the Legislative Council,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receive the assent of the Imperial Government,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raised unreasonable objections to it.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understandable for the Imperial Government has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in relation to India. As long, therefore, as the reins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power in this Colony are in the hands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it is clear that they will not assent to such an act.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GAIN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 [now] pass a law similar to the previous 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the Imperial Government will give their consent to a </w:t>
      </w:r>
      <w:r>
        <w:rPr>
          <w:rFonts w:ascii="Times" w:hAnsi="Times" w:eastAsia="Times"/>
          <w:b w:val="0"/>
          <w:i w:val="0"/>
          <w:color w:val="000000"/>
          <w:sz w:val="22"/>
        </w:rPr>
        <w:t>similar bill-passed by a self-governing colony.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CTS</w:t>
      </w:r>
    </w:p>
    <w:p>
      <w:pPr>
        <w:autoSpaceDN w:val="0"/>
        <w:autoSpaceDE w:val="0"/>
        <w:widowControl/>
        <w:spacing w:line="260" w:lineRule="exact" w:before="106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 ask what should be done about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in the future. The English traders in this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the Indians, who have a different way of life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unfair competition with them, should be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entering and trading in the Transvaal. They are afraid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ruined by the immigration of such 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this line of thinking. Hence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of this Colony should, as early as possible, enact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to restrict Indian immigration. The model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>law is to be had in the Cape or Natal.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NOUGH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7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given much thought to this question; and I think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we adopt the laws of the Cape Colony and Natal,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ordinary coolies will discontinue,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those whom you really wish to keep out,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traders, will not stop. If, therefore, we adopt the Cape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Act, we shall have to add to it the further provision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immigrant Asiatic cannot carry on trade.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ICHARD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EMEDY</w:t>
      </w:r>
    </w:p>
    <w:p>
      <w:pPr>
        <w:autoSpaceDN w:val="0"/>
        <w:autoSpaceDE w:val="0"/>
        <w:widowControl/>
        <w:spacing w:line="260" w:lineRule="exact" w:before="106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speak frankly on this question. Personally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it that Indians were not allowed to come into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A concession may be made in favour of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on a short visit. It is much better not to allow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come in rather than allow them in and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them, leading to a clash between the local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Governments. I am therefore of the view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an act similar to the one in force in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It was enacted before the Boer War and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not oppose it. In passing the measure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provide for the continued stay of lawful immigrants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protection of the rights acquired by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HAMBER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OMMERCE</w:t>
      </w:r>
    </w:p>
    <w:p>
      <w:pPr>
        <w:autoSpaceDN w:val="0"/>
        <w:autoSpaceDE w:val="0"/>
        <w:widowControl/>
        <w:spacing w:line="260" w:lineRule="exact" w:before="10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Chamber has issued a statement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the starvation now prevalent in Johannesburg. Competition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Indian trader is mentioned as one of them. In his speech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months ago, Mr. Quinn had shown that it was no use blaming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trader. But the Chamber’s sole business at present is to rouse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 against Indians as much as possible.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OING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ELAGOA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having been received of the ill-treatment of Indians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Transvaal to Delagoa Bay, an inquiry was made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Consul. In his reply he says that no further disability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imposed; that, if any regulations were framed recently,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published in the </w:t>
      </w:r>
      <w:r>
        <w:rPr>
          <w:rFonts w:ascii="Times" w:hAnsi="Times" w:eastAsia="Times"/>
          <w:b w:val="0"/>
          <w:i/>
          <w:color w:val="000000"/>
          <w:sz w:val="22"/>
        </w:rPr>
        <w:t>Gazette,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an Indian going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has no difficulty. The hardship brought to our notice was </w:t>
      </w:r>
      <w:r>
        <w:rPr>
          <w:rFonts w:ascii="Times" w:hAnsi="Times" w:eastAsia="Times"/>
          <w:b w:val="0"/>
          <w:i w:val="0"/>
          <w:color w:val="000000"/>
          <w:sz w:val="22"/>
        </w:rPr>
        <w:t>that Indians from the Transvaal were detained at the border if they did</w:t>
      </w:r>
    </w:p>
    <w:p>
      <w:pPr>
        <w:autoSpaceDN w:val="0"/>
        <w:autoSpaceDE w:val="0"/>
        <w:widowControl/>
        <w:spacing w:line="220" w:lineRule="exact" w:before="34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“Quinn's Speech”, 12-1-1907 and “Johannesburg Letter”, 12-1-1907.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is, however; no reference to this point made by Quinn in Gandhiji's summaries </w:t>
      </w:r>
      <w:r>
        <w:rPr>
          <w:rFonts w:ascii="Times" w:hAnsi="Times" w:eastAsia="Times"/>
          <w:b w:val="0"/>
          <w:i w:val="0"/>
          <w:color w:val="000000"/>
          <w:sz w:val="18"/>
        </w:rPr>
        <w:t>of his speech.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hold a pass for Delagoa Bay similar to the Natal pass.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the Consul is going on, and another detailed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him is expected.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publishes a cable from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reporting the annual meeting of the East India Association presided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by Sir Raymond West. A speaker at the meeting pointed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suffered no hardships in places like Jamaica,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there belonged to good families and were respectable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places a considerable income could be earned by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Indians, free from any bad habits. Commenting on this,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Raymond West said that there could be no comparison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Jamaica and South Africa, for the whites in South Africa were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Indians because they suffered from Indian competition.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Raymond concluded by saying that one of the remedies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in South Africa was that every Indian should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education. Sir Raymond means to suggest that,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educated, the displeasure of the whites may lessen, for in that case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copying their way of life.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2-2-1907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ETHICAL RELIGION–V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V: MORALITY AS A RELIGION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this chapter may strike one as strange.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idea is that morality and religion are distinct things; still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seeks to consider morality as a religion. Some readers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writer guilty of confusion. That reproach may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sides— from those who regard religion as more than morality,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others who think that, where there is morality,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religion. Yet the author’s intention is to show their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relationship. The societies spreading ethical religion or religious ethics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religion through morality.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idea, it may be admitted, is that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without religion and religion without morality. One comes </w:t>
      </w:r>
      <w:r>
        <w:rPr>
          <w:rFonts w:ascii="Times" w:hAnsi="Times" w:eastAsia="Times"/>
          <w:b w:val="0"/>
          <w:i w:val="0"/>
          <w:color w:val="000000"/>
          <w:sz w:val="22"/>
        </w:rPr>
        <w:t>across many men of immoral conduct who claim to be religious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sinful acts they commit. On the other hand,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men like the late Mr. Bradlaugh, who are proud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atheists and would run away from the name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hold either of these views are mistaken. Those who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view are not only mistaken, but also dangerous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immorality under the guise of religion. In this chapter,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we shall show that, considered intellectually and scientifically,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and morality are united and should be so united.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was in the beginning simply the customary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community, settled ways of acting that men living together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into. By a natural process the good customs tended to survive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bad ones to die out, since, if the bad ones did not die out,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weaken the community and lead to its extinction. Even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this process at work. It is neither morality nor religion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good customs more or less unthinkingly. However,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passes for morality in the world today consists, as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>above, of good customs.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men often have a merely superficial idea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men believe in religion only as a means to ward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dangers that threaten them. It would be a mistake to dignify actions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where they are performed out of a love that springs from </w:t>
      </w:r>
      <w:r>
        <w:rPr>
          <w:rFonts w:ascii="Times" w:hAnsi="Times" w:eastAsia="Times"/>
          <w:b w:val="0"/>
          <w:i w:val="0"/>
          <w:color w:val="000000"/>
          <w:sz w:val="22"/>
        </w:rPr>
        <w:t>fear.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long last a time does come when men begin to tread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morality consciously, deliberately with a determined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gain or loss, of life or death, without turning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back, ready to sacrifice themselves. Then can they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permeated with true morality.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such morality subsist except with the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religion? One tells oneself, “If by doing a little harm to another, I can </w:t>
      </w:r>
      <w:r>
        <w:rPr>
          <w:rFonts w:ascii="Times" w:hAnsi="Times" w:eastAsia="Times"/>
          <w:b w:val="0"/>
          <w:i w:val="0"/>
          <w:color w:val="000000"/>
          <w:sz w:val="22"/>
        </w:rPr>
        <w:t>secure my personal interest, why should I not do that little harm?”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profit derived from doing harm is no profit, but a positive loss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doer]. How shall this unpalatable dose go down one’s throat?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Ostensibly in Germany’s interest, Bismarck perpetrated dreadful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deeds. Where then was his education? Where did those maxims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disappear which, at other times, he used to mouth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children? Obviously, a reply to all these questions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The reason why he could not keep up his morality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difficulties was that his morality was not grounded in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the seed of morality is not watered by religion, it cannot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sprout. Without water it withers and ultimately perishes. Thus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that true or ideal morality ought to include true religion.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thought differently, morality cannot be observed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 That is to say, morality should be observed as a religion.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Furthermore, it is seen that the rules of morality, laid down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world’s great religions, are largely the same. The founders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thereligions have also explained that morality is the basis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foundation is removed, the superstructure falls to the ground;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if morality is destroyed, religion which is built on it comes </w:t>
      </w:r>
      <w:r>
        <w:rPr>
          <w:rFonts w:ascii="Times" w:hAnsi="Times" w:eastAsia="Times"/>
          <w:b w:val="0"/>
          <w:i w:val="0"/>
          <w:color w:val="000000"/>
          <w:sz w:val="22"/>
        </w:rPr>
        <w:t>crashing down.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adds that there is nothing wrong in calling morality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religion. Dr. Coit in his prayer says, “I shall have no other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righteousness.” On reflection, we shall realize that God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 and answer our impassioned prayer for help, if we utter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while having a dagger concealed under our arm. Let us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men, one who believes in the existence of God, yet breaks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Commandments; and another who, though not acknowledging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name, worships Him through his deeds and obeys His laws,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recognizing in the divine laws, their Maker. Which of the two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call a man of religion and morality? Without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one would emphatically reply that the second man alone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religious and moral.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2-2-1907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CHHAGANLAL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1907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hand. I shall write about the firm on Monday.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the letters you sent to me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received by me with my comment on it. Please attend </w:t>
      </w:r>
      <w:r>
        <w:rPr>
          <w:rFonts w:ascii="Times" w:hAnsi="Times" w:eastAsia="Times"/>
          <w:b w:val="0"/>
          <w:i w:val="0"/>
          <w:color w:val="000000"/>
          <w:sz w:val="22"/>
        </w:rPr>
        <w:t>to these carefully.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bill for the Anti-I[ndian] Law Fund was quite in order. I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a poem by Behramji Malbari which has not been translated.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sending it to you today. I have credited the money. Please send me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stamped receipt. Please also prepare a bill for the £5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credited to your account in October for the petition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Vrededorp Ordinance and send me a receipt as of that date for my </w:t>
      </w:r>
      <w:r>
        <w:rPr>
          <w:rFonts w:ascii="Times" w:hAnsi="Times" w:eastAsia="Times"/>
          <w:b w:val="0"/>
          <w:i w:val="0"/>
          <w:color w:val="000000"/>
          <w:sz w:val="22"/>
        </w:rPr>
        <w:t>file.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sending very little material today. I shall send more to-</w:t>
      </w:r>
      <w:r>
        <w:rPr>
          <w:rFonts w:ascii="Times" w:hAnsi="Times" w:eastAsia="Times"/>
          <w:b w:val="0"/>
          <w:i w:val="0"/>
          <w:color w:val="000000"/>
          <w:sz w:val="22"/>
        </w:rPr>
        <w:t>morrow.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try to keep Harilal Thakkar as quiet as possible and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very kindly. I have a letter from him today. I have replied to it.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mind does not seem to have yet calmed down.</w:t>
      </w:r>
    </w:p>
    <w:p>
      <w:pPr>
        <w:autoSpaceDN w:val="0"/>
        <w:autoSpaceDE w:val="0"/>
        <w:widowControl/>
        <w:spacing w:line="220" w:lineRule="exact" w:before="186" w:after="4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3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550" w:val="left"/>
          <w:tab w:pos="35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Mr. Ritch’s interview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West. Please drop the </w:t>
      </w:r>
      <w:r>
        <w:rPr>
          <w:rFonts w:ascii="Times" w:hAnsi="Times" w:eastAsia="Times"/>
          <w:b w:val="0"/>
          <w:i w:val="0"/>
          <w:color w:val="000000"/>
          <w:sz w:val="22"/>
        </w:rPr>
        <w:t>portion I have deleted from it and give its translation in this issue.</w:t>
      </w:r>
    </w:p>
    <w:p>
      <w:pPr>
        <w:autoSpaceDN w:val="0"/>
        <w:autoSpaceDE w:val="0"/>
        <w:widowControl/>
        <w:spacing w:line="240" w:lineRule="exact" w:before="1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4695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ADAMJI MIANKHAN</w:t>
      </w:r>
    </w:p>
    <w:p>
      <w:pPr>
        <w:autoSpaceDN w:val="0"/>
        <w:autoSpaceDE w:val="0"/>
        <w:widowControl/>
        <w:spacing w:line="294" w:lineRule="exact" w:before="1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5, 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1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Adamji Miankhan sailed home on the 7th. His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should be an example to all Indian traders.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portrait is published in this issue. Mr. Adamji comes of a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His ancestors carried on a business in brocades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varieties of cloth. In 1884, when he was eighteen, he came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along with his brother, Mr. Gulam Hussain, and his father,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Miankhan. He had had some English education which proved very </w:t>
      </w:r>
      <w:r>
        <w:rPr>
          <w:rFonts w:ascii="Times" w:hAnsi="Times" w:eastAsia="Times"/>
          <w:b w:val="0"/>
          <w:i w:val="0"/>
          <w:color w:val="000000"/>
          <w:sz w:val="22"/>
        </w:rPr>
        <w:t>useful.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really in 1896-7 that the Indian community had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to benefit from his public services. It was not long after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Ritch's interview with a correspondent of the Pall Mall Gazette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Vrededorp Stands Ordinance and Natal Municipal Bill. Vide 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2-2-1907.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Gandhi”, 5-2-1907.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been founded, and its first Secretary was to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problem then arose of who was to take his place.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his knowledge of English and his tact and competence,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Adamji was unanimously appointed Acting Secretary. At this time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Karim Haji Amod Zaveri was the President. Within six months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assumption of office the funds of the Congress rose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£100 to £1100. The members also in those days were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They used to travel long distances in their own carriages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funds. And the whole community now enjoys the fruits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they did at that time. Most of the credit for this work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Adamji; no society can progress unless its secretary is alert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drive. But it was in December of 1896 and January of 1897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Adamji’s tact and ability were clearly seen. At that time the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s.s.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s.s. </w:t>
      </w:r>
      <w:r>
        <w:rPr>
          <w:rFonts w:ascii="Times" w:hAnsi="Times" w:eastAsia="Times"/>
          <w:b w:val="0"/>
          <w:i/>
          <w:color w:val="000000"/>
          <w:sz w:val="22"/>
        </w:rPr>
        <w:t>Naderi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 difficult time in landing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whites were opposed to their landing and were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determined at all costs to prevent it. The occasion called for great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a quick judgement and patience. Mr. Adamji showed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virtues. He worked day and night, at the cost of his own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 off the looming misery. It was at this time that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Nazar came to South Africa and rendered valuable help. However,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Adamji had not shown that grit and tenacity, the happy ending </w:t>
      </w:r>
      <w:r>
        <w:rPr>
          <w:rFonts w:ascii="Times" w:hAnsi="Times" w:eastAsia="Times"/>
          <w:b w:val="0"/>
          <w:i w:val="0"/>
          <w:color w:val="000000"/>
          <w:sz w:val="22"/>
        </w:rPr>
        <w:t>could never have come about.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time of the above crisis until the present day,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Adamji has always done public work to the best of his capacity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the benefit of his experience to Mr. Omar Haji Amod Zaveri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Mahomed Cassim Anglia who are now Joint Secretaries.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that Mr. Adamji may realize his wishes in his native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 in good health for public work here; and we wish that other </w:t>
      </w:r>
      <w:r>
        <w:rPr>
          <w:rFonts w:ascii="Times" w:hAnsi="Times" w:eastAsia="Times"/>
          <w:b w:val="0"/>
          <w:i w:val="0"/>
          <w:color w:val="000000"/>
          <w:sz w:val="22"/>
        </w:rPr>
        <w:t>leading Indian citizens will follow Mr. Adamji’s example.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9-2-1907</w:t>
      </w:r>
    </w:p>
    <w:p>
      <w:pPr>
        <w:autoSpaceDN w:val="0"/>
        <w:autoSpaceDE w:val="0"/>
        <w:widowControl/>
        <w:spacing w:line="240" w:lineRule="exact" w:before="18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15-3-1897.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ETHICAL RELIGION–VI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5, 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VI: RELIGIOUS MORALITY OR MORAL RELIGION</w:t>
      </w:r>
    </w:p>
    <w:p>
      <w:pPr>
        <w:autoSpaceDN w:val="0"/>
        <w:autoSpaceDE w:val="0"/>
        <w:widowControl/>
        <w:spacing w:line="266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ARWIN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IEWS ON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THICS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summarizing this chapter, it is necessary to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first of Darwin himself. Darwin was a great Englishman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century who made great scientific discoveries. His memory andhis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observation were amazing. He has written some books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read and pondered. With a mass of evidence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arguments, he has shown how man came into being; how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evolved from a particular kind of monkey. After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and much sifting of evidence, he realized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difference between the anatomy of man and that of the ape.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conclusion is correct or not has not much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ethics. Besides this, Darwin has also shown how ideas of morality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mankind. And as many scholars have faith in Darwin’s writings, </w:t>
      </w:r>
      <w:r>
        <w:rPr>
          <w:rFonts w:ascii="Times" w:hAnsi="Times" w:eastAsia="Times"/>
          <w:b w:val="0"/>
          <w:i w:val="0"/>
          <w:color w:val="000000"/>
          <w:sz w:val="22"/>
        </w:rPr>
        <w:t>our author has dealt with his views in Chapter VI.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>VI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noble voluntarily to do what is good and right.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man’s nobility is the fact that, instead of being driven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cloud before the wind, he stands firm and can do, and in fact </w:t>
      </w:r>
      <w:r>
        <w:rPr>
          <w:rFonts w:ascii="Times" w:hAnsi="Times" w:eastAsia="Times"/>
          <w:b w:val="0"/>
          <w:i w:val="0"/>
          <w:color w:val="000000"/>
          <w:sz w:val="22"/>
        </w:rPr>
        <w:t>does, what he deems proper.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we ought to know the direction in which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 disposes our instincts. We know that we are not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masters of our own life; there are conditions outside of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to adjust ourselves. For instance, in a country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Himalayan cold prevails, we have to put on adequate clothing,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like it or not, in order to keep the body warm. That is,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act with prudence.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now arises: does the influence of environment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be moral? Or can it be that the forces that surround us are </w:t>
      </w:r>
      <w:r>
        <w:rPr>
          <w:rFonts w:ascii="Times" w:hAnsi="Times" w:eastAsia="Times"/>
          <w:b w:val="0"/>
          <w:i w:val="0"/>
          <w:color w:val="000000"/>
          <w:sz w:val="22"/>
        </w:rPr>
        <w:t>indifferent to morality?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point it becomes necessary to consider Darwin’s views. </w:t>
      </w:r>
      <w:r>
        <w:rPr>
          <w:rFonts w:ascii="Times" w:hAnsi="Times" w:eastAsia="Times"/>
          <w:b w:val="0"/>
          <w:i w:val="0"/>
          <w:color w:val="000000"/>
          <w:sz w:val="22"/>
        </w:rPr>
        <w:t>Though Darwin did not write as a moral philosopher, he has shown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close the connection is between morality and environment.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think that morality is unimportant and that physical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capacity are the only things that matter should read Darwin.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him, there is an instinct of self-preservation in men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creatures. He also says that those who survive the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may be regarded as successful, that is, those who are unfit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 to extinction, but that the issue of the struggle does not depend </w:t>
      </w:r>
      <w:r>
        <w:rPr>
          <w:rFonts w:ascii="Times" w:hAnsi="Times" w:eastAsia="Times"/>
          <w:b w:val="0"/>
          <w:i w:val="0"/>
          <w:color w:val="000000"/>
          <w:sz w:val="22"/>
        </w:rPr>
        <w:t>on mere physical force.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Comparing man with the bear or the buffalo, we find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strength, the bear and the buffalo are superior to him;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tussle he will surely be worsted. Nonetheless he is their superior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his intelligence. Similarly we can compare different races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In war it is not the side with the largest numbers or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hardiest soldiers that wins, but the side with the ablest generals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strategy, though its soldiers may be fewer or less hardy.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examples we see the superiority of intelligence.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Darwin shows further that moral strength is even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and intellectual strength; and we can see in various ways thata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has moral qualities lasts longer than one who is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Some hold that Darwin taught that strength is enough;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physically strong ultimately survive. Superficial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thinkers may believe that morality is of no use. But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Darwin’s view at all. We find from the evidence of the early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that races without morality have completely disappeared.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Sodom and Gomorrah were extremely immoral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therefore completely extinct. We can see even today how </w:t>
      </w:r>
      <w:r>
        <w:rPr>
          <w:rFonts w:ascii="Times" w:hAnsi="Times" w:eastAsia="Times"/>
          <w:b w:val="0"/>
          <w:i w:val="0"/>
          <w:color w:val="000000"/>
          <w:sz w:val="22"/>
        </w:rPr>
        <w:t>races without morality are steadily declining.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take some simple illustrations and see how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morality is necessary for sustaining the human race.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disposition is one element of morality. At first sight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that people with a violent disposition rise in life; but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will show that, when the sword of violence falls, it may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neck. Freedom from bad habits forms another element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morality. Statistics have proved that, at the age of thirty, intemperate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in England are not likely to live beyond another thirteen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fourteen years, while the teetotaller’s expectation of life is seventy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Yet another element of morality is chastity. Darwin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profligate persons die early. They have no children, or if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any, they are weak. The profligate become feeble of mind,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course of time look like idiots.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consider the morals of various communities, we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state of affairs. Among the Andaman islanders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after his wife only until their child is weaned and begins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about, and he then abandons her. That is, they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altruism, and utter selfishness prevails. The result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is gradually dying out. Darwin shows that the altruistic instinct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to some extent, even in animals: timid birds display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defending their young. This shows that, if there had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selflessness among animals, we should have in the world scarcely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other than grass and poisonous flora. The main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man and other animals is that man is more selfless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He has sacrificed his life for others in proportion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that is, for his offspring, for his family, his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>his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Darwin clearly shows that moral strength is supreme.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Greeks had greater intelligence than the Europeans of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the former gave up morality, their intelligence became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enemy, and no trace of them remains today. Nations are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by wealth nor by armies, but by righteousness alone.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man to bear this truth in mind and practise altruism,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the highest form of morality.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9-2-1907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1907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post to you today, with the necessary clarification,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sent me for my comments. I also send some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material, which has to be printed in this very issue. What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Adamji Sheth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appear some time later if he is not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yet. I have suggested presenting him with an address. If one is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to him by the Congress, I expect to get a separate report of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“Adamji Miankhan”, 5-2-1907.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the speeches of the Congress session have </w:t>
      </w:r>
      <w:r>
        <w:rPr>
          <w:rFonts w:ascii="Times" w:hAnsi="Times" w:eastAsia="Times"/>
          <w:b w:val="0"/>
          <w:i w:val="0"/>
          <w:color w:val="000000"/>
          <w:sz w:val="22"/>
        </w:rPr>
        <w:t>appeared in the Gujarati columns of the current issue. The biographi-</w:t>
      </w:r>
      <w:r>
        <w:rPr>
          <w:rFonts w:ascii="Times" w:hAnsi="Times" w:eastAsia="Times"/>
          <w:b w:val="0"/>
          <w:i w:val="0"/>
          <w:color w:val="000000"/>
          <w:sz w:val="22"/>
        </w:rPr>
        <w:t>cal sketch of the Amir ought not to have been postponed so long.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to get an Urdu poem for “Ethical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Religion”. If you come across any there, do insert it. I had hoped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 Urdu poem today. If you don’t find any, let the thing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it, but do not insert any that applies to the Hindus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song by Pritamdas in </w:t>
      </w:r>
      <w:r>
        <w:rPr>
          <w:rFonts w:ascii="Times" w:hAnsi="Times" w:eastAsia="Times"/>
          <w:b w:val="0"/>
          <w:i/>
          <w:color w:val="000000"/>
          <w:sz w:val="22"/>
        </w:rPr>
        <w:t>Kavyadohan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beginning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line, “O man, without caring to know the supreme ideal,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hankered after your selfish ends only”. You may use it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it. If you can get Kabir’s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will be quite </w:t>
      </w:r>
      <w:r>
        <w:rPr>
          <w:rFonts w:ascii="Times" w:hAnsi="Times" w:eastAsia="Times"/>
          <w:b w:val="0"/>
          <w:i w:val="0"/>
          <w:color w:val="000000"/>
          <w:sz w:val="22"/>
        </w:rPr>
        <w:t>unexceptionable.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have a letter about Kalyandas and about other matters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5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about the power of attorney and registration were </w:t>
      </w:r>
      <w:r>
        <w:rPr>
          <w:rFonts w:ascii="Times" w:hAnsi="Times" w:eastAsia="Times"/>
          <w:b w:val="0"/>
          <w:i w:val="0"/>
          <w:color w:val="000000"/>
          <w:sz w:val="22"/>
        </w:rPr>
        <w:t>despatched yesterday.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4696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250. LETTER TO TOWN CLERK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1907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LERK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1047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of the British Indian Association has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of the by-laws for licensing and regulating Asiatic tea-rooms or </w:t>
      </w:r>
      <w:r>
        <w:rPr>
          <w:rFonts w:ascii="Times" w:hAnsi="Times" w:eastAsia="Times"/>
          <w:b w:val="0"/>
          <w:i w:val="0"/>
          <w:color w:val="000000"/>
          <w:sz w:val="22"/>
        </w:rPr>
        <w:t>eating-houses. My Committee respectfully submits the following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address was presented on February 6, 1907 and the function reported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9-2-1907.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Council’s consideration, in connection with the by-laws.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the necessity for the by-laws has arisen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large, indentured Chinese population and the catering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population which has been undertaken by various persons. </w:t>
      </w:r>
      <w:r>
        <w:rPr>
          <w:rFonts w:ascii="Times" w:hAnsi="Times" w:eastAsia="Times"/>
          <w:b w:val="0"/>
          <w:i w:val="0"/>
          <w:color w:val="000000"/>
          <w:sz w:val="22"/>
        </w:rPr>
        <w:t>But, under the definition of the term, “Asiatic tea-room or eating-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house” is evidently included any place where Asiatics are catered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would, therefore, include the small British Indian restaurants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conducted in Johannesburg. They are very few,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visitors, the British Indian population being all permanently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resident, and not requiring any houses for feeding it. My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ventures to suggest that the definition should not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British Indians. At the same time, my Committee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protect the few small British Indian restaurants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from inspection with regard to sanitation, etc., but, in </w:t>
      </w:r>
      <w:r>
        <w:rPr>
          <w:rFonts w:ascii="Times" w:hAnsi="Times" w:eastAsia="Times"/>
          <w:b w:val="0"/>
          <w:i w:val="0"/>
          <w:color w:val="000000"/>
          <w:sz w:val="22"/>
        </w:rPr>
        <w:t>the humble opinion of my Committee, the ordinary public health by-</w:t>
      </w:r>
      <w:r>
        <w:rPr>
          <w:rFonts w:ascii="Times" w:hAnsi="Times" w:eastAsia="Times"/>
          <w:b w:val="0"/>
          <w:i w:val="0"/>
          <w:color w:val="000000"/>
          <w:sz w:val="22"/>
        </w:rPr>
        <w:t>laws are sufficient for the purpose.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opinion of my Committee, the procedure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for making application for a tea-room or an eating-house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is cumbersome and costly, and could only be justified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large remunerative establishments. The fee fixed for the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licence, too, in my Committee’s humble opinion, is almost prohibitive,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greater than the fee charged for either European restaurants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 eating-houses, the fee for the former being £7.10.0 only and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latter £5. Moreover, the definition of an “Asiatic eating-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house” includes a tea-room. Therefore, whilst a general tea-room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with it a licence of £3, an Asiatic tea-room will require a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 of £10; and the fee of £2 for transfer of licences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Committee’s humble opinion, a heavy charge.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Committee, therefore, ventures to trust that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will be pleased to favourably consider the objections herein </w:t>
      </w:r>
      <w:r>
        <w:rPr>
          <w:rFonts w:ascii="Times" w:hAnsi="Times" w:eastAsia="Times"/>
          <w:b w:val="0"/>
          <w:i w:val="0"/>
          <w:color w:val="000000"/>
          <w:sz w:val="22"/>
        </w:rPr>
        <w:t>raised to the proposed by-laws.</w:t>
      </w:r>
    </w:p>
    <w:p>
      <w:pPr>
        <w:autoSpaceDN w:val="0"/>
        <w:autoSpaceDE w:val="0"/>
        <w:widowControl/>
        <w:spacing w:line="220" w:lineRule="exact" w:before="66" w:after="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10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62" w:after="0"/>
        <w:ind w:left="0" w:right="6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66" w:lineRule="exact" w:before="34" w:after="0"/>
        <w:ind w:left="0" w:right="7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16-2-1907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CHHAGANLAL GANDHI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1907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reached me on the 4th.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going to get the money for the advertisement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Mahomedan estate. Please send the bill.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bills sent by you. I shall now see how much can be </w:t>
      </w:r>
      <w:r>
        <w:rPr>
          <w:rFonts w:ascii="Times" w:hAnsi="Times" w:eastAsia="Times"/>
          <w:b w:val="0"/>
          <w:i w:val="0"/>
          <w:color w:val="000000"/>
          <w:sz w:val="22"/>
        </w:rPr>
        <w:t>realized.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understand your suggestion about the riddles.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proper to introduce the riddles feature so long as we are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position to have it regularly and offer prizes ourselves.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 man who wants to spend money on this?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 be expected to do so? Moreover, we can hardly expect many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 competition. However, you may inquire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if he intends paying for the prizes indefinitely.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strange indeed if he wanted to do so.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it would not be proper for us to start this feature if he agrees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prizes once in a while. You may, however, write to me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more to say.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follow what you say about Sanghavi.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B. P. Ibrahim has not asked us to discontinue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advertisement. I shall ask him about it when he comes.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customers whose names you have sent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trying to make arrangements for the Hamidia [Society]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Manilal is weak in his arithmetic. Please give him adequate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English has the new man studied? Who is he? Is he </w:t>
      </w:r>
      <w:r>
        <w:rPr>
          <w:rFonts w:ascii="Times" w:hAnsi="Times" w:eastAsia="Times"/>
          <w:b w:val="0"/>
          <w:i w:val="0"/>
          <w:color w:val="000000"/>
          <w:sz w:val="22"/>
        </w:rPr>
        <w:t>the son of an indentured labourer?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able to credit the money payable to Hirji Valji.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Anti-Indian Law Fund bill, Hemchand says it was </w:t>
      </w:r>
      <w:r>
        <w:rPr>
          <w:rFonts w:ascii="Times" w:hAnsi="Times" w:eastAsia="Times"/>
          <w:b w:val="0"/>
          <w:i w:val="0"/>
          <w:color w:val="000000"/>
          <w:sz w:val="22"/>
        </w:rPr>
        <w:t>paid in cash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post will not reach me on Saturday evening,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about sending me proofs here. It will be enough if you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in your letter of Thursday what subjects have already been dealt </w:t>
      </w:r>
      <w:r>
        <w:rPr>
          <w:rFonts w:ascii="Times" w:hAnsi="Times" w:eastAsia="Times"/>
          <w:b w:val="0"/>
          <w:i w:val="0"/>
          <w:color w:val="000000"/>
          <w:sz w:val="22"/>
        </w:rPr>
        <w:t>with. It will enable me to know what topics I need not write about.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your going to England, I think it is desirable, if you can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immediately. But your going depends mainly on your work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(I) When can you be conveniently free?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Who will take care of your work in your absence?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(3) Will Harilal be able to look after the Gujarati columns?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proper time for you to leave for England is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away from the Press. When you think you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conveniently, you will first have to discuss it with all your colleagues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write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Kalyandas is leaving seems to me a calamity.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 far as possible avoid going to town. Maganlal may go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courage to undertake the work in town. Harilal should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Gujarati work and Maganlal should look after the accounts,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the original entries should be made by him.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cannot cope with the two jobs, and if West cannot do it,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your going will have to be put off for the present.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able to leave only after I go there, that is, in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year. I may be able to go there towards the end of this year.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not, I can go there only in March next year; and your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postponed till then. I am thinking of sending for Kalyandas’s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[from India]. Perhaps Goko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might come. But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uncertain. You have to consider whether or not you can leave,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Kalyandas is not there and no extra hand has been recruited. Think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over and let me know. It would be better, I think, if you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over with West and wrote to me. What does he feel about it?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visit to England Materializes, you will be unable to go to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think of going to India on your way back. What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>must depend mainly on your choice.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Harilal has agreed to stay, I find some uncertainty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writes. Therefore, I wrote to you to treat him in such a manner </w:t>
      </w:r>
      <w:r>
        <w:rPr>
          <w:rFonts w:ascii="Times" w:hAnsi="Times" w:eastAsia="Times"/>
          <w:b w:val="0"/>
          <w:i w:val="0"/>
          <w:color w:val="000000"/>
          <w:sz w:val="22"/>
        </w:rPr>
        <w:t>as to have a steadying influence on his mind.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poster is found useful here. It may prove useful there too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arrange to send a man regularly to town. Do not think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discontinuing it. Try to make the best use of the posters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been printed. It is worth trying if Sanghavi, Omar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exhibit the posters and also stock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for sale. Ask Adams also. Some people in Maritzburg also might well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Gokaldas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stock these things. But all this requires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absolutely necessary to fix a particular amount per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nobody draws more. The better course would be to inform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month how much each one has drawn, so that I can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[over]drawn. Or you may discuss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>Anandlal.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the balance-sheet should now be made ready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If Kalyandas can leave in April, please assign Maganlal mainly </w:t>
      </w:r>
      <w:r>
        <w:rPr>
          <w:rFonts w:ascii="Times" w:hAnsi="Times" w:eastAsia="Times"/>
          <w:b w:val="0"/>
          <w:i w:val="0"/>
          <w:color w:val="000000"/>
          <w:sz w:val="22"/>
        </w:rPr>
        <w:t>to this job and get it done by that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what I have written to West yesterday about Sam </w:t>
      </w:r>
      <w:r>
        <w:rPr>
          <w:rFonts w:ascii="Times" w:hAnsi="Times" w:eastAsia="Times"/>
          <w:b w:val="0"/>
          <w:i w:val="0"/>
          <w:color w:val="000000"/>
          <w:sz w:val="22"/>
        </w:rPr>
        <w:t>Sardar’s son who wants to stay there.</w:t>
      </w:r>
    </w:p>
    <w:p>
      <w:pPr>
        <w:autoSpaceDN w:val="0"/>
        <w:autoSpaceDE w:val="0"/>
        <w:widowControl/>
        <w:spacing w:line="22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printed list for Johannesburg which you sent, Mr. Ally’s </w:t>
      </w:r>
      <w:r>
        <w:rPr>
          <w:rFonts w:ascii="Times" w:hAnsi="Times" w:eastAsia="Times"/>
          <w:b w:val="0"/>
          <w:i w:val="0"/>
          <w:color w:val="000000"/>
          <w:sz w:val="22"/>
        </w:rPr>
        <w:t>name is crossed. Why? Please find out and let me know.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the paper to the following address if it is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there: Joseph Royeppen, 36, Stapleton Hall Road, Strand Green, </w:t>
      </w:r>
      <w:r>
        <w:rPr>
          <w:rFonts w:ascii="Times" w:hAnsi="Times" w:eastAsia="Times"/>
          <w:b w:val="0"/>
          <w:i w:val="0"/>
          <w:color w:val="000000"/>
          <w:sz w:val="22"/>
        </w:rPr>
        <w:t>N. London.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4697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252. SOUTH AFRICA BRITISH INDIAN COMMITTEE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today in another section an article on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British Indian Committee. The article shows that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working hard and will be able to do really effective work, if it </w:t>
      </w:r>
      <w:r>
        <w:rPr>
          <w:rFonts w:ascii="Times" w:hAnsi="Times" w:eastAsia="Times"/>
          <w:b w:val="0"/>
          <w:i w:val="0"/>
          <w:color w:val="000000"/>
          <w:sz w:val="22"/>
        </w:rPr>
        <w:t>receives help from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thing that we can do is to support it through agitation.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Grand Old Man of India too has given the same advice.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we feel the pain; our cry must be loud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 that pain. Even as a mother, as the saying goes,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[food] unasked, we must know that, unless we agitate at this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happen and we shall not be able to avail ourselves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the help that the Committee can give.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position would deteriorate if, having brought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existence, we failed to support it. For those who help us do so on </w:t>
      </w:r>
      <w:r>
        <w:rPr>
          <w:rFonts w:ascii="Times" w:hAnsi="Times" w:eastAsia="Times"/>
          <w:b w:val="0"/>
          <w:i w:val="0"/>
          <w:color w:val="000000"/>
          <w:sz w:val="22"/>
        </w:rPr>
        <w:t>the [implicit] understanding that we deserve the help. We must support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by providing the funds. We cannot make up the deficit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year unless we send them the £300 we promised.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finance the Committee until a solution is found for our </w:t>
      </w:r>
      <w:r>
        <w:rPr>
          <w:rFonts w:ascii="Times" w:hAnsi="Times" w:eastAsia="Times"/>
          <w:b w:val="0"/>
          <w:i w:val="0"/>
          <w:color w:val="000000"/>
          <w:sz w:val="22"/>
        </w:rPr>
        <w:t>problems.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has to deal with the four following problems: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Natal Municipal Bill; (2) the Natal Licensing Act; (3)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[Indians in the] Transvaal; and (4)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Conference.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Conference is scheduled to meet on April 15,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will have to busy itself about it with all its energy.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other three problems, we have to send them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Regarding the two Natal Acts, we feel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 [protest] meeting and send cables to Lord Elgin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 Committee. It must be borne in mind that such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opportunity, once lost, will never come again.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9-2-1907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TONGAAT LICENCE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against the rejection of the Tongaat licence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on January 31. A special report of this is given in our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section. It will be seen that, by and large, the Licensing Board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 injustice. Those whose houses or shops have been certified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doctors are given licences; and orders have been passed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be given to persons whose account books are fairly well kept.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this appeal provides full confirmation of the warning we </w:t>
      </w:r>
      <w:r>
        <w:rPr>
          <w:rFonts w:ascii="Times" w:hAnsi="Times" w:eastAsia="Times"/>
          <w:b w:val="0"/>
          <w:i w:val="0"/>
          <w:color w:val="000000"/>
          <w:sz w:val="22"/>
        </w:rPr>
        <w:t>had issued.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keep our shops and houses clean and maintain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in an irreproachable manner, there will be no fear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the licences. Nobody should be able to point the finger at us.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enough that our houses are ordinarily well kept;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clean that no other houses can compare with them. We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Hill gave favourable evidence out of compassion. But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such pity. Nobody should assume that, because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this year, we shall be saved next year also. Our houses,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and our books ought to be in proper condition,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at any time. If they are, there will be little likelihood of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obtaining licences.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earnestly hope that all Indian businessmen will take to heart </w:t>
      </w:r>
      <w:r>
        <w:rPr>
          <w:rFonts w:ascii="Times" w:hAnsi="Times" w:eastAsia="Times"/>
          <w:b w:val="0"/>
          <w:i w:val="0"/>
          <w:color w:val="000000"/>
          <w:sz w:val="22"/>
        </w:rPr>
        <w:t>the lesson learnt in the Tongaat licence case.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9-2-1907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INDIAN TRADERS IN NATAL</w:t>
      </w:r>
    </w:p>
    <w:p>
      <w:pPr>
        <w:autoSpaceDN w:val="0"/>
        <w:autoSpaceDE w:val="0"/>
        <w:widowControl/>
        <w:spacing w:line="260" w:lineRule="exact" w:before="15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written a great deal of the fresh troubles that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Indian traders in Natal.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Yet we cannot think too much about </w:t>
      </w:r>
      <w:r>
        <w:rPr>
          <w:rFonts w:ascii="Times" w:hAnsi="Times" w:eastAsia="Times"/>
          <w:b w:val="0"/>
          <w:i w:val="0"/>
          <w:color w:val="000000"/>
          <w:sz w:val="22"/>
        </w:rPr>
        <w:t>what we are to do in that matter.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Mr. F. A. Baker says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saw a Kaffir painting the front of an Indian shop and goes on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following comments:</w:t>
      </w:r>
    </w:p>
    <w:p>
      <w:pPr>
        <w:autoSpaceDN w:val="0"/>
        <w:autoSpaceDE w:val="0"/>
        <w:widowControl/>
        <w:spacing w:line="260" w:lineRule="exact" w:before="40" w:after="0"/>
        <w:ind w:left="550" w:right="5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the common man notices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thing. If he did, he would never argue that Indian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driven out forcibly. However much we [Whites]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patronize Indian traders, they will never patronize a White.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drop a coin into the pocket of a White, unless forced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 have seen [White] Government servants, workers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Indian shops. But have these traders ever given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work? Even when an Indian trader knows of a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White, he never helps him. Why should we show pity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Indians? If our members of parliament do not pass an Act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out these Indians, we must replace them by others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our wishes.</w:t>
      </w:r>
    </w:p>
    <w:p>
      <w:pPr>
        <w:autoSpaceDN w:val="0"/>
        <w:autoSpaceDE w:val="0"/>
        <w:widowControl/>
        <w:spacing w:line="260" w:lineRule="exact" w:before="8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views expressed by a White we have a lesson to learn: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encourage the Whites too. It is a short-sighted policy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employ, through sheer niggardliness, a Kaffir for washing work.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view the conditions in this country and patronize the Whites,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proper and necessary, then every such White will serve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for the Indian trader. We do certain things to flatter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the White merchants; if, instead of doing so, or over and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we helped a White, not in order to humour him but for doing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turn, that will yield us better results. We believe that to help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needy White is much better in every way than to feed a serpent like </w:t>
      </w:r>
      <w:r>
        <w:rPr>
          <w:rFonts w:ascii="Times" w:hAnsi="Times" w:eastAsia="Times"/>
          <w:b w:val="0"/>
          <w:i w:val="0"/>
          <w:color w:val="000000"/>
          <w:sz w:val="22"/>
        </w:rPr>
        <w:t>Mr. Tatham with milk and be bitten later. It is in the belief that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“Difficulties about Licences”, 19-1-1907, “Natal Licensing Act”,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26-1-1907 and “The </w:t>
      </w:r>
      <w:r>
        <w:rPr>
          <w:rFonts w:ascii="Times" w:hAnsi="Times" w:eastAsia="Times"/>
          <w:b w:val="0"/>
          <w:i/>
          <w:color w:val="000000"/>
          <w:sz w:val="18"/>
        </w:rPr>
        <w:t>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Indian Traders”, 26-1-1907.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harm us that we have not hitherto helped poor whites.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us harm, we shall have no occasion for regret, for we did not help </w:t>
      </w:r>
      <w:r>
        <w:rPr>
          <w:rFonts w:ascii="Times" w:hAnsi="Times" w:eastAsia="Times"/>
          <w:b w:val="0"/>
          <w:i w:val="0"/>
          <w:color w:val="000000"/>
          <w:sz w:val="22"/>
        </w:rPr>
        <w:t>them in the hope of a good turn in exchange.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9-2-1907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255. MIDDELBURG LOCATION</w:t>
      </w:r>
    </w:p>
    <w:p>
      <w:pPr>
        <w:autoSpaceDN w:val="0"/>
        <w:autoSpaceDE w:val="0"/>
        <w:widowControl/>
        <w:spacing w:line="26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Middelburg Town Council has served a notice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Location in that town to vacate it within three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built houses have been asked to shift them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site ! This would mean that Indians who have lived there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would have to remove the structures and leave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compensation. The Indians in the Location have addressed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Association on the subject, and an enquiry is being made.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</w:t>
      </w:r>
      <w:r>
        <w:rPr>
          <w:rFonts w:ascii="Times" w:hAnsi="Times" w:eastAsia="Times"/>
          <w:b w:val="0"/>
          <w:i w:val="0"/>
          <w:color w:val="000000"/>
          <w:sz w:val="22"/>
        </w:rPr>
        <w:t>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9-2-1907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JOHANNESBURG LETTER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OING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ELAGOA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tabs>
          <w:tab w:pos="550" w:val="left"/>
          <w:tab w:pos="1010" w:val="left"/>
          <w:tab w:pos="59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last week about Indians going to Delagoa Bay.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 who has arrived here from Delagoa Bay met the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Consul. The Consul has agreed to permit Indians who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affidavit before him to proceed to Delagoa Bay. To a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him, he has sent the following reply: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dated the 22nd, I have to 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there are no restrictions on foreigners visiting Delagoa Bay.</w:t>
      </w:r>
    </w:p>
    <w:p>
      <w:pPr>
        <w:autoSpaceDN w:val="0"/>
        <w:autoSpaceDE w:val="0"/>
        <w:widowControl/>
        <w:spacing w:line="260" w:lineRule="exact" w:before="34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intending to stay in Delagoa Bay have to obtain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to do so. If they propose to stay for less than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they have to intimate to the municipality their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purpose of the visit. A statement to this effect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before me also. Those who do not make such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liable to be penalised; but three days’ grace is usually given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observance of these regulations.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2-2-1907.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this, Indians who desire to go to India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 will meet with no difficulty, if they obtain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>permit from the Consul.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LECTION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AMPAIGN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election campaign is on. The rival candidates are 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of money to get themselves elected. They have written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electors asking for their votes. Sir Richard Solomon is going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his efforts at Pretoria. The result will be known by the 22nd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month.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called him the “National Scout”.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ORTER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recent report to the Johannesburg Town Council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sanitation in the city, Dr. Porter has criticized the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MALLPOX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 about smallpox, Dr. Porter says: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obstruction is caused by Asiatics and Somalis.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resist anyone entering their houses [for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or treatment]. They obstruct the isolation of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measures to prevent infection. Whenever a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is attempted, they send the patients into the toilet.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only after a leading person was fined for an attempt to hide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case of suspected smallpox that they came to their senses.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such cases came to the knowledge of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much difficulty, thanks to Mr. Lloyd.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was forthcoming from the leaders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at the time of the plague.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</w:t>
      </w:r>
    </w:p>
    <w:p>
      <w:pPr>
        <w:autoSpaceDN w:val="0"/>
        <w:tabs>
          <w:tab w:pos="1010" w:val="left"/>
          <w:tab w:pos="1750" w:val="left"/>
          <w:tab w:pos="2230" w:val="left"/>
          <w:tab w:pos="3430" w:val="left"/>
          <w:tab w:pos="4230" w:val="left"/>
          <w:tab w:pos="5750" w:val="left"/>
        </w:tabs>
        <w:autoSpaceDE w:val="0"/>
        <w:widowControl/>
        <w:spacing w:line="260" w:lineRule="exact" w:before="6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population of 4,200 in November 1905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 Location. Of this number 1,600 were Indians, 970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Malays, 70 Chinese and Japanese, 100 Somalis, etc., 40 Kaffirs,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1,300 Cape Boys and 120 Whites. Reporting on the Location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1906, Dr. Stock pointed out that, as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contaminated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percolation, it was necessary to drain the slop-water [on the </w:t>
      </w:r>
      <w:r>
        <w:rPr>
          <w:rFonts w:ascii="Times" w:hAnsi="Times" w:eastAsia="Times"/>
          <w:b w:val="0"/>
          <w:i w:val="0"/>
          <w:color w:val="000000"/>
          <w:sz w:val="22"/>
        </w:rPr>
        <w:t>surface]. There was danger of smallpox and plague breaking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“municipality”.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smallpox, but the reference here is clearly to plague.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among the Indians because they concealed their patients.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Medical Officer suggested at first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all poor Indians, waiters and the like, were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town to the distant Bazaars. There were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doing this, but as the Klipspruit Location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up, arrangements could be made for Indians to go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Indians did business with the Kaffirs, it was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go to Klipspruit.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in substance, is Dr. Porter’s report. It contains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observations besides. But this summary requiresto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pondered over by every Indian. The suggestion about shifting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is still here. And as long as we continue to conceal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and neglect the common rules of sanitation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niggardliness or laziness, the hreat of [removal to] the Locations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>always remain.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ATING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OUSES</w:t>
      </w:r>
    </w:p>
    <w:p>
      <w:pPr>
        <w:autoSpaceDN w:val="0"/>
        <w:autoSpaceDE w:val="0"/>
        <w:widowControl/>
        <w:spacing w:line="26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 governing Asiatic eating-houses, framed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Town Council will come up before the Council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According to them the annual licensing fee will be £10. These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meant primarily for the Chinese, but Indians too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by them. They will have to bear a great loss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 using Indian eating-houses is very small,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therefore afford to pay the annual fee of £10.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has therefore written to the Council on the matter.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provisions deal with keeping the premises clean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procedure for obtaining licences.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URKEY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ERMANY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 appearing in </w:t>
      </w: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that a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conflict has arisen between Turkey and Germany. As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Reuter cable and may not appear in the newspapers there, I give a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below:</w:t>
      </w:r>
    </w:p>
    <w:p>
      <w:pPr>
        <w:autoSpaceDN w:val="0"/>
        <w:tabs>
          <w:tab w:pos="1010" w:val="left"/>
          <w:tab w:pos="1210" w:val="left"/>
          <w:tab w:pos="2890" w:val="left"/>
          <w:tab w:pos="5150" w:val="left"/>
          <w:tab w:pos="575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a few days ago Fehim Pasha, the chief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police, detained a German ship carrying a cargo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timber. The reason for this was that its German owners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bribes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officers.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Ambassador was informed of the Pasha’s action and he sent a </w:t>
      </w:r>
      <w:r>
        <w:rPr>
          <w:rFonts w:ascii="Times" w:hAnsi="Times" w:eastAsia="Times"/>
          <w:b w:val="0"/>
          <w:i w:val="0"/>
          <w:color w:val="000000"/>
          <w:sz w:val="22"/>
        </w:rPr>
        <w:t>protest to the Port [authorities].He further declared that, if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Town Clerk”,6-2-1907.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Pasha did not forthwith hand back the ship, it will be recovered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 help of the German Army for the rights of the German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 were inviolable. This warning had the desired effect and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chief of the secret police immediately informed the German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company that the ship had been released. Now the Ambassador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written a letter to the Port saying that Fehim Pasha is corrupt,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a free-booter and a notorious thief. Besides casting a slur 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good name of His Majesty the Sultan, he has belittled the</w:t>
      </w:r>
    </w:p>
    <w:p>
      <w:pPr>
        <w:autoSpaceDN w:val="0"/>
        <w:tabs>
          <w:tab w:pos="3830" w:val="left"/>
          <w:tab w:pos="4890" w:val="left"/>
          <w:tab w:pos="613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Ottoman Government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Ambassador further demands that Fehim Pasha should be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deprived of his position according to law and should be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deported or imprisoned for life.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9-2-1907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THE DEFEAT OF “THE ADVERTISER”'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of Indian leaders with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22"/>
        </w:rPr>
        <w:t>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yielded good results.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pointing out the fancied contradictions between our writings,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done by Messrs Gandhi and Ally and the facts as stated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of the Indian community. It has further pointed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men like Sir Lepel Griffin are prepared to grant all rights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to allow any number of them to emigrate to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obvious that all this writing is of no value whatever. But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acknowledging its defeat, </w:t>
      </w:r>
      <w:r>
        <w:rPr>
          <w:rFonts w:ascii="Times" w:hAnsi="Times" w:eastAsia="Times"/>
          <w:b w:val="0"/>
          <w:i/>
          <w:color w:val="000000"/>
          <w:sz w:val="22"/>
        </w:rPr>
        <w:t>The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tried to keep up the </w:t>
      </w:r>
      <w:r>
        <w:rPr>
          <w:rFonts w:ascii="Times" w:hAnsi="Times" w:eastAsia="Times"/>
          <w:b w:val="0"/>
          <w:i w:val="0"/>
          <w:color w:val="000000"/>
          <w:sz w:val="22"/>
        </w:rPr>
        <w:t>facade. Leaving aside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 under review, it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paper holds the view that big traders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difficulties, that problems arising from the Immigration Act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and a just attitude adopted towards the Indian community. If </w:t>
      </w:r>
      <w:r>
        <w:rPr>
          <w:rFonts w:ascii="Times" w:hAnsi="Times" w:eastAsia="Times"/>
          <w:b w:val="0"/>
          <w:i/>
          <w:color w:val="000000"/>
          <w:sz w:val="22"/>
        </w:rPr>
        <w:t>The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continues this policy, both the newspapers of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it may reasonably be  expected, be somewhat friendly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and not attack it outright.  Much good can result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arrangement can be arrived at with the Maritzburg  papers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deputation of leading Durban Indians met the editor of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following a critical editorial by the paper on the Imperial Government's reaction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Indian Deputation. This was, however, followed by a more conciliatory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article addressed to Indians and entitled “A True Agitation and a False”, which said,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 us, at all events, understand one another.”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must not assume that nothing remains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what has appeared in </w:t>
      </w:r>
      <w:r>
        <w:rPr>
          <w:rFonts w:ascii="Times" w:hAnsi="Times" w:eastAsia="Times"/>
          <w:b w:val="0"/>
          <w:i/>
          <w:color w:val="000000"/>
          <w:sz w:val="22"/>
        </w:rPr>
        <w:t>The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Admittedly,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to contend with if the newspapers do not write against us.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many other enemies like the Press to win over. The whites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ones to give up the struggle. For instance, Mr. Arthur Wade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inciting the Kaffirs; he has appealed to them not to have 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 with Indian traders. It is true that one or two speeches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will  not have much effect. But this speech should be a warning </w:t>
      </w:r>
      <w:r>
        <w:rPr>
          <w:rFonts w:ascii="Times" w:hAnsi="Times" w:eastAsia="Times"/>
          <w:b w:val="0"/>
          <w:i w:val="0"/>
          <w:color w:val="000000"/>
          <w:sz w:val="22"/>
        </w:rPr>
        <w:t>to us to be on the alert.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16-2-1907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NATAL LICENSING LAW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hearing of an appeal about a licence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 Town Council, a member of the Council said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hesitate before refusing a licence to an Indian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subject. Moreover, the local chamber [of commerce]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resolution to the effect that an Indian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obtaining a licence if he could prove that he was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In the four licence cases that were tried in Verulam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were that the shops were dirty, that access to the houses was </w:t>
      </w:r>
      <w:r>
        <w:rPr>
          <w:rFonts w:ascii="Times" w:hAnsi="Times" w:eastAsia="Times"/>
          <w:b w:val="0"/>
          <w:i w:val="0"/>
          <w:color w:val="000000"/>
          <w:sz w:val="22"/>
        </w:rPr>
        <w:t>only through the shops or that the shops were also used as dining-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rooms. In Potchefstroom, licences were refused on the score of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All the appeals from Ladysmith and the neighbouring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dismissed on the ground that the traders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accounts, that they do not know English at all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wholly on low-paid employees in these matters.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even to record the evidence of the book-keepers. All this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conclusively that the whi tes are  ben t on dri ving us out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 s cou ntry. Tho se who  hav e bee n ref used lic ences  are , as a mat 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 t, epr ived of the ir mea ns of liv eliho od. Wha t are  the 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 er the se cir cumst ances ? Are  the y to sta rve or tra de wit 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 ence ? The  Gov ernme nt oug ht to thi nk abo ut thi s. The 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ned the  mun icipa litie s or tow n cou ncils  tha t, if the  pow ers giv 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 wer e not  use d jus tly, the se wou ld be wit hdraw n.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 gress  and  the  Ind ian com munit y car ry on a det ermin 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 uggle  and  bri ng hom e to the  Gov ernme nt and  the  wor ld at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inj ustic e don e to Ind ian tra ders,  we are  sur e som e red ress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sec ured.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16-2-1907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14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CAPE LICENCES ACT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issue we publish a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concerning licences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Grahams-town in the Cape Colony. This leads one to suspect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poor hawkers is unable to carry on business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licences. Such licences are a source of income to many Indians.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the Cape Act and, as far as we know, the Town Councils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issue licences. Legal action therefore can be taken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difficulties are met with in Natal. The Act itself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rigorous, but because of the strenuous efforts of Congress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harm has been, and will be, prevented. The Congress Secretaries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about from place to place, encouraging the people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measures.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League and the [British Indian] Association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this example. It is the duty of these two bodies to enquire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prevailing in every town. If they make sufficient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believe, redress can be had. It must also be remembered that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offer the advantages that the Cape does for putting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It will, therefore, be a matter of shame if the Indian leaders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do not offer resistance. We are prepared to publish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addresses of all those who have not been able to obtain licences in </w:t>
      </w:r>
      <w:r>
        <w:rPr>
          <w:rFonts w:ascii="Times" w:hAnsi="Times" w:eastAsia="Times"/>
          <w:b w:val="0"/>
          <w:i w:val="0"/>
          <w:color w:val="000000"/>
          <w:sz w:val="22"/>
        </w:rPr>
        <w:t>the Cape, and we request all our readers to send us the same.</w:t>
      </w:r>
    </w:p>
    <w:p>
      <w:pPr>
        <w:autoSpaceDN w:val="0"/>
        <w:autoSpaceDE w:val="0"/>
        <w:widowControl/>
        <w:spacing w:line="260" w:lineRule="exact" w:before="1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16-2-1907</w:t>
      </w:r>
    </w:p>
    <w:p>
      <w:pPr>
        <w:autoSpaceDN w:val="0"/>
        <w:autoSpaceDE w:val="0"/>
        <w:widowControl/>
        <w:spacing w:line="220" w:lineRule="exact" w:before="31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 was from a hawker who sought the intervention of the editor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he had held a hawker’s licence for several years,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>authorities refused to renew and he was therefore faced with the prospect of starvation.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ETHICAL RELIGION–VII</w:t>
      </w:r>
    </w:p>
    <w:p>
      <w:pPr>
        <w:autoSpaceDN w:val="0"/>
        <w:autoSpaceDE w:val="0"/>
        <w:widowControl/>
        <w:spacing w:line="266" w:lineRule="exact" w:before="126" w:after="0"/>
        <w:ind w:left="0" w:right="17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VII: SOCIAL IDEAL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 is sometimes said that all morality involves social relations.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well said; for instance, if the judge has a proper sense of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go to court obtain satisfaction. Similarly love, kindness,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and other qualities can be manifested only in relation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The force of loyalty can be demonstrated only in our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another. Of patriotism, nothing need be said. Truly speaking,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aspect of morality the benefit of which accrues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practitioner alone. Sometimes it is said that truthfulness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have nothing to do with the other person and are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personal. But we must admit that by telling the truth we prevent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another, just as by telling a lie and deceiving a person we do him an </w:t>
      </w:r>
      <w:r>
        <w:rPr>
          <w:rFonts w:ascii="Times" w:hAnsi="Times" w:eastAsia="Times"/>
          <w:b w:val="0"/>
          <w:i w:val="0"/>
          <w:color w:val="000000"/>
          <w:sz w:val="22"/>
        </w:rPr>
        <w:t>injury.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way, when a man disapproves of certain laws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and withdraws from society, even then his acts affect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man lives in a world of ideals. He does not worry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of his ideals is not yet born. For him the mere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standard is not good enough is sufficient to impel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it. He will constantly try to change other people’s way of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own. This is how prophets have caused the world’s wheels to </w:t>
      </w:r>
      <w:r>
        <w:rPr>
          <w:rFonts w:ascii="Times" w:hAnsi="Times" w:eastAsia="Times"/>
          <w:b w:val="0"/>
          <w:i w:val="0"/>
          <w:color w:val="000000"/>
          <w:sz w:val="22"/>
        </w:rPr>
        <w:t>change their course.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long as man remains selfish and does not care for the 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piness of others, he is no better than an animal and perhaps worse.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to the animal is seen only when we find him caring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He is still more human, that is, much higher than the animal,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extends his concept of the family to include his country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as well. He climbs still higher in the scale when he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regard the human race as his family. A man is an animal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[as a human being] to the extent that he falls behind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humanity. If I feel my wife’s injury or that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yet have no sympathy for anyone outside the circle,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I do not have any feeling for humanity as such; but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out of selfishness or a sense of discrimination, a certain feeling </w:t>
      </w:r>
      <w:r>
        <w:rPr>
          <w:rFonts w:ascii="Times" w:hAnsi="Times" w:eastAsia="Times"/>
          <w:b w:val="0"/>
          <w:i w:val="0"/>
          <w:color w:val="000000"/>
          <w:sz w:val="22"/>
        </w:rPr>
        <w:t>for my wife, my children or the community which I hold as my own.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we have neither practised nor known ethical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so long as we do not feel sympathy for every human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know that the higher morality must be comprehensive;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all men. Considering our relation to mankind, every man has </w:t>
      </w:r>
      <w:r>
        <w:rPr>
          <w:rFonts w:ascii="Times" w:hAnsi="Times" w:eastAsia="Times"/>
          <w:b w:val="0"/>
          <w:i w:val="0"/>
          <w:color w:val="000000"/>
          <w:sz w:val="22"/>
        </w:rPr>
        <w:t>a claim over us, as it is our duty always to serve him. We should act on</w:t>
      </w:r>
    </w:p>
    <w:p>
      <w:pPr>
        <w:autoSpaceDN w:val="0"/>
        <w:autoSpaceDE w:val="0"/>
        <w:widowControl/>
        <w:spacing w:line="294" w:lineRule="exact" w:before="5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that we have no claim on others. He is merely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here argue that the man acting in this manner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trampled in the world’s scramble. For it is a universal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always saves the man who whole-heartedly devotes himself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others.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this moral standard all men are equal.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interpreted to mean equality of position and function for all.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that, if I hold a high place, I also have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its duties and responsibilities. I should not therefore lose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and believe that men with smaller responsibilities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inferiors. Equality depends on the state of our mind, and until our </w:t>
      </w:r>
      <w:r>
        <w:rPr>
          <w:rFonts w:ascii="Times" w:hAnsi="Times" w:eastAsia="Times"/>
          <w:b w:val="0"/>
          <w:i w:val="0"/>
          <w:color w:val="000000"/>
          <w:sz w:val="22"/>
        </w:rPr>
        <w:t>mind reaches that state, we shall remain backward.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According to this moral standard no nation can rule another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ends. It is immoral of the American people to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aborigines to an inferior status and run the government. A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coming into contact with a savage one owes it to the latter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its own level. The same standard rules that the king is the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the master of his people and that the officers are not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power but to make the people happy. If the people in a </w:t>
      </w:r>
      <w:r>
        <w:rPr>
          <w:rFonts w:ascii="Times" w:hAnsi="Times" w:eastAsia="Times"/>
          <w:b w:val="0"/>
          <w:i w:val="0"/>
          <w:color w:val="000000"/>
          <w:sz w:val="22"/>
        </w:rPr>
        <w:t>democratic state are selfish, that state comes to no good.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according to this law, the stronger members of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community have to protect, not oppress, the weaker ones.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government there can be no starvation; nor can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accumulation of riches; for we can never be happy while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our neighbours languishing in misery. The man following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moral standard will never amass wealth. He who would be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scared away by the thought that few follow this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morality; for he is master of his morality, not of its results.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guilty if he does not practise morality; but nobody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fault with him if his immoral behaviour has no consequences for </w:t>
      </w:r>
      <w:r>
        <w:rPr>
          <w:rFonts w:ascii="Times" w:hAnsi="Times" w:eastAsia="Times"/>
          <w:b w:val="0"/>
          <w:i w:val="0"/>
          <w:color w:val="000000"/>
          <w:sz w:val="22"/>
        </w:rPr>
        <w:t>society.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16-2-1907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JOHANNESBURG LETTER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ARLIAMENT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great deal of hustle over the new parliament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which is to have 58 members, 38 of whom will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area. The nominations of candidates were filed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Saturday, the 9th. This issue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>readers by the 16th or the 18th. The election will take place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Wednesday, the 20th. The names of successful candidates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on the 21st. It is therefore hoped that these names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to our readers in the next issue.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ARTIES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there are five parties: Progressive (i.e. mine-owners),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Hetvolk, (i.e., the Dutch), Nationalist, Independent, and Labour.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these are parties in the real sense. The Nationalist Party,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said, has been formed for those who might be scared by the names,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and Hetvolk. It is widely believed that the Hetvolk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Parties will fare well and that, between them,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a majority of the seats. Many look upon the Progressive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disfavour. The leaders of the Hetvolks are General Botha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Smuts, those of the Nationalists Sir Richard Solomon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Wyburg and of the Progressives Sir Percy Fitzpatrick,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>Farrar, Mr. Hosken, etc. and others.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tussle that is going on is between Sir Richard Solomon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Sir Percy Fitzpatrick. They are both candidates from Pretoria.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say which of the two will win. Sir Richard’s views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and theKaffirs havingundergone a change, he is being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by many with scorn. He was ready to bring the Chinese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but now says that his views in the matter have changed.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Formerly, he used to say that the Kaffirs should get their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rights; now he would approve whatever the other members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do about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analysis shows that there are 35 Hetvolk, 29 Progressive, 32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Independent, 15 Nationalist and 12 Labour candidates. Five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Hetvolk candidates have already been elected unopposed.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Indian community, it appears, stands neither to lose nor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whichever party comes to power, for members of both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expressed themselves against the Indians.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4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has been published in </w:t>
      </w:r>
      <w:r>
        <w:rPr>
          <w:rFonts w:ascii="Times" w:hAnsi="Times" w:eastAsia="Times"/>
          <w:b w:val="0"/>
          <w:i/>
          <w:color w:val="000000"/>
          <w:sz w:val="22"/>
        </w:rPr>
        <w:t>The Transvaal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appears to have been inspired by the Permit Office. It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causes the Permit Office much trouble,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of the Ordinance to receive assent has increased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office, that Indians enter without permits from hundreds of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bring in their children without permits and employ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stores, and that the decisions of the Supreme Court have moreover </w:t>
      </w:r>
      <w:r>
        <w:rPr>
          <w:rFonts w:ascii="Times" w:hAnsi="Times" w:eastAsia="Times"/>
          <w:b w:val="0"/>
          <w:i w:val="0"/>
          <w:color w:val="000000"/>
          <w:sz w:val="22"/>
        </w:rPr>
        <w:t>created numerous obstacles in the working of the existing law.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thus tried to incite the people so as to ensure in advance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new parliament passes the Ordinance again.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statements are obviously false. Instead of the Permit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put to trouble, it is that office which gives trouble.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caused by the law are increasing instead of decreasing;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 steps in only when the Permit Office transgresses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limits. It is not enough that we know all this. Knowing this,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adopt remedies for these ills. The measures that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have already been indicated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greatest, </w:t>
      </w:r>
      <w:r>
        <w:rPr>
          <w:rFonts w:ascii="Times" w:hAnsi="Times" w:eastAsia="Times"/>
          <w:b w:val="0"/>
          <w:i w:val="0"/>
          <w:color w:val="000000"/>
          <w:sz w:val="22"/>
        </w:rPr>
        <w:t>the ultimate, remedy is going to gaol; and so long as that is not forg-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otten, no harm can befall [us]. The adoption of this remedy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 good deal of money. The British Indian Association and all </w:t>
      </w:r>
      <w:r>
        <w:rPr>
          <w:rFonts w:ascii="Times" w:hAnsi="Times" w:eastAsia="Times"/>
          <w:b w:val="0"/>
          <w:i w:val="0"/>
          <w:color w:val="000000"/>
          <w:sz w:val="22"/>
        </w:rPr>
        <w:t>other bodies should take quick and effective measures in this regard.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IDDELBURG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has now been received from Middelburg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there. Acting on it, the Association has written to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 asking him why the notices have been issued. Further action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will be taken after a reply has been received.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OOVADIA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Coovadia, a well-known merchant of Johannesburg,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Treasurer of the British Indian Association, was on his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with his 16-year-old son. The boy was forced to detrain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Volksrust because he did not have a permit. Earlier when a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applied for, it was refused, and Captain Fowle had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there would be no difficulty at all. Though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 had this letter with him, the boy was nevertheless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detrain.Medical evidence indicated that the boy was eighteen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old, whereupon the Magistrate refused to release him. A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was made to Mr. Chamney who declined to intervene.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Monday, the case came up for hearing at Volksrust,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refused to send it up to Johannes burg for recording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It will now therefore be heard next Monday. In the end,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 boy will be let off. But think of the trouble and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Coovadia will have to go through before obtaining justice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trifling matter! When a permit was applied for, it was said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issuedas the boy was under sixteen.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want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one has to undergo all this expense. When a well-known man </w:t>
      </w:r>
      <w:r>
        <w:rPr>
          <w:rFonts w:ascii="Times" w:hAnsi="Times" w:eastAsia="Times"/>
          <w:b w:val="0"/>
          <w:i w:val="0"/>
          <w:color w:val="000000"/>
          <w:sz w:val="22"/>
        </w:rPr>
        <w:t>has to suffer these hardships, what about the poor?</w:t>
      </w:r>
    </w:p>
    <w:p>
      <w:pPr>
        <w:autoSpaceDN w:val="0"/>
        <w:autoSpaceDE w:val="0"/>
        <w:widowControl/>
        <w:spacing w:line="240" w:lineRule="exact" w:before="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reads: “If a permit had been applied for, it would have been said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it  could not be given as the boy was under sixteen years.” Gandhiji,  however,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mentions earlier that  a perrnit was in fact refused.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ATING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OUSES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has sent a representation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Regulations to the Town Council. It states that the licence fee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eating-house should not be as high as £10 and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applying these stringent rules to the Indian community as it </w:t>
      </w:r>
      <w:r>
        <w:rPr>
          <w:rFonts w:ascii="Times" w:hAnsi="Times" w:eastAsia="Times"/>
          <w:b w:val="0"/>
          <w:i w:val="0"/>
          <w:color w:val="000000"/>
          <w:sz w:val="22"/>
        </w:rPr>
        <w:t>was small in number.</w:t>
      </w:r>
    </w:p>
    <w:p>
      <w:pPr>
        <w:autoSpaceDN w:val="0"/>
        <w:autoSpaceDE w:val="0"/>
        <w:widowControl/>
        <w:spacing w:line="266" w:lineRule="exact" w:before="28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EGGER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Hegger has come here in connection with the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In a speech he made on Sunday he said that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 had offered him a large sum, which he had refused.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quite untrue. We may hope to hear more of the matter.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Macintyre, who heard this falsehood, has sent a report in English for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28" w:after="0"/>
        <w:ind w:left="0" w:right="3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AINS</w:t>
      </w:r>
    </w:p>
    <w:p>
      <w:pPr>
        <w:autoSpaceDN w:val="0"/>
        <w:autoSpaceDE w:val="0"/>
        <w:widowControl/>
        <w:spacing w:line="240" w:lineRule="exact" w:before="5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there has been abundant rainfall in Johannesburg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in the whole of the Transvaal. For three days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raining continuously. Great damage has been caused at Standerton by </w:t>
      </w:r>
      <w:r>
        <w:rPr>
          <w:rFonts w:ascii="Times" w:hAnsi="Times" w:eastAsia="Times"/>
          <w:b w:val="0"/>
          <w:i w:val="0"/>
          <w:color w:val="000000"/>
          <w:sz w:val="22"/>
        </w:rPr>
        <w:t>the heavy rain. The tank in Boksburg is overflowing.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16-2-1907</w:t>
      </w:r>
    </w:p>
    <w:p>
      <w:pPr>
        <w:autoSpaceDN w:val="0"/>
        <w:autoSpaceDE w:val="0"/>
        <w:widowControl/>
        <w:spacing w:line="298" w:lineRule="exact" w:before="364" w:after="566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262. CABLE TO S. A. B. I. COMMITTEE</w:t>
      </w:r>
      <w:r>
        <w:rPr>
          <w:rFonts w:ascii="Times" w:hAnsi="Times" w:eastAsia="Times"/>
          <w:b w:val="0"/>
          <w:i/>
          <w:color w:val="000000"/>
          <w:sz w:val="14"/>
        </w:rPr>
        <w:t>2</w:t>
      </w:r>
    </w:p>
    <w:p>
      <w:pPr>
        <w:sectPr>
          <w:pgSz w:w="9360" w:h="12960"/>
          <w:pgMar w:top="536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sectPr>
          <w:type w:val="continuous"/>
          <w:pgSz w:w="9360" w:h="12960"/>
          <w:pgMar w:top="536" w:right="1342" w:bottom="358" w:left="1440" w:header="720" w:footer="720" w:gutter="0"/>
          <w:cols w:num="2" w:equalWidth="0">
            <w:col w:w="4102" w:space="0"/>
            <w:col w:w="2475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20" w:after="530"/>
        <w:ind w:left="528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36" w:right="1342" w:bottom="358" w:left="1440" w:header="720" w:footer="720" w:gutter="0"/>
          <w:cols w:num="2" w:equalWidth="0">
            <w:col w:w="4102" w:space="0"/>
            <w:col w:w="2475" w:space="0"/>
          </w:cols>
          <w:docGrid w:linePitch="360"/>
        </w:sectPr>
      </w:pPr>
    </w:p>
    <w:p>
      <w:pPr>
        <w:autoSpaceDN w:val="0"/>
        <w:tabs>
          <w:tab w:pos="4170" w:val="left"/>
          <w:tab w:pos="5290" w:val="left"/>
        </w:tabs>
        <w:autoSpaceDE w:val="0"/>
        <w:widowControl/>
        <w:spacing w:line="218" w:lineRule="exact" w:before="0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THANK IMPERIAL GOVERNMENT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PRESSING </w:t>
      </w:r>
      <w:r>
        <w:rPr>
          <w:rFonts w:ascii="Times" w:hAnsi="Times" w:eastAsia="Times"/>
          <w:b w:val="0"/>
          <w:i w:val="0"/>
          <w:color w:val="000000"/>
          <w:sz w:val="16"/>
        </w:rPr>
        <w:t>CLAIM COMPENSATION  VREDEDORP  INDIANS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STOP   INDIAN POPULATION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VREDEDORP UNDER HUNDRED STOP INDIAN ASSETS INCLUDING BUILDINGS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LEASES STOCK BOOK DEBTS NEARLY NINETEEN THOUSAND STOP SOME OLD </w:t>
      </w:r>
      <w:r>
        <w:rPr>
          <w:rFonts w:ascii="Times" w:hAnsi="Times" w:eastAsia="Times"/>
          <w:b w:val="0"/>
          <w:i w:val="0"/>
          <w:color w:val="000000"/>
          <w:sz w:val="16"/>
        </w:rPr>
        <w:t>RESIDENTS VREDEDORP STOP DUTCH GOVERNMENT NEVER INTERFERED STOP 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3"/>
        <w:gridCol w:w="2193"/>
        <w:gridCol w:w="2193"/>
      </w:tblGrid>
      <w:tr>
        <w:trPr>
          <w:trHeight w:hRule="exact" w:val="312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SHANTIES SENDING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INTERVENTION .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PHOTOGRAPHS STOP ASSOCIATION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REQUESTS</w:t>
            </w:r>
          </w:p>
        </w:tc>
      </w:tr>
      <w:tr>
        <w:trPr>
          <w:trHeight w:hRule="exact" w:val="382"/>
        </w:trPr>
        <w:tc>
          <w:tcPr>
            <w:tcW w:type="dxa" w:w="2193"/>
            <w:vMerge/>
            <w:tcBorders/>
          </w:tcPr>
          <w:p/>
        </w:tc>
        <w:tc>
          <w:tcPr>
            <w:tcW w:type="dxa" w:w="4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RANSVAAL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RITISH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SSOCIATION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291/122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representation has been discussed in “Johannesburg Letter”, 9-2-1907.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 “Letter to Town Clerk”, 6-2-1907.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was forwarded by L. W. Ritch to the Colonial Office, London,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February   25.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26-2-1907.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type w:val="continuous"/>
          <w:pgSz w:w="9360" w:h="12960"/>
          <w:pgMar w:top="536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263. WHEN WOMEN ARE MANLY, WILL MEN BE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EFFEMINATE?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question is suggested by some cablegrams received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England last week. While English women do manly deeds, shall we,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men, behave like women? This is no matter for fun, but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grave one indeed. Let us see how.</w:t>
      </w:r>
    </w:p>
    <w:p>
      <w:pPr>
        <w:autoSpaceDN w:val="0"/>
        <w:autoSpaceDE w:val="0"/>
        <w:widowControl/>
        <w:spacing w:line="240" w:lineRule="exact" w:before="5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England have no franchise. They are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without minding people’s ridicule. A few days ago a procession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hundred women marched to the Houses of Parliament.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stopped the crowd, some brave women tried to force their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House. These women do not belong to the working class.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is a sister of General French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over Sixty years 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Miss Pankhurst, is the daughter of a well-known wealthy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Englishman. Both are women of learning. There were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this crowd of eight hundred. Of those who forced their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in, prominent ladies like General French’s sister were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>andprosecuted. The Magistrate sentenced them to fines ranging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 to £2, or to imprisonment for varying periods. Such sentences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passed on 49 women, and each one of them, instead of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pittance of a fine, has courted imprisonment. The aged sister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French is also among them. We believe these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>behaved in a manly way.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look at our own house. Lord Selborne and Sir </w:t>
      </w:r>
      <w:r>
        <w:rPr>
          <w:rFonts w:ascii="Times" w:hAnsi="Times" w:eastAsia="Times"/>
          <w:b w:val="0"/>
          <w:i w:val="0"/>
          <w:color w:val="000000"/>
          <w:sz w:val="22"/>
        </w:rPr>
        <w:t>Richard Solomon say that the Asiatic Ordinance should be [re-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]enacted. Perhaps that will be done in a month or two. Will Indians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 if that happens? We think men cry for fear of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caught while using a false permit, but not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the offence. This we regard as unmanly. Now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wrongfully treated as criminals and asked to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finger-prints, will they quietly give them or will they go to gaol?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their finger-prints and suffer dishonour, we shall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doubly unmanly. Hence we ask: will Indian men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effeminate? Or will they emulate the manliness shown by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and. wake up? Will they choose to find happiness in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it to be a palace, or will they submit to oppression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Government starts it? In a few days our mettle will be tested.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23-2-1907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Field-Marshal Sir John French, (1852-1925); served in the South African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War and was later Commander-in-Chief of British Forces in France during World WarI.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LADYSMITH LICENCES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return to the subject of the Ladysmith licences, we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examine how much of the blame lies with us. We have repeatedly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written on this matter in our English columns. A question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asked in the House of Commons on the subject at the instance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[South Africa British Indian] Committee, but it would be better if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made a search nearer home.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came out in the course of the judgement on the appeal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books had been written up newly or only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got written by a man for an annual fee of £8.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22"/>
        </w:rPr>
        <w:t>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severely criticized these practices and approved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Ladysmith Board. We must think over all this. It is essential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regular accounts. It is unnecessary for every trader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a separate accountant; what is necessary is that the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written up regularly so that no one can say a word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is also possible to have the accounts written by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accountant or through a lawyer, where a competent Indian accountant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available. We shall never succeed unless we give up some of our </w:t>
      </w:r>
      <w:r>
        <w:rPr>
          <w:rFonts w:ascii="Times" w:hAnsi="Times" w:eastAsia="Times"/>
          <w:b w:val="0"/>
          <w:i w:val="0"/>
          <w:color w:val="000000"/>
          <w:sz w:val="22"/>
        </w:rPr>
        <w:t>stingy ways.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23-2-1907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CAPE IMMIGRATION ACT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have appeared in the Press saying that the [Imperial]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assented to the new Cape Immigration Act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soon come into force. The main difference is that,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all Indians anywhere in South Africa were allowed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Cape, now only the old Indian residents will be allowed in.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other changes besides. We believe that the remissness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leaders is partly responsible for these changes. It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that, even if there had been a strenuous struggle,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lost the case, but then we would at least have done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Again, for a struggle, the Cape offers advantages not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But the Cape Indians do not avail themselves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23-2-1907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TRADING LAW IN NATAL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reliable information that the resolution of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of Ladysmith has alarmed many members of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of Commerce. In a private meeting of members,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the opinion that the Licensing Act should be repealed.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they appointed Messrs Handuz and Butcher to inquire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Here is an opportunity which we can use to great advantage,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our leaders will meet prominent members of the Chamber,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the two gentlemen above named, and come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What should be done is indicated in an English article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issue. We shall publish a Gujarati translation of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issue. Changes in the Act have been suggested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point of view, and nobody is bound to agree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there is no doubt that this is the only course for us to adopt.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23-2-1907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NATAL MUNICIPAL BILL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grateful to Lord Elgin for moving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Municipal Bill. He says that the term “uncivilized”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defined so as to include sons of indentured labourers.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 he says that it is not legitimate to include Indians among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“Coloured persons”, for all sorts of people are covered by the term.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Government feels strongly in the matter and insists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should be granted relief. Lord Elgin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that the Natal Government will consider the point.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controversy, it is probable that we shall win, if we do our duty.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Municipal Council has replied that the Bill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unchanged.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23-2-1907</w:t>
      </w:r>
    </w:p>
    <w:p>
      <w:pPr>
        <w:autoSpaceDN w:val="0"/>
        <w:autoSpaceDE w:val="0"/>
        <w:widowControl/>
        <w:spacing w:line="240" w:lineRule="exact" w:before="1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to “Letter to Private Secretary to Lord Elgin”, 1-12-1906,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enclosure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JOHANNESBURG LETTER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ASES</w:t>
      </w:r>
    </w:p>
    <w:p>
      <w:pPr>
        <w:autoSpaceDN w:val="0"/>
        <w:autoSpaceDE w:val="0"/>
        <w:widowControl/>
        <w:spacing w:line="280" w:lineRule="exact" w:before="1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Mr. Coovadia’s son was heard by the Magistrate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on Friday the 15th.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Gandhi appeared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Coovadia. Giving Evidence, Constable MacGregor stated that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fourteen were allowed to enter without a permit, that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demanded of boys of fourteen and over, and that if they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>produce them, they were arrested.</w:t>
      </w:r>
    </w:p>
    <w:p>
      <w:pPr>
        <w:autoSpaceDN w:val="0"/>
        <w:tabs>
          <w:tab w:pos="550" w:val="left"/>
          <w:tab w:pos="87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James Codie deposed that one could not say that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Fowle’s decisions were always acceptable to the present Registrar.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shown Captain Fowle’s letter about Mr. Coovadia’s son,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 letter could not be treated as a permit and Mr. Chamney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consider it as binding. On being severely cross-examined,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admitted that Mr. Chamney should accept every thing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by Captain Fowle as Permit Officer. Mr. Amod Saleji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giving evidence about his nephew’s age said that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at Johannesburg in 1903. Mr. Coovadia corroborated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testimony. Dr. Hick gave evidence about the boy’s age, and Mrs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produced Captain Fowle’s letters that were with him. The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gave evidence to show that he had some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Here the hearing [of the evidence] was over.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>then heard the arguments on both sides and acquitted the boy.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the cases of four Indians were heard.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to have entered with other people’s permits. Their names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Kika Parsad, Naga Bhana, Ambu Vallabh Soni and Mirzakhan.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admitted that they had bought permits from 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payment of Rs. 90 for each. The fourth man pleaded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guilty. All the four were sentenced to a fine of £40 or four month’s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Coovadia’s case shows that persons with genuine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obtain justice, after spending a lot of money. This is so </w:t>
      </w:r>
      <w:r>
        <w:rPr>
          <w:rFonts w:ascii="Times" w:hAnsi="Times" w:eastAsia="Times"/>
          <w:b w:val="0"/>
          <w:i w:val="0"/>
          <w:color w:val="000000"/>
          <w:sz w:val="22"/>
        </w:rPr>
        <w:t>mainly because of the false cases that are taken to the courts. It can be</w:t>
      </w:r>
    </w:p>
    <w:p>
      <w:pPr>
        <w:autoSpaceDN w:val="0"/>
        <w:autoSpaceDE w:val="0"/>
        <w:widowControl/>
        <w:spacing w:line="240" w:lineRule="exact" w:before="4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“Johannesburg Letter”, 16-2-1907.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Ebrahim Saleji Coovadia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seen from the four cases heard on the same day that those who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only get people into trouble by practising deceit and fraud.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buying such permits lose their livelihood, are needlessly ruined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cannot live in the Transvaal. By such deeds they do 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community and are responsible for the enactment of rigorous </w:t>
      </w:r>
      <w:r>
        <w:rPr>
          <w:rFonts w:ascii="Times" w:hAnsi="Times" w:eastAsia="Times"/>
          <w:b w:val="0"/>
          <w:i w:val="0"/>
          <w:color w:val="000000"/>
          <w:sz w:val="22"/>
        </w:rPr>
        <w:t>laws.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OOK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has published in England the complete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Ordinance. Long cables about it have been received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newspapers here. Among these, Lord Selborne’s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particular, deserves to be noted by the Indian community.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criticizes Lord Elgin’s decision. He says that, in granting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plea, Lord Elgin has broken [Lord Selborne’s] promise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made at Potchefstroom about not allowing fresh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till responsible government had been set up.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of His Excellency is unjustified. For, the immigration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Indians apart, even old residents have difficulty in re-entering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and, if they succeed at all, it is after many months.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that many Indians continue to enter without permits.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should be regarded as improper, as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repeatedly suggested to Lord Selborne the appointment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commission to substantiate this. Lord Seiborne’s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only show one thing: the Indian community has to put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not merely against the Whites, but also against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who, instead of remaining impartial, has turned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EGISLATURE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has nominated 15 members to the legislature,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11 are Progressives and four belong to the Hetvolk. They are: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H. Crawford, Mr. L. Curtis, Col W. Daerymple, Mr. G. J. W. 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Toit, Mr. R. Feelpam, Mr. W. Grant, Mr. Max Langermann, Mr. W.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Martin, Mr. T. A. R. Purchas, Mr. A. S. Raitt, Mr. A. G. Robertson,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D. Roux, Mr. J. Roy, Mr. J. E. Van Der Merwe, A. [D.W.] </w:t>
      </w:r>
      <w:r>
        <w:rPr>
          <w:rFonts w:ascii="Times" w:hAnsi="Times" w:eastAsia="Times"/>
          <w:b w:val="0"/>
          <w:i w:val="0"/>
          <w:color w:val="000000"/>
          <w:sz w:val="22"/>
        </w:rPr>
        <w:t>Wolmarans.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23-2-1907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269. ETHICAL RELIGION–VIII</w:t>
      </w:r>
    </w:p>
    <w:p>
      <w:pPr>
        <w:autoSpaceDN w:val="0"/>
        <w:autoSpaceDE w:val="0"/>
        <w:widowControl/>
        <w:spacing w:line="266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VIII: PERSONAL MORALITY</w:t>
      </w:r>
    </w:p>
    <w:p>
      <w:pPr>
        <w:autoSpaceDN w:val="0"/>
        <w:autoSpaceDE w:val="0"/>
        <w:widowControl/>
        <w:spacing w:line="260" w:lineRule="exact" w:before="266" w:after="1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am responsible for this,’ or ‘This is my duty’: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and wonderful thought. A mysterious, resounding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say, ‘To thee, individually, O man, is given this task.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or victory, both belong to thee. Thou art what no one else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is, for nowhere has nature created two similar objects.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 a duty which no one else in the world can do, and if thou dost not </w:t>
      </w:r>
      <w:r>
        <w:rPr>
          <w:rFonts w:ascii="Times" w:hAnsi="Times" w:eastAsia="Times"/>
          <w:b w:val="0"/>
          <w:i w:val="0"/>
          <w:color w:val="000000"/>
          <w:sz w:val="22"/>
        </w:rPr>
        <w:t>do it that loss will stand debited to thee in the world’s balance-sheet.’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2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verse: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‘What is that duty I owe to myself?’ Someone may quote the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Call not man God, for man is not God,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Yet man is not distinct from God’s glory,</w:t>
      </w:r>
    </w:p>
    <w:p>
      <w:pPr>
        <w:autoSpaceDN w:val="0"/>
        <w:autoSpaceDE w:val="0"/>
        <w:widowControl/>
        <w:spacing w:line="280" w:lineRule="exact" w:before="1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answer, ‘My duty is to rest secure in the belief that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 of God’s light.’ Another may answer that the duty is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and fraternal regard for others. A third may answer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revere parents, care for one’s wife and children, and acquit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with brother, sister or friend. Alongside of all these virtues,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part of my duty to respect myself even as I respect others.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do not understand myself, how shall I understand others?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shall I respect one whom I do not know? Many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the obligation of proper conduct arises [only] in relation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that, in the absence of contact with others, one may do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pleases. He who holds this view does not know what he says. In </w:t>
      </w:r>
      <w:r>
        <w:rPr>
          <w:rFonts w:ascii="Times" w:hAnsi="Times" w:eastAsia="Times"/>
          <w:b w:val="0"/>
          <w:i w:val="0"/>
          <w:color w:val="000000"/>
          <w:sz w:val="22"/>
        </w:rPr>
        <w:t>this world none can, with impunity, act as he pleases.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see what our duty is to ourselves. Let us take,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private habits which are unknown to all but ourselves.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them since they affect our character; but this is not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responsible for them also because they affect others.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ought to control his own impulses, and keep his soul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clean. ‘Tell me,’ says a great man, ‘what a man’s private 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and I shall tell you what he is or will be’. We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all our appetites, so that we do not drink or eat to excess.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lose our strength and our good name. Worldly success never </w:t>
      </w:r>
      <w:r>
        <w:rPr>
          <w:rFonts w:ascii="Times" w:hAnsi="Times" w:eastAsia="Times"/>
          <w:b w:val="0"/>
          <w:i w:val="0"/>
          <w:color w:val="000000"/>
          <w:sz w:val="22"/>
        </w:rPr>
        <w:t>comes to him who does not abstain from sensual pleasures and does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thus save his body, mind, intellect and soul.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Arguing along these lines and keeping one’s instincts pure,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further consider how to put them to use. One ought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aim in life. If we do not discover our life’s purpose,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steadily to the course, we shall be swept along like a rudderless ship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seas; we shall falter on the [moral] path. Man’s highest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life is to serve mankind and take his share in bettering its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true worship—true prayer. He is a godly man who does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Hypocrites and cheats going about invoking God’s name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legion. Because a parrot utters the name of God, no one would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godly. Contribution to an ideal order of human life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can aim at. With this aim in view the mother may legitima-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 rear her child, the lawyer may pursue his profession, the merchant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carry-on his business or trade and the working man may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with that fixed aim would never deviate from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morality, for if he did, he could not fulfil his aim of uplifting </w:t>
      </w:r>
      <w:r>
        <w:rPr>
          <w:rFonts w:ascii="Times" w:hAnsi="Times" w:eastAsia="Times"/>
          <w:b w:val="0"/>
          <w:i w:val="0"/>
          <w:color w:val="000000"/>
          <w:sz w:val="22"/>
        </w:rPr>
        <w:t>mankind.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the matter in some detail. We ought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examine whether our way of life tends to improve human life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worsen it. Thus the merchant should ask himself whether,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transacting a business, he is cheating himself or another. The lawyer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physician, acting according to this standard, will give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their client or patient than to their fees. The mother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rearing her child would proceed very cautiously lest she should spoil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 out of misguided love or some selfish interest. The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would be guided by these considerations and do his duty.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all this would be that, if the worker fulfils his function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conformity with the moral ideal, he would be deemed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the wealthy merchant, physician or lawyer who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discipline. The worker would be the true coin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men, even though more intelligent or wealthy,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counterfeit. This further shows that any man, whatever his place in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power to fulfil this aim. A man’s value depends upon 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life, not his status. One’s way of life is not to be judged by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outward actions, but by one’s inner leanings. For instance, if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men, one gives a dollar to a poor person to rid himself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and the other half a dollar but with love and out of </w:t>
      </w:r>
      <w:r>
        <w:rPr>
          <w:rFonts w:ascii="Times" w:hAnsi="Times" w:eastAsia="Times"/>
          <w:b w:val="0"/>
          <w:i w:val="0"/>
          <w:color w:val="000000"/>
          <w:sz w:val="22"/>
        </w:rPr>
        <w:t>compassion for the man, obviously, the one who gave half a dollar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truly moral, while the other who gave a dollar, the sinner.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 sum up, he alone is religious, he alone is happy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wealthy, who is sincere in himself, bears no malice, exploits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always acts with a pure mind. Such men alone can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mankind. How can a damp matchstick kindle a log of wood?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does rot practise morality teach it to another? How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sinking man save another from drowning? The man who lives a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never raises the question as to how to serve the world, for he is </w:t>
      </w:r>
      <w:r>
        <w:rPr>
          <w:rFonts w:ascii="Times" w:hAnsi="Times" w:eastAsia="Times"/>
          <w:b w:val="0"/>
          <w:i w:val="0"/>
          <w:color w:val="000000"/>
          <w:sz w:val="22"/>
        </w:rPr>
        <w:t>never in doubt. Mathew Arnold says of a friend: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saw him sensitive in frame,</w:t>
      </w:r>
    </w:p>
    <w:p>
      <w:pPr>
        <w:autoSpaceDN w:val="0"/>
        <w:autoSpaceDE w:val="0"/>
        <w:widowControl/>
        <w:spacing w:line="24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knew his spirits low,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wished him health, success, and fame—</w:t>
      </w:r>
    </w:p>
    <w:p>
      <w:pPr>
        <w:autoSpaceDN w:val="0"/>
        <w:autoSpaceDE w:val="0"/>
        <w:widowControl/>
        <w:spacing w:line="24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wish it now.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these are all their own reward,</w:t>
      </w:r>
    </w:p>
    <w:p>
      <w:pPr>
        <w:autoSpaceDN w:val="0"/>
        <w:autoSpaceDE w:val="0"/>
        <w:widowControl/>
        <w:spacing w:line="24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leave no good behind: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try us—oftenest make us hard,</w:t>
      </w:r>
    </w:p>
    <w:p>
      <w:pPr>
        <w:autoSpaceDN w:val="0"/>
        <w:autoSpaceDE w:val="0"/>
        <w:widowControl/>
        <w:spacing w:line="24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Less modest, pure, and kind.</w:t>
      </w:r>
    </w:p>
    <w:p>
      <w:pPr>
        <w:autoSpaceDN w:val="0"/>
        <w:autoSpaceDE w:val="0"/>
        <w:widowControl/>
        <w:spacing w:line="260" w:lineRule="exact" w:before="1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was when Arnold wished his friend health, success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fame. But he did not so wish now, because his friend’s happiness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did not depend on their presence or absence; he therefore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that his morality might ever endure. Emerson says, “Adversity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prosperity of the great.” Both the money and the fame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base are a misery to them and to the world.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23-2-1907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JOHANNESBURG LETTER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26,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OTICE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EGARDING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notice published in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if applied for before March 31, will be issued to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present in the Transvaal and can prove that they were there in </w:t>
      </w:r>
      <w:r>
        <w:rPr>
          <w:rFonts w:ascii="Times" w:hAnsi="Times" w:eastAsia="Times"/>
          <w:b w:val="0"/>
          <w:i w:val="0"/>
          <w:color w:val="000000"/>
          <w:sz w:val="22"/>
        </w:rPr>
        <w:t>1899 and during or just before the war and that they left the Colony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an Urdu poem by Nazir in Gujarati transliteration.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war. After that date, those who do not hold a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prosecuted. The notice means in effect that those who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registers and are at present in the Transvaal, or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documents but not the yellow permit itself, should get one </w:t>
      </w:r>
      <w:r>
        <w:rPr>
          <w:rFonts w:ascii="Times" w:hAnsi="Times" w:eastAsia="Times"/>
          <w:b w:val="0"/>
          <w:i w:val="0"/>
          <w:color w:val="000000"/>
          <w:sz w:val="22"/>
        </w:rPr>
        <w:t>issued by March 31.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REDEDORP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the South Africa British Indian Committee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tabled a question in the House of Commons about the Vrededorp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Ordin-ance. Mr. Winston Churchill said in reply that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going on with Lord Selborne regarding the compensation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to Indians. This shows that Mr. Ritch has been working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most energetically; and that its effect is being felt.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this cable, the British Indian Association held a meeting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have photographs taken of the Vrededorp Location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them in a supplement to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send a 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 England]. In pursuance of this resolution, a long cable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Committee saying that Indians own £19,000 worth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property—land, goods, buildings and outstandings—in that Location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as many as 75 Indians live in it.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ATING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OUSES</w:t>
      </w:r>
    </w:p>
    <w:p>
      <w:pPr>
        <w:autoSpaceDN w:val="0"/>
        <w:autoSpaceDE w:val="0"/>
        <w:widowControl/>
        <w:spacing w:line="260" w:lineRule="exact" w:before="10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on this subject has been received from the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saying that it will certainly not reduce the annual fee </w:t>
      </w:r>
      <w:r>
        <w:rPr>
          <w:rFonts w:ascii="Times" w:hAnsi="Times" w:eastAsia="Times"/>
          <w:b w:val="0"/>
          <w:i w:val="0"/>
          <w:color w:val="000000"/>
          <w:sz w:val="22"/>
        </w:rPr>
        <w:t>that had already been fixed. The Association has written again.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ARDSHIPS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were addressed to the General Manager of Railways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Mr. Coovadia not being allowed to go to Pretoria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train and about Mr. James, an Indian, who was insulted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conductor during his journey from Germiston. The reply states </w:t>
      </w:r>
      <w:r>
        <w:rPr>
          <w:rFonts w:ascii="Times" w:hAnsi="Times" w:eastAsia="Times"/>
          <w:b w:val="0"/>
          <w:i w:val="0"/>
          <w:color w:val="000000"/>
          <w:sz w:val="22"/>
        </w:rPr>
        <w:t>that an inquiry is being made.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LECTION</w:t>
      </w:r>
    </w:p>
    <w:p>
      <w:pPr>
        <w:autoSpaceDN w:val="0"/>
        <w:autoSpaceDE w:val="0"/>
        <w:widowControl/>
        <w:spacing w:line="260" w:lineRule="exact" w:before="10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 I sent 48 names. The remaining 21 are given below: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Parktown—Colonel Sampson (P); Newtown—R. Goldman (N);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Trefontein—F. Bayers (HV); Barberton—R. K. Loveday ( ); </w:t>
      </w:r>
      <w:r>
        <w:rPr>
          <w:rFonts w:ascii="Times" w:hAnsi="Times" w:eastAsia="Times"/>
          <w:b w:val="0"/>
          <w:i w:val="0"/>
          <w:color w:val="000000"/>
          <w:sz w:val="22"/>
        </w:rPr>
        <w:t>Carolina—Ven Ardot (HV); Armello—Collins (HV); Roodekopen—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S.A. B. I . Committee”, 22-2-1907.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34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Bezuideh Hout (HV); Leydenburg—C.T. Rabbi (HV), Mary Coel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Lomer (HV); Middelburg—Clarco (HV), De Wet (HV); Pretoria—J.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Rissick (HV), De Erasmus (HV); Standerton—General Botha (HV);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Bethal—Grovler (HV); Volksrust—J. A. Jubers (HV); Watterburg—F.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Bayers (HV), De Wall (HV);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Bloembauff—I. Farrera (HV);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Zoutpansburg-—Manik (HV) and A. Mantus (HV). Thus of a total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69 elected, 21 are Progressive, 35 Hetvolk, seven Nationalist, three </w:t>
      </w:r>
      <w:r>
        <w:rPr>
          <w:rFonts w:ascii="Times" w:hAnsi="Times" w:eastAsia="Times"/>
          <w:b w:val="0"/>
          <w:i w:val="0"/>
          <w:color w:val="000000"/>
          <w:sz w:val="22"/>
        </w:rPr>
        <w:t>Labour Party and three Independent.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election campaign has ended with results that nobody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foreseen. The Dutch have won a victory leaving all the other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behind. The most that was hoped for was that the Dutch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Party together might win a majority. This means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affairs the Dutch have won back what they lost in the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great excitement over Sir Richard Solomon’s defeat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Sir Richard will not now be able to assume the office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Minister. But it is being said that some elected member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his seat and Sir Richard will thus be given an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parliament. If this comes about, it seems probable that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Richard will become Minister for Justice. General Botha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Minister. That is to say, he will be as good as President.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greatly elated the hearts of the Dutch. For us there is not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either to rejoice or to regret. However, one may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Dutch will do the Indian community some measure of justice.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know the Indian community well. It does not seem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wholly unjust. I am writing this on Tuesday, the 26th.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would be no matter for surprise if the cabinet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before this issue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out.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2-3-1907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CHHAGANLAL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1907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in a separate packet the Hamidia Society’s job. </w:t>
      </w:r>
      <w:r>
        <w:rPr>
          <w:rFonts w:ascii="Times" w:hAnsi="Times" w:eastAsia="Times"/>
          <w:b w:val="0"/>
          <w:i w:val="0"/>
          <w:color w:val="000000"/>
          <w:sz w:val="22"/>
        </w:rPr>
        <w:t>The book is to be the same size as a printed copy of a report I 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in the same packet. In addition to the Gujarati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English translation both of which have already bee sent,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print the enclosed Gujarati matter. The Gujarati matter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also to be rendered in English and printed. Will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the charge for printing 500 copies of the whole job?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count the cost of translation and let me know also approxi-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mately how many pages the whole thing will occupy. This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 on Thursday. If you can send me a telegram for 1s,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let me know the charge by telegram, as I am likely to be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 and I am anxious while I am here to get either the order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withdrawal. I raised the question of cost myself, because it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the job was rather bulky, and, if a bill was rendered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appear to them to be too big, [and] they might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dissatisfied. I thought, therefore, that they should know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beforehand. I have got the Gujarati proof for the rules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in the same packet. You need not proceed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because everything will depend upon the acceptance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You should keep the Gujarati matter at present with you, for,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the acceptance of our terms, I shall be able to translate it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my coming.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something more for Indian Opinion.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the proof of Messrs Avery’s order. I return it. I wonder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oticed the glaring blunders in the English portion. I had to telegraph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[Enclosure]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article by “The Colonist” which I had asked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translate, we might add in the Gujarati translation that the ideas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in the article are ‘ours’.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rule the paper for me. The moneys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Madressa that were posted elsewhere are now properly credited.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ones recently received are included in the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Lalbhai’s was received only yesterday. Kalyandas has not sent the </w:t>
      </w:r>
      <w:r>
        <w:rPr>
          <w:rFonts w:ascii="Times" w:hAnsi="Times" w:eastAsia="Times"/>
          <w:b w:val="0"/>
          <w:i w:val="0"/>
          <w:color w:val="000000"/>
          <w:sz w:val="22"/>
        </w:rPr>
        <w:t>customs note.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typewritten original with a Gujarati postscript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hand: S.N. 4710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272. GOGA’S LICENCE</w:t>
      </w:r>
    </w:p>
    <w:p>
      <w:pPr>
        <w:autoSpaceDN w:val="0"/>
        <w:autoSpaceDE w:val="0"/>
        <w:widowControl/>
        <w:spacing w:line="26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licence appeal case should give us much food for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Goga deserves congratulations on his success.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community, too, should be pleased. In this matter, 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>has commented strongly in our favour. So too has 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 Times of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Government also is helping us. But what is the good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this? How much did Mr. Goga have to spend to get his right accepted?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to engage three lawyers, all reputed to be at the top of the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a very anxious time before he got his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 in Natal.</w:t>
      </w:r>
    </w:p>
    <w:p>
      <w:pPr>
        <w:autoSpaceDN w:val="0"/>
        <w:tabs>
          <w:tab w:pos="25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licence. And then, it was not out of a sense of justice that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gave it to him; but under pressure. For, as soon as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Goga’s licence concluded, there came up the case of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Benne by name. In his case, too, the objection related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of account, but the licence was refused. The reason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Benne could not engage three lawyers and take the matter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he is to have no licence. It only means that those who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can save their licences.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how long can the well-to-do hold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poor are ruined? The ate he rich Indians depends upon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poor Indian shopkeepers. The subject is being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Colony at present. The Chamber of Commerce intends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on our side, so that if we put up a good fight,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succeed in getting the law changed.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object in view we, as independent observers,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suggestions in the English section. It is necessary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resistance throughout the Colony along those lines.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working hard. It should exert itself further,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contacts with the Chambers and approach other Europeans and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members of parliament in order to bring about a solution.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2-3-1907</w:t>
      </w:r>
    </w:p>
    <w:p>
      <w:pPr>
        <w:autoSpaceDN w:val="0"/>
        <w:autoSpaceDE w:val="0"/>
        <w:widowControl/>
        <w:spacing w:line="240" w:lineRule="exact" w:before="8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Wylie, K.C., lawyer and legislator, was Goga's leading counsel. He was “part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author of the Dealers' Licenses Act”, took notable part in suppresssing the Zulu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rebellion in Natal and argued during the case that “even an  Indian was entitled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justice and fair play”.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Apart from the expenses on litigation, Russell, an ex-Mayor, extorted—so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transpired during the case —£50 from Goga for restoring his licence to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6" w:right="139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273. CAPE IMMIGRATION ACT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Immigration Act has been passed in the Cape, which,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opinion, is much worse than the one in Natal. For the present,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here only its worst features. If an Indian not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leaves the Cape without a permit, he cannot return even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resident. That means that an Indian who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will have to take out a permit each time he goes out and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 of £1. Such a permit will be issued for a limited period only.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therefore have a permanent certificate. Moreover,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Act is published, a person applying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will have to produce his photograph and other tokens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identity. The clause requiring a permit is not relaxable because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Act, and the Act has already received the assent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Elgin. The matter of the photograph, however, falls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of the Governor. It is a local regulation,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from time to time. We would advise the leaders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out the question of the photograph without losing time.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mistake that they allowed the Act to be passed in the first place.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regard it as a major crime if the clause requiring a photograph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remains. If this practice is established in the Cape,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repercussions elsewhere, and offend religious sentiment. We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Cape will lose no time in taking up this matter. We print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 a translation of the main portions of the Act.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274. “THE MERCURY” AND INDIAN TRADERS</w:t>
      </w:r>
    </w:p>
    <w:p>
      <w:pPr>
        <w:autoSpaceDN w:val="0"/>
        <w:autoSpaceDE w:val="0"/>
        <w:widowControl/>
        <w:spacing w:line="26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comments appearing in 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February 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Indian traders deserve to be known and understood.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upholds the Indian traders and condemns the Ladysmith Council.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shows the kind of rocks the ship of our trade has to steer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Maritzburg merchants should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good fortune that they have at all been granted licences.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served on them, they had not kept proper account books.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only when another notice was served that they did so.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>was not bound to give notice twice, and without caring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Labour Party, the Council issued licences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kindness. We should remember that such kindness is not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repeated. The Whites have already risen in opposition to the issuing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in this manner. However, the danger has passed for this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happens repeatedly, the holder of the licence will lose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not be able to help such a negligent person.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 should bear this in mind and devote full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maintenance of books and to the cleanliness of his shop and </w:t>
      </w:r>
      <w:r>
        <w:rPr>
          <w:rFonts w:ascii="Times" w:hAnsi="Times" w:eastAsia="Times"/>
          <w:b w:val="0"/>
          <w:i w:val="0"/>
          <w:color w:val="000000"/>
          <w:sz w:val="22"/>
        </w:rPr>
        <w:t>his house.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SOUTH AFRICA BRITISH INDIAN COMMITTEE</w:t>
      </w:r>
    </w:p>
    <w:p>
      <w:pPr>
        <w:autoSpaceDN w:val="0"/>
        <w:autoSpaceDE w:val="0"/>
        <w:widowControl/>
        <w:spacing w:line="260" w:lineRule="exact" w:before="3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Committee has been doing excellent work as the two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cablegrams show. One of them mentions the steps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regard to the Ladysmith matter, as a result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has sent a strong communication. The notice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not to issue licences after a year was published has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withdrawn. The second cablegram tells us that,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Vrededorp Ordinance has been passed, the [Imperial]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corresponding with Lord Selborne regarding the compensation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paid to Indian residents. From this and from Mr. Ritch’s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publish every week, it is clear that much benefit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accrue to us from the appointment of the South Africa Committee.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2-3-1907</w:t>
      </w:r>
    </w:p>
    <w:p>
      <w:pPr>
        <w:autoSpaceDN w:val="0"/>
        <w:autoSpaceDE w:val="0"/>
        <w:widowControl/>
        <w:spacing w:line="294" w:lineRule="exact" w:before="3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VREDEDORP ORDINANCE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in this issue some photographs bearing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Ordnance. They will show that what Mr. Churchill has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shanties are not shanties at all but magnificent buildings.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bring out this supplement [of photographs] because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 could convince Lord Elgin that all the information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from here should not be accepted as true. Especially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relates to the Indians, it is hardly ever likely to be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European officials here are found to share the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 that the other Whites have. Lord Selborne may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condition of Indian houses in Vrededorp,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therefore blame him. It is the officers below who do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harm.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issue we also publish a table which will show that the loss </w:t>
      </w:r>
      <w:r>
        <w:rPr>
          <w:rFonts w:ascii="Times" w:hAnsi="Times" w:eastAsia="Times"/>
          <w:b w:val="0"/>
          <w:i w:val="0"/>
          <w:color w:val="000000"/>
          <w:sz w:val="22"/>
        </w:rPr>
        <w:t>suffered by the Indian community in Vrededorp amounts to £</w:t>
      </w:r>
      <w:r>
        <w:rPr>
          <w:rFonts w:ascii="Times" w:hAnsi="Times" w:eastAsia="Times"/>
          <w:b w:val="0"/>
          <w:i/>
          <w:color w:val="000000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table will lend much support to the agitation being conducted in </w:t>
      </w:r>
      <w:r>
        <w:rPr>
          <w:rFonts w:ascii="Times" w:hAnsi="Times" w:eastAsia="Times"/>
          <w:b w:val="0"/>
          <w:i w:val="0"/>
          <w:color w:val="000000"/>
          <w:sz w:val="22"/>
        </w:rPr>
        <w:t>London that Indians should be compensated for this loss.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2-3-1907</w:t>
      </w:r>
    </w:p>
    <w:p>
      <w:pPr>
        <w:autoSpaceDN w:val="0"/>
        <w:autoSpaceDE w:val="0"/>
        <w:widowControl/>
        <w:spacing w:line="292" w:lineRule="exact" w:before="4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NEW IMMIGRATION ACT IN THE CAPE</w:t>
      </w:r>
    </w:p>
    <w:p>
      <w:pPr>
        <w:autoSpaceDN w:val="0"/>
        <w:autoSpaceDE w:val="0"/>
        <w:widowControl/>
        <w:spacing w:line="260" w:lineRule="exact" w:before="2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Immigration Act was published in the Cape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February 15. The following is a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clauses relating to Indians:</w:t>
      </w:r>
    </w:p>
    <w:p>
      <w:pPr>
        <w:autoSpaceDN w:val="0"/>
        <w:autoSpaceDE w:val="0"/>
        <w:widowControl/>
        <w:spacing w:line="294" w:lineRule="exact" w:before="86" w:after="0"/>
        <w:ind w:left="0" w:right="2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ROHIBITED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MMIGRANTS</w:t>
      </w:r>
    </w:p>
    <w:p>
      <w:pPr>
        <w:autoSpaceDN w:val="0"/>
        <w:autoSpaceDE w:val="0"/>
        <w:widowControl/>
        <w:spacing w:line="260" w:lineRule="exact" w:before="1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 person coming under any of the clauses below will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considered a “prohibited immigrant” and will not be allowed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enter: (1) a person who is unable, owing to insufficient education,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write out and sign, in the characters of any European language,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application to the satisfaction of the [Immigration] Officer; (2) a </w:t>
      </w:r>
      <w:r>
        <w:rPr>
          <w:rFonts w:ascii="Times" w:hAnsi="Times" w:eastAsia="Times"/>
          <w:b w:val="0"/>
          <w:i w:val="0"/>
          <w:color w:val="000000"/>
          <w:sz w:val="24"/>
        </w:rPr>
        <w:t>person who has no means of livelihood; (3) a person convicted of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abo ve cla uses wil l not , how ever, app ly to the  fol lowin g imm igran ts: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 I ) a per son who  has  ren dered  sat isfac tory ser vice in [Hi s Maj esty’s]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 untar y for ces; (2)   the  wif e, and child under the age of ixteen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person eligible to immigrate into the Colony; (3) persons born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persons of European birth domiciled in South Africa;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any Asiatic lawfully resident in the Colony and returning to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terms and conditions of a permit taken and </w:t>
      </w:r>
      <w:r>
        <w:rPr>
          <w:rFonts w:ascii="Times" w:hAnsi="Times" w:eastAsia="Times"/>
          <w:b w:val="0"/>
          <w:i w:val="0"/>
          <w:color w:val="000000"/>
          <w:sz w:val="22"/>
        </w:rPr>
        <w:t>authorizing him to be absent temporarily.</w:t>
      </w:r>
    </w:p>
    <w:p>
      <w:pPr>
        <w:autoSpaceDN w:val="0"/>
        <w:autoSpaceDE w:val="0"/>
        <w:widowControl/>
        <w:spacing w:line="266" w:lineRule="exact" w:before="8" w:after="0"/>
        <w:ind w:left="0" w:right="2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XAMINATION ON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ANDING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landing at any port in the Colony shall be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Immigration Officer that he is not a prohibited immigrant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exempted from the provisions of the Act. Under this regulation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who lands in the Cape Colony, save a minor under sixteen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wife accompanying her husband, will have to fill in a printed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fill in this form or those who, notwithstanding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filled it in, are found to be [prohibited] immigrants, shall be liable </w:t>
      </w:r>
      <w:r>
        <w:rPr>
          <w:rFonts w:ascii="Times" w:hAnsi="Times" w:eastAsia="Times"/>
          <w:b w:val="0"/>
          <w:i w:val="0"/>
          <w:color w:val="000000"/>
          <w:sz w:val="22"/>
        </w:rPr>
        <w:t>to detention.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a person wants to prove his right of landing,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every reasonable facility to do so.</w:t>
      </w:r>
    </w:p>
    <w:p>
      <w:pPr>
        <w:autoSpaceDN w:val="0"/>
        <w:autoSpaceDE w:val="0"/>
        <w:widowControl/>
        <w:spacing w:line="266" w:lineRule="exact" w:before="8" w:after="0"/>
        <w:ind w:left="0" w:right="2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EMPORARY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permits will be issued to those who wish to enter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tranship or to reside temporarily in it for a reasonably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on payment of a fee of £1 and of a reasonable sum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deposited as security. The deposit shall bc refunded to the holder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if he returns within the period for which the permit is issued.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a permit-holder overstays, he will forfeit his deposit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arrested and prosecuted. Any permit-holder who gives a false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 address shall be liable to forfeit his permit and to prosecution.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Immigration Officer will have the power to issue a permit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weeks and the Minister concerned the power to issue one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>months.</w:t>
      </w:r>
    </w:p>
    <w:p>
      <w:pPr>
        <w:autoSpaceDN w:val="0"/>
        <w:autoSpaceDE w:val="0"/>
        <w:widowControl/>
        <w:spacing w:line="266" w:lineRule="exact" w:before="8" w:after="0"/>
        <w:ind w:left="0" w:right="2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HOTOGRAPHIC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Asiatics lawfully resident in the Colony can take out these permits.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period for which they are available and the port at which the holder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disembark on return to the Colony will be stated in these permits.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 of £1 will be charged for a permit; every permit shall contain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photograph of the holder and such particulars and marks as may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for purposes of identification.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2-3-1907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4" w:right="105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278. HIS MAJESTY AMIR HABIBULLAH AT ALIGARH </w:t>
      </w:r>
      <w:r>
        <w:rPr>
          <w:rFonts w:ascii="Times" w:hAnsi="Times" w:eastAsia="Times"/>
          <w:b w:val="0"/>
          <w:i/>
          <w:color w:val="000000"/>
          <w:sz w:val="24"/>
        </w:rPr>
        <w:t>COLLEGE</w:t>
      </w:r>
    </w:p>
    <w:p>
      <w:pPr>
        <w:autoSpaceDN w:val="0"/>
        <w:autoSpaceDE w:val="0"/>
        <w:widowControl/>
        <w:spacing w:line="260" w:lineRule="exact" w:before="2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 the Amir visited Aligarh College on January 16,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was welcomed with great honours. We give here a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address to the students of that College </w:t>
      </w:r>
      <w:r>
        <w:rPr>
          <w:rFonts w:ascii="Times" w:hAnsi="Times" w:eastAsia="Times"/>
          <w:b w:val="0"/>
          <w:i w:val="0"/>
          <w:color w:val="000000"/>
          <w:sz w:val="22"/>
        </w:rPr>
        <w:t>on the occasion.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HIYA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UNNI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young. Please listen to me. Some people may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am a fanatic Sunni. But does it mean that because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Sunni I am a fanatic? I shall ask you a question: Will those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Shiyas show greater regard to Hindus than to Sunnis? Never.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then believe that I, who am a Sunni, will prefer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Shiyas? Never. You must have read in the newspapers that, on Bakr-Id,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prevented the killing of cows in Delhi lest it should hurt the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Hindus. If such is my regard for the Hindus, do you believe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less for the Shiyas? I beg of you to give up from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that I am a fanatic Sunni. In Afghanistan my subjects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sunnis, Shiyas, Hindus and Jews. I allow them all full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Do you call this fanaticism? But one thing I must say: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allow Shiyas to show disrespect to the three Khalifas.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fanatical of me to prevent Shiyas from showing such </w:t>
      </w:r>
      <w:r>
        <w:rPr>
          <w:rFonts w:ascii="Times" w:hAnsi="Times" w:eastAsia="Times"/>
          <w:b w:val="0"/>
          <w:i w:val="0"/>
          <w:color w:val="000000"/>
          <w:sz w:val="22"/>
        </w:rPr>
        <w:t>disrespect, well, I am a fanatic.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DUCATION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have spoken against the Aligarh College.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come to find out the truth for myself. I am thankful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for letting Muslims assemble in such numbers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 and for giving me this opportunity to address you.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 the students of Aligarh College today, I was glad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well informed on religious matters. I shall therefore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silence those who have been speaking against the College.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ESTERN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DUCATION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never say that you should not receive western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>On the contrary, I would advise you—and I would say this twice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9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over—to exert yourselves to the utmost to receive that education.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do that you must have education in Islam. I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Habibia College in Afghanistan. There I have allowed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to be imparted in order that the students may grow up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Muslims. I found the students whom I examined today to be </w:t>
      </w:r>
      <w:r>
        <w:rPr>
          <w:rFonts w:ascii="Times" w:hAnsi="Times" w:eastAsia="Times"/>
          <w:b w:val="0"/>
          <w:i w:val="0"/>
          <w:color w:val="000000"/>
          <w:sz w:val="22"/>
        </w:rPr>
        <w:t>very well educated in religion.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ONATION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sorry that, in view of the heavy expenditure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 on education in my own country, I cannot help the Aligarh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as much as I should like to. For the present, I shall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Rs. 500 every month. It is my advice that those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today should be sent abroad for extensive travel.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successful in the future. In addition to the Rs. 500 a month, I </w:t>
      </w:r>
      <w:r>
        <w:rPr>
          <w:rFonts w:ascii="Times" w:hAnsi="Times" w:eastAsia="Times"/>
          <w:b w:val="0"/>
          <w:i w:val="0"/>
          <w:color w:val="000000"/>
          <w:sz w:val="22"/>
        </w:rPr>
        <w:t>now donate Rs. 20,000 to the College.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ELCOME AT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WALIOR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being honoured at Aligarh College His Majesty the Amir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Gwalior where he was received with much pomp and </w:t>
      </w:r>
      <w:r>
        <w:rPr>
          <w:rFonts w:ascii="Times" w:hAnsi="Times" w:eastAsia="Times"/>
          <w:b w:val="0"/>
          <w:i w:val="0"/>
          <w:color w:val="000000"/>
          <w:sz w:val="22"/>
        </w:rPr>
        <w:t>ceremony. He was Maharaja Scindia’s guest and stayed in his palace.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2-3-1907</w:t>
      </w:r>
    </w:p>
    <w:p>
      <w:pPr>
        <w:autoSpaceDN w:val="0"/>
        <w:autoSpaceDE w:val="0"/>
        <w:widowControl/>
        <w:spacing w:line="292" w:lineRule="exact" w:before="33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TELEGRAM TO REGISTRAR OF ASIATICS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24" w:right="1406" w:bottom="468" w:left="1440" w:header="720" w:footer="720" w:gutter="0"/>
          <w:cols w:num="2" w:equalWidth="0">
            <w:col w:w="3682" w:space="0"/>
            <w:col w:w="2831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20" w:after="630"/>
        <w:ind w:left="12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March 2,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24" w:right="1406" w:bottom="468" w:left="1440" w:header="720" w:footer="720" w:gutter="0"/>
          <w:cols w:num="2" w:equalWidth="0">
            <w:col w:w="3682" w:space="0"/>
            <w:col w:w="2831" w:space="0"/>
          </w:cols>
          <w:docGrid w:linePitch="360"/>
        </w:sectPr>
      </w:pPr>
    </w:p>
    <w:p>
      <w:pPr>
        <w:autoSpaceDN w:val="0"/>
        <w:tabs>
          <w:tab w:pos="1330" w:val="left"/>
          <w:tab w:pos="2410" w:val="left"/>
          <w:tab w:pos="2870" w:val="left"/>
          <w:tab w:pos="4170" w:val="left"/>
          <w:tab w:pos="5110" w:val="left"/>
          <w:tab w:pos="58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RUSTENBURG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FINGER-</w:t>
      </w:r>
    </w:p>
    <w:p>
      <w:pPr>
        <w:autoSpaceDN w:val="0"/>
        <w:tabs>
          <w:tab w:pos="1890" w:val="left"/>
          <w:tab w:pos="4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IMPRESSIONS 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POLICE AUTHORITIES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PERMITS EXAMINED.</w:t>
      </w:r>
    </w:p>
    <w:p>
      <w:pPr>
        <w:autoSpaceDN w:val="0"/>
        <w:tabs>
          <w:tab w:pos="810" w:val="left"/>
          <w:tab w:pos="2150" w:val="left"/>
          <w:tab w:pos="2730" w:val="left"/>
          <w:tab w:pos="3230" w:val="left"/>
          <w:tab w:pos="4370" w:val="left"/>
          <w:tab w:pos="48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EXAMINATION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950" w:val="left"/>
          <w:tab w:pos="2310" w:val="left"/>
          <w:tab w:pos="3770" w:val="left"/>
          <w:tab w:pos="483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FINGER-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IMPRESSIONS BEING TAKEN. IF INFORMATION RUSTENBURG TRUE  ASSOCIATION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REQUESTS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REASONS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TAKING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FINGER-IMPRESSIONS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ASSURANCE OF DISCONTINUANCE PRACTICE.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57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Indian Opinion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9-3-1907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British Indian Association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type w:val="continuous"/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280. LETTER TO REGISTRAR OF ASIATICS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March 4,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[TO]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SIATICS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telegram was addressed to you on Saturday, the </w:t>
      </w:r>
      <w:r>
        <w:rPr>
          <w:rFonts w:ascii="Times" w:hAnsi="Times" w:eastAsia="Times"/>
          <w:b w:val="0"/>
          <w:i w:val="0"/>
          <w:color w:val="000000"/>
          <w:sz w:val="22"/>
        </w:rPr>
        <w:t>2nd instant: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 informed by Rustenburg Indians their finger-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taken by police authorities, and permits examined.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no objection to examination of permits,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protests against finger-impressions being taken.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Rustenburg true, Association requests reasons for taking </w:t>
      </w:r>
      <w:r>
        <w:rPr>
          <w:rFonts w:ascii="Times" w:hAnsi="Times" w:eastAsia="Times"/>
          <w:b w:val="0"/>
          <w:i w:val="0"/>
          <w:color w:val="000000"/>
          <w:sz w:val="22"/>
        </w:rPr>
        <w:t>finger-impressions and assurance of discontinuance practice.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since heard that finger-impressions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at other places in the Transvaal also. I, therefore,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>request an early reply to the above telegram.</w:t>
      </w:r>
    </w:p>
    <w:p>
      <w:pPr>
        <w:autoSpaceDN w:val="0"/>
        <w:autoSpaceDE w:val="0"/>
        <w:widowControl/>
        <w:spacing w:line="220" w:lineRule="exact" w:before="86" w:after="0"/>
        <w:ind w:left="0" w:right="2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10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66" w:lineRule="exact" w:before="34" w:after="0"/>
        <w:ind w:left="0" w:right="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32" w:after="202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9-3-1907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dent”.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appeared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Indian Opinion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as “From Our Johannesburg Correspon-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TELEGRAM TO REGISTRAR OF ASIATICS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7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MARCH 5, 1907</w:t>
      </w:r>
      <w:r>
        <w:rPr>
          <w:rFonts w:ascii="Times" w:hAnsi="Times" w:eastAsia="Times"/>
          <w:b w:val="0"/>
          <w:i/>
          <w:color w:val="000000"/>
          <w:sz w:val="16"/>
        </w:rPr>
        <w:t>]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SIATICS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tabs>
          <w:tab w:pos="670" w:val="left"/>
          <w:tab w:pos="1750" w:val="left"/>
          <w:tab w:pos="2110" w:val="left"/>
          <w:tab w:pos="2990" w:val="left"/>
          <w:tab w:pos="4270" w:val="left"/>
          <w:tab w:pos="4610" w:val="left"/>
          <w:tab w:pos="5550" w:val="left"/>
          <w:tab w:pos="6270" w:val="left"/>
        </w:tabs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67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TODAY.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ANXIOUS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1190" w:val="left"/>
          <w:tab w:pos="2090" w:val="left"/>
          <w:tab w:pos="2490" w:val="left"/>
          <w:tab w:pos="3110" w:val="left"/>
          <w:tab w:pos="3750" w:val="left"/>
          <w:tab w:pos="4570" w:val="left"/>
          <w:tab w:pos="513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AGREEMENT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ASSIST</w:t>
      </w:r>
    </w:p>
    <w:p>
      <w:pPr>
        <w:autoSpaceDN w:val="0"/>
        <w:tabs>
          <w:tab w:pos="1290" w:val="left"/>
          <w:tab w:pos="2050" w:val="left"/>
          <w:tab w:pos="2710" w:val="left"/>
          <w:tab w:pos="3950" w:val="left"/>
          <w:tab w:pos="4630" w:val="left"/>
          <w:tab w:pos="549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DIGIT</w:t>
      </w:r>
    </w:p>
    <w:p>
      <w:pPr>
        <w:autoSpaceDN w:val="0"/>
        <w:tabs>
          <w:tab w:pos="1310" w:val="left"/>
          <w:tab w:pos="2770" w:val="left"/>
          <w:tab w:pos="4310" w:val="left"/>
          <w:tab w:pos="493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IMPRESSIONS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DEGRADATION,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TAKING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THUMB-IMPRESSIONS FOR SECURING IDENTIFICATION.</w:t>
      </w:r>
    </w:p>
    <w:p>
      <w:pPr>
        <w:autoSpaceDN w:val="0"/>
        <w:autoSpaceDE w:val="0"/>
        <w:widowControl/>
        <w:spacing w:line="25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IT MAY BE ADDED THAT A STRONGLY-WORDED CIRCULAR LETTER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HAS</w:t>
      </w:r>
    </w:p>
    <w:p>
      <w:pPr>
        <w:autoSpaceDN w:val="0"/>
        <w:tabs>
          <w:tab w:pos="630" w:val="left"/>
          <w:tab w:pos="1790" w:val="left"/>
          <w:tab w:pos="2230" w:val="left"/>
          <w:tab w:pos="2770" w:val="left"/>
          <w:tab w:pos="3650" w:val="left"/>
          <w:tab w:pos="4910" w:val="left"/>
          <w:tab w:pos="533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BRANCH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BRITISH</w:t>
      </w:r>
    </w:p>
    <w:p>
      <w:pPr>
        <w:autoSpaceDN w:val="0"/>
        <w:tabs>
          <w:tab w:pos="850" w:val="left"/>
          <w:tab w:pos="2170" w:val="left"/>
          <w:tab w:pos="3130" w:val="left"/>
          <w:tab w:pos="3810" w:val="left"/>
          <w:tab w:pos="4510" w:val="left"/>
          <w:tab w:pos="4970" w:val="left"/>
          <w:tab w:pos="549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050" w:val="left"/>
          <w:tab w:pos="1690" w:val="left"/>
          <w:tab w:pos="2890" w:val="left"/>
          <w:tab w:pos="3390" w:val="left"/>
          <w:tab w:pos="3910" w:val="left"/>
          <w:tab w:pos="4650" w:val="left"/>
          <w:tab w:pos="51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FULL 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DIGIT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IMPRESSIONS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590" w:val="left"/>
          <w:tab w:pos="1090" w:val="left"/>
          <w:tab w:pos="2230" w:val="left"/>
          <w:tab w:pos="2610" w:val="left"/>
          <w:tab w:pos="3290" w:val="left"/>
          <w:tab w:pos="4050" w:val="left"/>
          <w:tab w:pos="4470" w:val="left"/>
          <w:tab w:pos="49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130" w:val="left"/>
          <w:tab w:pos="1650" w:val="left"/>
          <w:tab w:pos="2790" w:val="left"/>
          <w:tab w:pos="3350" w:val="left"/>
          <w:tab w:pos="4870" w:val="left"/>
          <w:tab w:pos="52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FACILITATE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INSPECTION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IDENTIFICATION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2910" w:val="left"/>
          <w:tab w:pos="5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CERTIFICATES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ARRANGEMENT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COME TO WITH LORD MILNER.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9-3-1907</w:t>
      </w:r>
    </w:p>
    <w:p>
      <w:pPr>
        <w:autoSpaceDN w:val="0"/>
        <w:autoSpaceDE w:val="0"/>
        <w:widowControl/>
        <w:spacing w:line="240" w:lineRule="exact" w:before="2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Registrar of Asiatics acknowledged the Association's letter (preceding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item) and asked “whether your objection applies to taking of any finger or thumb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impressions or whether objection only raised against taking impressions of the 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digits”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CHHAGANLAL GANDHI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9, 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[MY DEAR CHHAGANLAL,]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entirely agree with you. I am glad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thirteen pages this time. I am writing to Mr. West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anticipated your objection about the splitting up of letters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words. I noticed the defect at Volksrust, where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and then and there wrote to Anandlal.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some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matter and a lot of English from Volksrust. I hope you received both.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an order for 1,000 handbills to be printed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Dutch and English. The paper may be any size not less than octavo.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and Dutch should be as written on the enclosed.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1,000 copies of this to Mr. A. E. M. Gachalia, Box 97,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Volksrust. Please, also, put him down as a subscriber for Volksrust.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already have the name for Pretoria also. I have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£1 for 1,000 handbills. Of course, the railage will be extra.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order is ready, you may send him your bill for £1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subscription. 1 He has promised to send you an advertisement also </w:t>
      </w:r>
      <w:r>
        <w:rPr>
          <w:rFonts w:ascii="Times" w:hAnsi="Times" w:eastAsia="Times"/>
          <w:b w:val="0"/>
          <w:i w:val="0"/>
          <w:color w:val="000000"/>
          <w:sz w:val="22"/>
        </w:rPr>
        <w:t>within a week or so. If he does not send it, you may remind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you will have to make some alterations in the Hamidia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Mr. fancy properly drew my attention to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rules were more numerous than the Gujarati.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see the changes made by me. I have struck off from 49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53 inclusive; 48 has been replaced by another to read the same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so, also has No. 22. You will see it more fully in the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which I am sending. Mr. Fancy has made some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corrections in the Gujarati matter also, which, too, you should note.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then send any further proof, but simply proceed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printing. I have not gone through the English word for word,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there are no mistakes of spelling, etc. The [word,] Press,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is printed in inverted type. This, of course,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corrected. With reference to the closet arrangement for Harilal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clear from the reference, towards the end of the letter, to Coovadia’s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advertisement, which appeared regularly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till March 2, 1907 but was </w:t>
      </w:r>
      <w:r>
        <w:rPr>
          <w:rFonts w:ascii="Times" w:hAnsi="Times" w:eastAsia="Times"/>
          <w:b w:val="0"/>
          <w:i w:val="0"/>
          <w:color w:val="000000"/>
          <w:sz w:val="18"/>
        </w:rPr>
        <w:t>then discontinued, that this letter was written before March 9, 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Dhoribhai, I certainly think that we should dig the trench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doing so for the barrack people. I do not think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ask the employees to dig their trenches, unless they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of their own accord. I felt exactly the same thing as you have.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argued it out for myself and gave the decision.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barrack people have been digging their own trenches, it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you have to get the structure erected and leave Harilal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Dhoribhai to dig the trench. The thing is that, somehow or other, it has </w:t>
      </w:r>
      <w:r>
        <w:rPr>
          <w:rFonts w:ascii="Times" w:hAnsi="Times" w:eastAsia="Times"/>
          <w:b w:val="0"/>
          <w:i w:val="0"/>
          <w:color w:val="000000"/>
          <w:sz w:val="22"/>
        </w:rPr>
        <w:t>got to be done: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Mr. Lachiram. I have not heard from Tongaat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Gokaldas. I note what you say about the desk for Harilal.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household account is correct. ..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strike A. Coovadia’s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off the list of subscribers and his advertisement, as he is broken. </w:t>
      </w:r>
      <w:r>
        <w:rPr>
          <w:rFonts w:ascii="Times" w:hAnsi="Times" w:eastAsia="Times"/>
          <w:b w:val="0"/>
          <w:i w:val="0"/>
          <w:color w:val="000000"/>
          <w:sz w:val="22"/>
        </w:rPr>
        <w:t>I return the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Desai’s letter with regard to Enavil’s business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printed. As a matter of fact, a copy of the same letter was shown by </w:t>
      </w:r>
      <w:r>
        <w:rPr>
          <w:rFonts w:ascii="Times" w:hAnsi="Times" w:eastAsia="Times"/>
          <w:b w:val="0"/>
          <w:i w:val="0"/>
          <w:color w:val="000000"/>
          <w:sz w:val="22"/>
        </w:rPr>
        <w:t>him to me and I told him that the letter could not go in.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[Enclosures]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S. N. 4912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“ULTRA VIRES”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Natal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19th February last is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a notice which requires appellants under the Dealers’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Act to deposit a sum of £12.10.0 to cover the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the members of the Board of Council sitting as a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Appeal. As it is the unfortunate Indians who have to appeal as a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rather go through the farce of an appeal, this fresh imposition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their lot harder still and makes attainment of justice prohibitive.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perilously near to being asked next time to pay the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judges. The rule, however, it seems to us, is clearly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ultra </w:t>
      </w:r>
      <w:r>
        <w:rPr>
          <w:rFonts w:ascii="Times" w:hAnsi="Times" w:eastAsia="Times"/>
          <w:b w:val="0"/>
          <w:i/>
          <w:color w:val="000000"/>
          <w:sz w:val="22"/>
        </w:rPr>
        <w:t>vires.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section which authorizes the Government to frame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Here, in the original, part of a line is missing.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empowers them to regulate procedure and to create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 of an arbitrary nature. We trust the Natal Indian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protest against this rule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the meanwhile we can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appellants need not deposit the sum required under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question. Indeed, if we are correctly informed in the recent appeals </w:t>
      </w:r>
      <w:r>
        <w:rPr>
          <w:rFonts w:ascii="Times" w:hAnsi="Times" w:eastAsia="Times"/>
          <w:b w:val="0"/>
          <w:i w:val="0"/>
          <w:color w:val="000000"/>
          <w:sz w:val="22"/>
        </w:rPr>
        <w:t>no such deposits were required or made.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9-3-1907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THOSE FINGER-IMPRESSIONS</w:t>
      </w:r>
    </w:p>
    <w:p>
      <w:pPr>
        <w:autoSpaceDN w:val="0"/>
        <w:autoSpaceDE w:val="0"/>
        <w:widowControl/>
        <w:spacing w:line="280" w:lineRule="exact" w:before="27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Johannesburg correspondent draws attention to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state of affairs, if true. It appears that,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disallowance or suspension of the Asiatic Law Amendment Ordinance,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Department has been proceeding as if the Ordinance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allowed. It appears that the authorities have been inspecting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and registration certificates held by British Indians,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taking their ten finger-prints. There appears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this high-handed action. We have nothing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examination of permits and registration certificates—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we consider it to be a proper thing, and the only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weeding out of the Colony those British Indians or Asiatics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entered it without permits. But examination is one thing, and, </w:t>
      </w:r>
      <w:r>
        <w:rPr>
          <w:rFonts w:ascii="Times" w:hAnsi="Times" w:eastAsia="Times"/>
          <w:b w:val="0"/>
          <w:i w:val="0"/>
          <w:color w:val="000000"/>
          <w:sz w:val="22"/>
        </w:rPr>
        <w:t>under its cover, to call upon British Indians to give their finger-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distinctly another. The British Indians have consented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their thumb-prints as a matter of grace and conciliation.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should be satisfied therewith. Mr. Henry has shown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thumb-prints are, when properly taken, an invaluable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identification. It is, therefore, a gratuitous insult to offer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take their finger-impressions. We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on having moved so promptly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Our correspondent informs us also that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has circularized all the sub-committees warning them</w:t>
      </w:r>
    </w:p>
    <w:p>
      <w:pPr>
        <w:autoSpaceDN w:val="0"/>
        <w:autoSpaceDE w:val="0"/>
        <w:widowControl/>
        <w:spacing w:line="220" w:lineRule="exact" w:before="5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wrote to the Colonial Secretary requesting the withdrawal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notice but the request was not acceded to.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Dealers' Licenses Act”,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30-3-1907.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giving finger-impressions, and informing them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law justifying such a degrading procedure.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285. LETTER TO “THE TRANSVAAL LEADER”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TRANSVAAL LEADER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leading article entitled “Who Rules This Colony?”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appearing in today’s issue contains a strange series of illogical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inferences drawn from an analysis of the Blue book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on the British Indian question in the Transvaal.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specially needs refutation.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state that those British Indians who are here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indiscriminately admitted to those political rights and privileges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enjoy in their own country. My Association has several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in your columns that the British Indian community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has no intention whatever of claiming, and in fact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claim, any political rights and privileges at all in this Colony.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simply demand the most elementary of civil rights, which is an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different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you will take an early opportunity of correcting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>mis-statement of facts above referred to.</w:t>
      </w:r>
    </w:p>
    <w:p>
      <w:pPr>
        <w:autoSpaceDN w:val="0"/>
        <w:autoSpaceDE w:val="0"/>
        <w:widowControl/>
        <w:spacing w:line="240" w:lineRule="exact" w:before="68" w:after="0"/>
        <w:ind w:left="0" w:right="8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0" w:after="0"/>
        <w:ind w:left="0" w:right="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66" w:lineRule="exact" w:before="0" w:after="0"/>
        <w:ind w:left="0" w:right="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16-3-1907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substance of the circular, however,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Registrar of </w:t>
      </w:r>
      <w:r>
        <w:rPr>
          <w:rFonts w:ascii="Times" w:hAnsi="Times" w:eastAsia="Times"/>
          <w:b w:val="0"/>
          <w:i w:val="0"/>
          <w:color w:val="000000"/>
          <w:sz w:val="18"/>
        </w:rPr>
        <w:t>Asiatics”, 5-3-1907.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ENGLISH LIBERALITY</w:t>
      </w:r>
    </w:p>
    <w:p>
      <w:pPr>
        <w:autoSpaceDN w:val="0"/>
        <w:autoSpaceDE w:val="0"/>
        <w:widowControl/>
        <w:spacing w:line="26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often had to write about the oppression we suffer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Englishmen. We are very glad now to have an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well of them while thinking of the coming restoration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Dutch rule in the Transvaal. The defeat of the Dutch in the war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tenacity. The British, even when thrown flat on the ground,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defeat, call it a virtue or a failing. Once the war started, they </w:t>
      </w:r>
      <w:r>
        <w:rPr>
          <w:rFonts w:ascii="Times" w:hAnsi="Times" w:eastAsia="Times"/>
          <w:b w:val="0"/>
          <w:i w:val="0"/>
          <w:color w:val="000000"/>
          <w:sz w:val="22"/>
        </w:rPr>
        <w:t>alone knew how to win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saw, during the war, that the Dutch were not 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easily beaten; they too would not accept defeat. In defeat,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Dutch had truly won. Had they not been just a handful,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been defeated. That was the impression they made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Moreover, the British were shrewd enough to see that, in </w:t>
      </w:r>
      <w:r>
        <w:rPr>
          <w:rFonts w:ascii="Times" w:hAnsi="Times" w:eastAsia="Times"/>
          <w:b w:val="0"/>
          <w:i w:val="0"/>
          <w:color w:val="000000"/>
          <w:sz w:val="22"/>
        </w:rPr>
        <w:t>declaring war on the Dutch, they were themselves mainly at fault.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which had declared and fought the war was defeated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last election. The Liberals won and they decided to hand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reins of Government to the Dutch. As a result, General Botha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colleagues have formed the Transvaal Ministry. Though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British subjects in the Transvaal, they are quite free.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able to take into the public services as many Dutchmen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The air is thick with talk of helping the poor among the Dutch.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Dutch language has today gained in prestige by fifty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cent. The Dutch are now to be seen in every town and village as </w:t>
      </w:r>
      <w:r>
        <w:rPr>
          <w:rFonts w:ascii="Times" w:hAnsi="Times" w:eastAsia="Times"/>
          <w:b w:val="0"/>
          <w:i w:val="0"/>
          <w:color w:val="000000"/>
          <w:sz w:val="22"/>
        </w:rPr>
        <w:t>before. They are flushed with enthusiasm and are again in high spirits.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the Dutch have done to us,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them, considering that they deserve what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gained. This [attitude] is an outstanding illustration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liberality. It is a matter of joy for us that we are associated with such a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lesson to learn from this. Why do the Dutch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both hate us? We believe the root cause is not the colour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skin, but our general cowardice, our unmanliness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pusillanimity. They will begin to respect us the moment we impress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that we can stand up to them. There is no need actually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fight, but courage is necessary. If a man kicks us, we take it lying </w:t>
      </w:r>
      <w:r>
        <w:rPr>
          <w:rFonts w:ascii="Times" w:hAnsi="Times" w:eastAsia="Times"/>
          <w:b w:val="0"/>
          <w:i w:val="0"/>
          <w:color w:val="000000"/>
          <w:sz w:val="22"/>
        </w:rPr>
        <w:t>down. He therefore thinks that we deserve nothing better. This is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in us. There is a kind of courage in receiving a blow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returning it; but we are not speaking of that courage here. We </w:t>
      </w:r>
      <w:r>
        <w:rPr>
          <w:rFonts w:ascii="Times" w:hAnsi="Times" w:eastAsia="Times"/>
          <w:b w:val="0"/>
          <w:i w:val="0"/>
          <w:color w:val="000000"/>
          <w:sz w:val="22"/>
        </w:rPr>
        <w:t>receive kicks passively out of fear.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false show of youthfulness, we waste our manhood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sensual pleasures and abuse our womenfolk. Without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significance of marriage, we remain blindly absorbed in </w:t>
      </w:r>
      <w:r>
        <w:rPr>
          <w:rFonts w:ascii="Times" w:hAnsi="Times" w:eastAsia="Times"/>
          <w:b w:val="0"/>
          <w:i w:val="0"/>
          <w:color w:val="000000"/>
          <w:sz w:val="22"/>
        </w:rPr>
        <w:t>carnal enjoyment. This is an example of our unmanliness.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Cape, we give our photographs [for proving our identity]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Rustenburg and Boksburg, out of fear, we give our finger-prints.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entering the Transvaal openly and boldly, some of us do so </w:t>
      </w:r>
      <w:r>
        <w:rPr>
          <w:rFonts w:ascii="Times" w:hAnsi="Times" w:eastAsia="Times"/>
          <w:b w:val="0"/>
          <w:i w:val="0"/>
          <w:color w:val="000000"/>
          <w:sz w:val="22"/>
        </w:rPr>
        <w:t>wrongfully and surreptitiously. This shows our pusillanimity.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well aware that these comments do not apply to all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whole community has to suffer for such conduct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few. That is the state we are in, and, we believe, we shall get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soon if, instead of finding fault with the British, we realize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faults. For the British who have today handed over the reins of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the Dutch will likewise give us our due.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287. WARNING TO TRANSVAAL INDIANS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shameful of the Rustenburg Indians to have surrendered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freedom by giving their full hand-prints. As the Gujarati proverb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so long as the axe does not have a wooden handle to it,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wood. Rustenburg has served as the handle by starting the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finger-prints. If, as a result, the Indian community comes to harm,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blame will be with the Rustenburg Indians. We are glad to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 action has been taken by the British Indian Association.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that it has lodged a protest with the Government whose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totally illegal. It is also a good thing that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addressed letters to the Indian committees in all the towns.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instance shows that the Transvaal Indians have to 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caution. Whatever steps are taken now should be taken in </w:t>
      </w:r>
      <w:r>
        <w:rPr>
          <w:rFonts w:ascii="Times" w:hAnsi="Times" w:eastAsia="Times"/>
          <w:b w:val="0"/>
          <w:i w:val="0"/>
          <w:color w:val="000000"/>
          <w:sz w:val="22"/>
        </w:rPr>
        <w:t>concert and in consultation with the Association. Nothing need be</w:t>
      </w:r>
    </w:p>
    <w:p>
      <w:pPr>
        <w:autoSpaceDN w:val="0"/>
        <w:autoSpaceDE w:val="0"/>
        <w:widowControl/>
        <w:spacing w:line="220" w:lineRule="exact" w:before="38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telegrams to Registrar of Asiatics, 2-3-1907 and 5-3-1907.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out of fear of the officials. Why, and of whom, should we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afraid? When brave women are fighting for their rights in England,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too much for the Transvaal Indians to fight with </w:t>
      </w:r>
      <w:r>
        <w:rPr>
          <w:rFonts w:ascii="Times" w:hAnsi="Times" w:eastAsia="Times"/>
          <w:b w:val="0"/>
          <w:i w:val="0"/>
          <w:color w:val="000000"/>
          <w:sz w:val="22"/>
        </w:rPr>
        <w:t>common courage.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HOME RULE MOVEMENT IN EGYPT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in the papers indicate that an agitation for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 in Egypt. Large meetings are being held and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Egyptians in order to gain political power by driving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Lord Cromer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Writing strongly on the subject,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 movement should be suppressed. We do not believe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it can be stopped thus. There are some brave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Egyptians; and education is widespread. If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 long enough, we believe that the British will grant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the Egyptians. In keeping with British traditions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to be shown that people who make demands are prepared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It is not enough to go on making verbal demands.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follow this rule in their own country and that is how they </w:t>
      </w:r>
      <w:r>
        <w:rPr>
          <w:rFonts w:ascii="Times" w:hAnsi="Times" w:eastAsia="Times"/>
          <w:b w:val="0"/>
          <w:i w:val="0"/>
          <w:color w:val="000000"/>
          <w:sz w:val="22"/>
        </w:rPr>
        <w:t>endure.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LICENCE CASE</w:t>
      </w:r>
    </w:p>
    <w:p>
      <w:pPr>
        <w:autoSpaceDN w:val="0"/>
        <w:autoSpaceDE w:val="0"/>
        <w:widowControl/>
        <w:spacing w:line="260" w:lineRule="exact" w:before="2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licence case of Port Shepstone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the Supreme Court appears to be a discomfiture for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Yet, we need not get into a panic on that account. We can use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the [Imperial] Government that, under the licensing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can never get justice. Success in Mr. Goga’s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just fortuitous. The danger will remain so long as courts of </w:t>
      </w:r>
      <w:r>
        <w:rPr>
          <w:rFonts w:ascii="Times" w:hAnsi="Times" w:eastAsia="Times"/>
          <w:b w:val="0"/>
          <w:i w:val="0"/>
          <w:color w:val="000000"/>
          <w:sz w:val="22"/>
        </w:rPr>
        <w:t>law do not deal out pure justice. Mr. Ramsay Collins has shown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First Earl of Cromer,  (1841-1917); British Comptroller-General in Egypt,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1883-1907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“Goga's Licence”,2-3-1907.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Councils are not capable of doing justice.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enamoured of the Supreme Court, but we want the right to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Court only because we know that we can get justice there.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oppose this, it only means that they fear justice.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the real campaign is to be waged through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We are convinced of the need to work for a solution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levels bearing in mind that we may not succeed. We 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that, as long as the Imperial Government does not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or exert pressure over the local governments,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succeed, nor can we win their favour. We should bear this in mind and </w:t>
      </w:r>
      <w:r>
        <w:rPr>
          <w:rFonts w:ascii="Times" w:hAnsi="Times" w:eastAsia="Times"/>
          <w:b w:val="0"/>
          <w:i w:val="0"/>
          <w:color w:val="000000"/>
          <w:sz w:val="22"/>
        </w:rPr>
        <w:t>work at both ends.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JAMES GODFREY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James Godfrey who went to England for his education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returned a barrister-at-law. We congratulate him and extend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cordial welcome. It is a day of joy for his parents and a proud </w:t>
      </w:r>
      <w:r>
        <w:rPr>
          <w:rFonts w:ascii="Times" w:hAnsi="Times" w:eastAsia="Times"/>
          <w:b w:val="0"/>
          <w:i w:val="0"/>
          <w:color w:val="000000"/>
          <w:sz w:val="22"/>
        </w:rPr>
        <w:t>day for the Indian community.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very few parents in South Africa who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take the risks which the Godfreys have taken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They have used all their property to give their sons and </w:t>
      </w:r>
      <w:r>
        <w:rPr>
          <w:rFonts w:ascii="Times" w:hAnsi="Times" w:eastAsia="Times"/>
          <w:b w:val="0"/>
          <w:i w:val="0"/>
          <w:color w:val="000000"/>
          <w:sz w:val="22"/>
        </w:rPr>
        <w:t>daughters a very good education. If other Indian parents were to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follow this example in large numbers, the bonds that bind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would soon break. All of us admit the pressing need for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education, but we are slow in acting on the belief.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Mr. James Godfrey has finished his academic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he will start his [real] education only now. Education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means. If it is not accompanied by truthfulness, firmness,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virtues, it remains sterile, and sometimes does harm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good. The object of education is not to be able to earn money,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improve oneself and to serve the country. If this object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realized, it must be taken that the money spent on education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wasted. We hope Mr. James Godfrey will put his education to good </w:t>
      </w:r>
      <w:r>
        <w:rPr>
          <w:rFonts w:ascii="Times" w:hAnsi="Times" w:eastAsia="Times"/>
          <w:b w:val="0"/>
          <w:i w:val="0"/>
          <w:color w:val="000000"/>
          <w:sz w:val="22"/>
        </w:rPr>
        <w:t>use and pass on the benefit of his learning to the Indian community.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9-3-1907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JOHANNESBURG LETTER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seem to have begun the examination of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town. Not only were the permits of Rustenburg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examined, but the police made them give their finger-prints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finger-prints had been taken, the Rustenburg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the matter to the Association and were told that none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given finger-prints. The giving of finger-prints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good. It is likely that the authorities will cite this instance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gave finger-prints and argue that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objection to giving finger-prints.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written letters to every town saying that the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registers may both be produced for inspection on demand;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authorities may be assisted in their work of scrutiny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required by them supplied; that thumb-impressions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if required, but that any further demand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unequivocally refused and the Association informed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demand finger-prints. All Indians must bear these four </w:t>
      </w:r>
      <w:r>
        <w:rPr>
          <w:rFonts w:ascii="Times" w:hAnsi="Times" w:eastAsia="Times"/>
          <w:b w:val="0"/>
          <w:i w:val="0"/>
          <w:color w:val="000000"/>
          <w:sz w:val="22"/>
        </w:rPr>
        <w:t>points in mind.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sent to the Government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regard it an outrage that finger-prints should have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Rustenburg. The question has been asked on whose orders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prints were taken and whether or not the practice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discontinued. The Transvaal Indians should take care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get caught in the net that the authorities spread for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the Association’s telegram, the authorities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inquired whether the objection is only to giving the impressions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fingers or if it extends to the thumb-impression also. In its reply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has stated that, in accordance with the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with Lord Milner, it has no objection to Indians giving the thumb-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for obtaining permits. The Association intends to assist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scrutiny of permits, but cannot agree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of the ten fingerprints as this needlessly humiliates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20" w:lineRule="exact" w:before="3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Registrar of Asiatics”, 2-3-1907.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Registrar of Asiatics”, 5-3-1907.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wrote about the notice regarding persons staying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without permits,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answer to an enquiry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Association, Mr. Chamney has replied that those persons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who hold the old Dutch certificates will have permits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up to March 31, and that all those who continue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after that date without permits will be prosecuted.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to be inferred that a permit will necessarily be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holds the Dutch certificate. These persons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evidence to the effect that the Dutch certificate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holder, and the holder was in the Transvaal immediately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outbreak of the war and left the Colony because of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resident in the Transvaal who possesses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should take out a permit as soon as practicable. But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that, unless the applicant is granted a permit,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to surrender his register.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ULERS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has now completed the formation of his Ministry.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himself become Prime Minister; General Smuts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Secretary. Mr. De Villiers heads the Departments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of Mines. Mr. Hull is in charge of the Treasury,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Rissick is the Minister for African Affairs and Mr. E. P. Solomon,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 the Public [Works?] Department. Sir Richard Solomon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accept any office. Among the ministers,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have to do mostly with Mr. De Villiers and Mr. </w:t>
      </w:r>
      <w:r>
        <w:rPr>
          <w:rFonts w:ascii="Times" w:hAnsi="Times" w:eastAsia="Times"/>
          <w:b w:val="0"/>
          <w:i w:val="0"/>
          <w:color w:val="000000"/>
          <w:sz w:val="22"/>
        </w:rPr>
        <w:t>Smuts. It now remains to be seen what course things will take.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ULES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number of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governing Locations. It appears that the idea of Locations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been given up. The object in publishing these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to keep alive a separate Asiatic Department anyhow.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ALEJI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OOVADIA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Amod Saleji Coovadia, a member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and the Hamidia Islamic Society and also a trustee of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26-2-1907.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8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Surati mosque, left here on Sunday on his way home. Mr. Amod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Saleji took a notable part in the fight against the Ordinance. Dinners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in his honour by Messrs Mamad Mamdu, M.P. Fancy,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Bhanabhai, Essop Mian, Musa Dauji Karim, Gulam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Kadodia and others. Mr. Fancy presented him with a gold locket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articles. He was also honoured and garlanded at the Surati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 on Friday. Mr. Amod Saleji came to South Africa 22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and is now forty-two years old. He is visiting India after ten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Saleji is expected to leave Durban Port on March 20. It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nearly ten days to reach Durban from Johannesburg as on his </w:t>
      </w:r>
      <w:r>
        <w:rPr>
          <w:rFonts w:ascii="Times" w:hAnsi="Times" w:eastAsia="Times"/>
          <w:b w:val="0"/>
          <w:i w:val="0"/>
          <w:color w:val="000000"/>
          <w:sz w:val="22"/>
        </w:rPr>
        <w:t>way he will stop at many places which he has been invited to visit.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NFORMATION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ARBERTON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has received a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 about the Barberton Location. It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will be made over to the municipality and that a 21-year </w:t>
      </w:r>
      <w:r>
        <w:rPr>
          <w:rFonts w:ascii="Times" w:hAnsi="Times" w:eastAsia="Times"/>
          <w:b w:val="0"/>
          <w:i w:val="0"/>
          <w:color w:val="000000"/>
          <w:sz w:val="22"/>
        </w:rPr>
        <w:t>lease can be taken out from that body.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NCREASE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XPENDITURE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Sunday a meeting of the British Indian Association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Anti-Indian-Law Fund Committee took place at the residence of 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Ojer Ally. Many members were present. The Committee unanimously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increase to £15 the nominal monthly honorarium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paid to Mr. Ritch and to remit an additional sum of £100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purpose. It is a fact that there has thus been an addition of £100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 of £300 originally fixed for remission to the Committee.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difficult to secure a full-time worker as capable even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of £30. If Mr. Ritch had been well to do, he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cared to accept even this honorarium. Every week we hear of his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OTHA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has been invited by Lord Elgin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Conference. It is said that, if General Botha accepts the </w:t>
      </w:r>
      <w:r>
        <w:rPr>
          <w:rFonts w:ascii="Times" w:hAnsi="Times" w:eastAsia="Times"/>
          <w:b w:val="0"/>
          <w:i w:val="0"/>
          <w:color w:val="000000"/>
          <w:sz w:val="22"/>
        </w:rPr>
        <w:t>invitation, the British will welcome him heartily.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9-3-1907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THE MASS MEETING</w:t>
      </w:r>
    </w:p>
    <w:p>
      <w:pPr>
        <w:autoSpaceDN w:val="0"/>
        <w:autoSpaceDE w:val="0"/>
        <w:widowControl/>
        <w:spacing w:line="260" w:lineRule="exact" w:before="2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Indians met on Monday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night in large numbers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question of traders’ licences and the municipal franchise.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seems to have been the largest on record. The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it “a record gathering, both in regard to the size of the audience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enthusiasm”. Delegates attended from all parts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perfect unanimity prevailed. We congratulate the indefatigable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of the Congress on the admirable manner in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organized the meeting.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studiously moderate address of the chairman of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array of facts presented by him should disarm all opposition.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could be fairer than the compromise offered by him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intricate trading question. Indeed Mr. Dawad Mahomed showed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claimed for the Indian traders nothing more than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reasonably-minded colonists have admitted they are entitled to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least. The first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adopted by the meeting put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form the grievance of the community regarding the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There can be no doubt that nothing less than an amendment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Act will satisfactorily meet the difficulty.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outcome of the recent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The contention of the Indian community is that, if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municipal franchise by the Indian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laboured under gross injustice at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bodies, how much worse must the position become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deprived of the municipal franchise. The meeting,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emphasized the necessity for protecting British Indian rate-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payers of Natal against the attempt to deprive them of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elect municipal councillors.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March 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resolution protested against the manner of enforcement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Dealers' Licenses Act and requested the intervention of the local and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Governments; it further demanded that the Act should be “so changed as to safeguard </w:t>
      </w:r>
      <w:r>
        <w:rPr>
          <w:rFonts w:ascii="Times" w:hAnsi="Times" w:eastAsia="Times"/>
          <w:b w:val="0"/>
          <w:i w:val="0"/>
          <w:color w:val="000000"/>
          <w:sz w:val="18"/>
        </w:rPr>
        <w:t>vested rights”.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second resolution requested the Imperial Government to “safeguard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of British Indian rate-payers to vote at the municipal elections”.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Manicipal Bill proposed the disfranchisement of British Indians at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>elections.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resolutions form a complete answer to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Unionand show how necessary it is for the heads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to meet together and evolve a workable compromise.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hope that Mr. Poynton, who we believe is a moderate man,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our proposal and win the esteem of the colonists by paving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a real settlement of the thorny question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and Indian competition.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16-3-1907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LORD SELBORNE’S DESPATCH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Selborne’s despatch to Lord Elgin on the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of the Transvaal has now been received. We regret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that, in spite of His Excellency’s usual fairness,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despatch shown himself as a partisan rather than an </w:t>
      </w:r>
      <w:r>
        <w:rPr>
          <w:rFonts w:ascii="Times" w:hAnsi="Times" w:eastAsia="Times"/>
          <w:b w:val="0"/>
          <w:i w:val="0"/>
          <w:color w:val="000000"/>
          <w:sz w:val="22"/>
        </w:rPr>
        <w:t>unprejudiced administrator and representative of the Sovereign.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deal for the present with the alleged influx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Asiatics into the Transvaal. We must unhesitatingly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Excellency has not produced a particle of evidence in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statement so repeatedly challenged by the Indian community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The evidence referred to by Lord Selborne is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Mr. Burgess as to his examination of Indian passengers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Coast. It shows at best nothing more than that some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enter the Transvaal on permits not their own, and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successfully arrested in its progress, even before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attempt have reached the Transvaal border.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on the part of individual Indians to effect an entry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without lawful authority has never been denied.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 warrant for the inference, based on such attempts,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successful entry. As to the allegation of “an organised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trafficking in permits”, there is not a tittle of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beyond undisclosed circumstances which have come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Coast Agent’s) knowledge. It is now the clear duty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to call for the production of the evidence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is founded. Till then, the case for the introduction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 remains “unproven”.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fact, we find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inflammatory article on Lord Selborne’s despatch.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gravely asks whether British Indians are to rule South Africa 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white men. And all this because Lord Elgin has dared to do justice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teeth of official opposition.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goes on furiously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urge that any such attempt on the part of British Indians to rule South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Africa should be resisted, if need be, by the shedding of blood.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may, however, assure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no such heroic measures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necessary, seeing that British Indians have no ambition to rule.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our contemporary to peruse the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presented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Deputation to Lord Elgin and we promise that it will show why it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Lord Elgin vetoed the Ordinance.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16-3-1907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MASS MEETING IN NATAL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elsewhere a report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mass meeting at Durban,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invite the attention of all our readers. That such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and attended by delegates from different places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the earnestness and energy of the Congress Secretaries.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passed at the meeting are bound to have some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Imperial Government as also on the local Government.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sound a note of warning that the effect produced so far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if we do not follow up the resolutions with appropriate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and we shall then be falling from the flame into the fire.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meetings have always to be followed up with much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pursuance of these resolutions we shall have to write letters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trouble them again and again. We may even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telegrams. All this work will cost money. We should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has no money now. All the money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borrowed from banks. It is difficult to organize a big struggle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 Therefore the first need is to collect money.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second thing is to remember Mr. Peeran Mahomed’s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warning. As long as we do not learn to keep our houses clean,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suffer. That means that, if we want any good to come out of </w:t>
      </w:r>
      <w:r>
        <w:rPr>
          <w:rFonts w:ascii="Times" w:hAnsi="Times" w:eastAsia="Times"/>
          <w:b w:val="0"/>
          <w:i w:val="0"/>
          <w:color w:val="000000"/>
          <w:sz w:val="22"/>
        </w:rPr>
        <w:t>such big meetings, we must reform ourselves.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16-3-1907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“Representation to Lord Elgin”, 31-10-1906.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Mass Meeting”, 16-3-1907.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“from ula to chula”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“INDIAN OPINION”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well-wishers have suggested that the Gujarati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expanded. They believe that people have begun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its services. We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and added some pages in this issue itself, and from now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thirteen instead of twelve pages [of Gujarati].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increase in size will be appreciated. We must, however,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yet in a position even to pay full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workers. It is only because they have some patriotic fervour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journal continues to come out.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JOHANNESBURG LETTER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RDINANCE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OOK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Blue book containing the correspondence that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Lord Selborne and Lord Elgin regarding the Ordinance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received. It shows that Lord Elgin, who had heard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the case, had at first approved the Ordinance, but his eyes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after he had heard the Deputation that visited England,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he refused it [Royal] assent.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Selborne, however, sticks to his earlier position and says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reply that his hands have been weakened by Lord Elgin listening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Deputation.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reasons for passing the Ordinance, Lord Selborne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mentions many Indians entering without permits. In support he quotes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Mr. Burgess, which says that he had personally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Indians holding false permits and that some had even erased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thumb-impressions on them. Even if some of these statements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it only shows that people are not able to enter wrongfully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attempting to do so can in fact be stopped.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points worth noticing in Lord Selborne’s letter, which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see later.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Commenting on this Blue book,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whatever the situation may be, the Indians will be registered.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goes so far as to say that the whites will even fight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object. The Association is preparing to reply to the statements in </w:t>
      </w:r>
      <w:r>
        <w:rPr>
          <w:rFonts w:ascii="Times" w:hAnsi="Times" w:eastAsia="Times"/>
          <w:b w:val="0"/>
          <w:i w:val="0"/>
          <w:color w:val="000000"/>
          <w:sz w:val="22"/>
        </w:rPr>
        <w:t>the Blue book.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possession of false permits occur occasionally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Some persons were arrested recently, and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with notices to leave the Colony. It is because people enter in </w:t>
      </w:r>
      <w:r>
        <w:rPr>
          <w:rFonts w:ascii="Times" w:hAnsi="Times" w:eastAsia="Times"/>
          <w:b w:val="0"/>
          <w:i w:val="0"/>
          <w:color w:val="000000"/>
          <w:sz w:val="22"/>
        </w:rPr>
        <w:t>this manner that the other Indians have to suffer so much hardship.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INISTRY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residents of Pretoria gave a dinner to General Botha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colleagues. Many prominent persons attended it. In his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thanked the British and acknowledged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very liberal in handing over the reins of Government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Boers. As a result, the Dutch would remain loyal subjects of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Edward. The General further said that the Transvaal had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the public eye, but that the people should let bygones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bygones and give the country a respite so that measures to promote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could be undertaken. The Boers wished to live happily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others to do likewise. They would treat the Kaffirs justly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harass the mine-owners. The Dutch and the British, as </w:t>
      </w:r>
      <w:r>
        <w:rPr>
          <w:rFonts w:ascii="Times" w:hAnsi="Times" w:eastAsia="Times"/>
          <w:b w:val="0"/>
          <w:i w:val="0"/>
          <w:color w:val="000000"/>
          <w:sz w:val="22"/>
        </w:rPr>
        <w:t>indeed the Dutch and English languages, were equal in his eyes.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speech was generous and conciliatory. If it is lived up to, </w:t>
      </w:r>
      <w:r>
        <w:rPr>
          <w:rFonts w:ascii="Times" w:hAnsi="Times" w:eastAsia="Times"/>
          <w:b w:val="0"/>
          <w:i w:val="0"/>
          <w:color w:val="000000"/>
          <w:sz w:val="22"/>
        </w:rPr>
        <w:t>every one will be able to live happily under the Dutch regime.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297. LETTER TO CHHAGANLAL GANDHI</w:t>
      </w:r>
    </w:p>
    <w:p>
      <w:pPr>
        <w:autoSpaceDN w:val="0"/>
        <w:autoSpaceDE w:val="0"/>
        <w:widowControl/>
        <w:spacing w:line="246" w:lineRule="exact" w:before="146" w:after="0"/>
        <w:ind w:left="419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18,1907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today some sheets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>figures on the left indicate page numbers. You may go through them</w:t>
      </w:r>
    </w:p>
    <w:p>
      <w:pPr>
        <w:autoSpaceDN w:val="0"/>
        <w:autoSpaceDE w:val="0"/>
        <w:widowControl/>
        <w:spacing w:line="220" w:lineRule="exact" w:before="36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noting on the letter shows that it was received on March 18.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a selection from Tulsidas's </w:t>
      </w:r>
      <w:r>
        <w:rPr>
          <w:rFonts w:ascii="Times" w:hAnsi="Times" w:eastAsia="Times"/>
          <w:b w:val="0"/>
          <w:i/>
          <w:color w:val="000000"/>
          <w:sz w:val="18"/>
        </w:rPr>
        <w:t>Ramacharitamanasa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find the time. I went over them last night and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quite satisfactory. However, you may write to me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 suggestion to make.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reading the proofs, compare them with the original book.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depend for spelling, etc., on the copy sent by me. Please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proofs before printing. Printing has to be done after deciding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</w:t>
      </w:r>
      <w:r>
        <w:rPr>
          <w:rFonts w:ascii="Times" w:hAnsi="Times" w:eastAsia="Times"/>
          <w:b w:val="0"/>
          <w:i/>
          <w:color w:val="000000"/>
          <w:sz w:val="22"/>
        </w:rPr>
        <w:t>format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of the book. And I believe it is desirable to print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after composing as much material as we have types for. Types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job work, etc., should be kept apart. I shall send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small instalments.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a thousand copies should be printed.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[Enclosure]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4720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298. TELEGRAM TO “INDIAN OPINION” 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[Between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18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25, 1907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OPINION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12" w:lineRule="exact" w:before="1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DO NOT PRINT HAMIDIA WEEKLY REPORT THIS TIME SENT YESTERDAY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IMPORTANT ENGLISH GUJARATI NOTES.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office copy: S. N. 4721</w:t>
      </w:r>
    </w:p>
    <w:p>
      <w:pPr>
        <w:autoSpaceDN w:val="0"/>
        <w:autoSpaceDE w:val="0"/>
        <w:widowControl/>
        <w:spacing w:line="220" w:lineRule="exact" w:before="20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carries no date. Its placing in the chronological order rests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solely on the evidence of the serial numbers of Sabarmati documents, which in turn </w:t>
      </w:r>
      <w:r>
        <w:rPr>
          <w:rFonts w:ascii="Times" w:hAnsi="Times" w:eastAsia="Times"/>
          <w:b w:val="0"/>
          <w:i w:val="0"/>
          <w:color w:val="000000"/>
          <w:sz w:val="18"/>
        </w:rPr>
        <w:t>were largely determined by the original order of papers in Gandhiji's files.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299. TELEGRAM TO J. S. WYLIE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91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[J. S. W</w:t>
      </w:r>
      <w:r>
        <w:rPr>
          <w:rFonts w:ascii="Times" w:hAnsi="Times" w:eastAsia="Times"/>
          <w:b w:val="0"/>
          <w:i w:val="0"/>
          <w:color w:val="000000"/>
          <w:sz w:val="16"/>
        </w:rPr>
        <w:t>YLIE</w:t>
      </w:r>
    </w:p>
    <w:p>
      <w:pPr>
        <w:autoSpaceDN w:val="0"/>
        <w:autoSpaceDE w:val="0"/>
        <w:widowControl/>
        <w:spacing w:line="266" w:lineRule="exact" w:before="14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>
        <w:trPr>
          <w:trHeight w:hRule="exact" w:val="296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CONCUR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ENTIRELY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ADVICE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DAWAD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OTHERS.</w:t>
      </w:r>
    </w:p>
    <w:p>
      <w:pPr>
        <w:autoSpaceDN w:val="0"/>
        <w:autoSpaceDE w:val="0"/>
        <w:widowControl/>
        <w:spacing w:line="266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27-3-1907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ASIATIC LAW AMENDMENT ORDINANCE</w:t>
      </w:r>
    </w:p>
    <w:p>
      <w:pPr>
        <w:autoSpaceDN w:val="0"/>
        <w:autoSpaceDE w:val="0"/>
        <w:widowControl/>
        <w:spacing w:line="260" w:lineRule="exact" w:before="11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Law Amendment Ordinance has re-appeared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Bill to amend Law 3 of 1885 and has already passed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in the Legislative Assembly of the Transvaal.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of the necessary verbal alteration, it is an exact replica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Ordinance. We congratulate the authors of the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in the Transvaal on their success in bringing the matter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fore, and on their phenomenal activity. The latter is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 by British Indians. We frankly confess that we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Bill as a challenge to British Indians in the Transvaal.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to show of what stuff they are made. No new argument need now be</w:t>
      </w:r>
    </w:p>
    <w:p>
      <w:pPr>
        <w:autoSpaceDN w:val="0"/>
        <w:autoSpaceDE w:val="0"/>
        <w:widowControl/>
        <w:spacing w:line="220" w:lineRule="exact" w:before="40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thousand Indians were waiting to leave for Lobito Bay to work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Benguella Railway. The sanction of the Indian Government was awaited.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meanwhile, the railway contractors had given an undertaking to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Indian labour would be well treated and returned to Natal or India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thc expiry of the engagement. The officials of the Natal Indian Congress had arrived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attend a mass meeting of Indians to be held on March 22. Mr. Wylie then sent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telegram to Gandhiji at Johannesburg: “Mass meeting being held at noon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of Indians who are anxious to leave Natal for Lobito Bay, but cannot get away.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Dawad Mahomed, Peeran Omar, and Anglia havc been to me to know what attitude,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any, they should take up. Before advising or acting, I should like to know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opinion. My advice is they should not interfere in meeting in any way meantime; but </w:t>
      </w:r>
      <w:r>
        <w:rPr>
          <w:rFonts w:ascii="Times" w:hAnsi="Times" w:eastAsia="Times"/>
          <w:b w:val="0"/>
          <w:i w:val="0"/>
          <w:color w:val="000000"/>
          <w:sz w:val="18"/>
        </w:rPr>
        <w:t>might be present to see what actually takes place. Please wire reply immediately.”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 above was Gandhiji's reply. The concurrence of the Indian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in the proposal was announced at the meeting.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 law was termed the Asiatic Registration Act. Gandhiji,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continues to refer to it as the Ordinance.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1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advanced. There is no further argument left. The draft Bill will 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the Imperial Government to protect, and the ability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to enforce, the famous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</w:t>
      </w:r>
      <w:r>
        <w:rPr>
          <w:rFonts w:ascii="Times" w:hAnsi="Times" w:eastAsia="Times"/>
          <w:b w:val="0"/>
          <w:i w:val="0"/>
          <w:color w:val="000000"/>
          <w:sz w:val="22"/>
        </w:rPr>
        <w:t>“passive resistance”, 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described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THE MALAY LOCATION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Town Council, as will be seen from our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will very shortly receive title to the Malay Location.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of the grant will be that the Town Council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compensate the inhabitants for the buildings erected by them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other Stands in lieu of those now occupied. At first sight,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seems to be equitable. But further consideration will reveal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compensation does not include any payment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tenure or loss of rents, and so far as the present intentions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are known, the giving of Stands means removal to Klipspruit.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Stand-holders in the Malay Location, though, strictly speaking,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squatters, were, up to the outbreak of war, at least as safe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possession of Stands as the burghers of Vrededorp who occupied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Stands precisely on the same terms as the residents of the Malay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When, therefore, we compare the handsome treatment meted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the burghers with the treatment that is likely to be the lot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the Malay Location under the Government grant,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fully what the possession of a brown skin means.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cannot show a legal title to anything they enjoyed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Boer regime, their equitable right, no matter how strong,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 short shrift under the changed conditions. Will Lord Selborne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more maintain that the change from the Republican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flag necessitates a partial robbery of the rights of the residents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Malay Location? For the paltry compensation that the Stand-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will receive for the buildings can ill repay them for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undisturbed occupation which enables many a holder to derive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income from rents paid by sub-tenants and which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livelihood. And to add force to our argument, let us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hundredth time recall the fact that every attempt made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Kruger to remove the inhabitants of the Location not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Fourth Resolution; “The Mass Meeting”, 11-9-1906.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 miles from Johannesburg, but five miles, was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by their late advocates, the representatives of the British Crown </w:t>
      </w:r>
      <w:r>
        <w:rPr>
          <w:rFonts w:ascii="Times" w:hAnsi="Times" w:eastAsia="Times"/>
          <w:b w:val="0"/>
          <w:i w:val="0"/>
          <w:color w:val="000000"/>
          <w:sz w:val="22"/>
        </w:rPr>
        <w:t>in the Transvaal.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302. SOUTH AFRICA BRITISH INDIAN COMMITTEE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suggest that all our readers carefully read Mr. Ritch’s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week. The work done by him, and through him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has been invaluable. He has been working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and tact. We shall owe it to Mr. Ritch and the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Committee if the Natal Municipal Bill is dropped,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Vrededorp Indians receive compensation and if relief is secured at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oppressive Natal Licenses Act. Mr. Ritch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without the Committee, and without Mr. Ritch,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much. There is at present no one in London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Mr. Ritch for vigilance and ability. Sir Muncherji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well-wishers do all they can to help us but not much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unless there is an able Secretary to bring them all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under their guidance. Almost weekly we see from Reuter’s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that the Committee is active. Last week the news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pursuance of the resolution passed at the mass meeting [in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Durban], the Committee had written strongly to Lord Elgin. This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that a debate was initiated by Lord Ampthill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Lords. The report and cablegrams printed elsewhere in this issue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that, in the House of Commons too, questions were asked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about our grievances. We owe all this to the efforts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Mr. Ritch. It is clear that they have been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effort. How is the Committee to continue and do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work? Mr. Ritch has himself supplied the answer. He writes that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year will not suffice. We have published elsewhere the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by him showing how the money is spent. Mr. Ritch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drawing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per quarter, but the Committee has permitted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45, as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was not enough to meet even the deficit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budget. What is paid to Mr. Ritch is not a salary. The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his work cannot be less than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a month. He does not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nor does he work for it. He works because he feels [for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Africa]. If his condition permitted it,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accept even a penny.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Committee’s expenses we see payments of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Ritch,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to a paid employee and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as rent for the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salaries and rent took away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280, leaving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20, which was too </w:t>
      </w:r>
      <w:r>
        <w:rPr>
          <w:rFonts w:ascii="Times" w:hAnsi="Times" w:eastAsia="Times"/>
          <w:b w:val="0"/>
          <w:i w:val="0"/>
          <w:color w:val="000000"/>
          <w:sz w:val="22"/>
        </w:rPr>
        <w:t>little to meet the Committee’s other expenses. Even after we remit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50, the balance of the promised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300, the expenses will not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met. The Anti-Indian-Law Fund Committee has resolved to send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But we feel that it is absolutely necessary to spend up to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England. Expenses on this scale will, it appears,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over two or three years. If compensation is paid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Vrededorp Indians, we can recover more than £500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[amount] alone. Our expenses in England will be repaid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over if our traders can survive in Natal. The attack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the Malay Location continues. If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defended, that also will be a good return. We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specifically appeal to all our readers to make the requisite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the Committee. The Natal Indian Congress has contributed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125. Out of the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yet to be sent, the Congress should pay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 Transvaal has decided to contribute an additional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Natal too. That is the duty of the Congress. The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do its best only if money is remitted in this manner.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there is little likelihood of any help coming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Cape, though efforts are being made. Our request to the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is that, if it is not possible for them to send a collective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contribution, individuals may send us whatever they can. We shall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money, as from them, to the Committee. Even if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consider their own position relatively safe, they should share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countrymen’s adversities elsewhere.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NATAL INDIAN CONGRESS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 did very well in holding the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can see from Reuter’s cablegram that the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promptly on the resolutions passed at the meeting, and written </w:t>
      </w:r>
      <w:r>
        <w:rPr>
          <w:rFonts w:ascii="Times" w:hAnsi="Times" w:eastAsia="Times"/>
          <w:b w:val="0"/>
          <w:i w:val="0"/>
          <w:color w:val="000000"/>
          <w:sz w:val="22"/>
        </w:rPr>
        <w:t>strongly to Lord Elgin. We congratulate the Congress Secretaries.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‘‘The Mass Meeting’’, 16-3-1907.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and the Chairman of a body are regarded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guardians. The enthusiasm they displayed at the mass meeting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evince in equal measure in the matter of funds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present position of the Congress is so bad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obliged to take an overdraft from the bank. For this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Dawad Mahomed and Omar Haji Amod have furnished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guarantees. It was very good of them to do so, but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cannot function for long on overdrafts.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on licences is a huge task and a great deal 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spent on it. To get the [Dealers’] Licenses Act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require considerable effort as well as money.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ought immediately to collect funds for the struggle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and the municipal bills. Delay in this respect, we feel, will </w:t>
      </w:r>
      <w:r>
        <w:rPr>
          <w:rFonts w:ascii="Times" w:hAnsi="Times" w:eastAsia="Times"/>
          <w:b w:val="0"/>
          <w:i w:val="0"/>
          <w:color w:val="000000"/>
          <w:sz w:val="22"/>
        </w:rPr>
        <w:t>only mean repentance later.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understand that the Congress has started raising contribu-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We advise every patriotic Indian to help the Congress promptly </w:t>
      </w:r>
      <w:r>
        <w:rPr>
          <w:rFonts w:ascii="Times" w:hAnsi="Times" w:eastAsia="Times"/>
          <w:b w:val="0"/>
          <w:i w:val="0"/>
          <w:color w:val="000000"/>
          <w:sz w:val="22"/>
        </w:rPr>
        <w:t>and to the best of his ability.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Secretary and the Chairman we have to say that their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as guardians of the Congress is to place its finances on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footing. We are sure that a month’s enthusiastic effort on their part </w:t>
      </w:r>
      <w:r>
        <w:rPr>
          <w:rFonts w:ascii="Times" w:hAnsi="Times" w:eastAsia="Times"/>
          <w:b w:val="0"/>
          <w:i w:val="0"/>
          <w:color w:val="000000"/>
          <w:sz w:val="22"/>
        </w:rPr>
        <w:t>will place the Congress in a comfortable position.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MALARIA AND DUTY OF INDIANS</w:t>
      </w:r>
    </w:p>
    <w:p>
      <w:pPr>
        <w:autoSpaceDN w:val="0"/>
        <w:autoSpaceDE w:val="0"/>
        <w:widowControl/>
        <w:spacing w:line="260" w:lineRule="exact" w:before="2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 is taking a heavy toll in the neighbourhood of Durban.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nearly three hundred Indians have been buried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side of Umgeni. The Corporation has started distributing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quinine free of charge. One philanthropic European has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medicine to all patients. Many Indians have availed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of his offer.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juncture the Indian community should not lag behind.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it necessary that the leaders should come out, and go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place making inquiries about the victims of the disease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arrange for their treatment. People should be persuaded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cleanliness and not let water stagnate in the vicinity.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should write to Dr. Murison for help. We believe that it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duty of Dr. Nanji to come forward at this time and give medical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aid to patients. If he does so, Indians will have much relief and he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able to do them a lot of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guidance of those who wish to help, we make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following suggestions: 1. simple food for the patient; 2. quinine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prescribed by the physician; 3. ensuring proper bowel movement; 4.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removing vegetation, if any, from the neighbourhood; 5. draining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swamps, if any; 6. advising people to use mosquito-nets where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possible; 7. the avoidance of overcrowding; 8. cleanliness of latrines,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night-soil to be covered with dry earth or ash.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suggestions are very easy to carry out. It has been found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a malarious region becomes free from disease as soon as the land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neighbourhood is drained.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PERMIT DEPARTMENT</w:t>
      </w:r>
    </w:p>
    <w:p>
      <w:pPr>
        <w:autoSpaceDN w:val="0"/>
        <w:autoSpaceDE w:val="0"/>
        <w:widowControl/>
        <w:spacing w:line="24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Volksrust permit case which we print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is worth reading. The case of Shaikh Inas also brings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things. It is interesting to know how far Mr. Burgess interferes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Durban. Not only does he examine those without permits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have them. It is quite evident that this procedure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improper. For earlier when the person concerned appeared in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found his case in order, held his permit to be valid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acquitted him. Yet Lord Selborne relies on Mr. Burgess’s report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out that many persons come in with forged permits or none </w:t>
      </w:r>
      <w:r>
        <w:rPr>
          <w:rFonts w:ascii="Times" w:hAnsi="Times" w:eastAsia="Times"/>
          <w:b w:val="0"/>
          <w:i w:val="0"/>
          <w:color w:val="000000"/>
          <w:sz w:val="22"/>
        </w:rPr>
        <w:t>at all.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Abdul Rehman is equally important.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witnesses who know him, and thus have himself acquitted.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would not have been able to come in either, if Mr. Burgess had </w:t>
      </w:r>
      <w:r>
        <w:rPr>
          <w:rFonts w:ascii="Times" w:hAnsi="Times" w:eastAsia="Times"/>
          <w:b w:val="0"/>
          <w:i w:val="0"/>
          <w:color w:val="000000"/>
          <w:sz w:val="22"/>
        </w:rPr>
        <w:t>had his way.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that, if the Natal Indian Congress makes some effort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matter, it can secure redress. This kind of thing is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and hence it is within the purview of the Congress. It can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Smith and the Natal Government under what authority they carry </w:t>
      </w:r>
      <w:r>
        <w:rPr>
          <w:rFonts w:ascii="Times" w:hAnsi="Times" w:eastAsia="Times"/>
          <w:b w:val="0"/>
          <w:i w:val="0"/>
          <w:color w:val="000000"/>
          <w:sz w:val="22"/>
        </w:rPr>
        <w:t>out searches on board steamers.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23-3-1907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HISTORY OF ISLAM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Spectator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the famous journals published in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Prince Tiano is a great Italian writer and has studied Eastern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At present he is writing a history of Islam and intends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it in twelve parts. The first part has already been published.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priced at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.1.12.0 and runs into 740 pages of a large size.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 of this book has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Spectator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December 22,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give a summary below: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Tiano gives in the first part the history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years of the Prophet’s life, in which we see the Prophet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statesman, law-maker and general. His power was growing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day. The Jews opposed him strongly, but the Prophet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their power. Though there was not much pomp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splendour about him, his power was very great. What he did,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religious teacher has done. He started preaching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forty. His was not a struggle for self-interest,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others. At the time of his death he was the head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theocratic state. He established a religion which came to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world-wide allegiance, thanks to his greatness and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He gave the Arabs a practical knowledge of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which they had lacked. He moulded them into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made them doughty fighters. He ruled over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peoples; and today, though Muslims live under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governments, they believe in one God and His Prophet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fraternal relations with others of the same faith.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this brotherhood is and what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can do in the modern world has to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we think of the pan-Islamic movement.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is just a summary. We have omitted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portion which is critical. But we would advise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know English to read the whole article.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JOHANNESBURG LETTER</w:t>
      </w:r>
    </w:p>
    <w:p>
      <w:pPr>
        <w:autoSpaceDN w:val="0"/>
        <w:autoSpaceDE w:val="0"/>
        <w:widowControl/>
        <w:spacing w:line="266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OTHA</w:t>
      </w:r>
    </w:p>
    <w:p>
      <w:pPr>
        <w:autoSpaceDN w:val="0"/>
        <w:autoSpaceDE w:val="0"/>
        <w:widowControl/>
        <w:spacing w:line="28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Botha’s name is on everybody’s lips here.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reaction to his speech has been very good.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favourably of it and rates him very highly. Others too could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General Botha did. But the British have a special affection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speaks generously after having proved his valour in battle.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for us is that the Indian community too should show </w:t>
      </w:r>
      <w:r>
        <w:rPr>
          <w:rFonts w:ascii="Times" w:hAnsi="Times" w:eastAsia="Times"/>
          <w:b w:val="0"/>
          <w:i w:val="0"/>
          <w:color w:val="000000"/>
          <w:sz w:val="22"/>
        </w:rPr>
        <w:t>courage.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move is afoot here to give a dinner to General Botha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in the Ministry as was done at Pretoria. It is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dinner will be at the Carlton Hotel on the 23rd.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is to go to England to attend the [Colonial]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We have suggested to our Committee in London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meet him and put our case before him.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ARLIAMENT</w:t>
      </w:r>
    </w:p>
    <w:p>
      <w:pPr>
        <w:autoSpaceDN w:val="0"/>
        <w:autoSpaceDE w:val="0"/>
        <w:widowControl/>
        <w:spacing w:line="28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parliament is meeting on the 21st. Every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know what it will do. The parliament will not be in session </w:t>
      </w:r>
      <w:r>
        <w:rPr>
          <w:rFonts w:ascii="Times" w:hAnsi="Times" w:eastAsia="Times"/>
          <w:b w:val="0"/>
          <w:i w:val="0"/>
          <w:color w:val="000000"/>
          <w:sz w:val="22"/>
        </w:rPr>
        <w:t>for long, and will adjourn after a sitting of two or three days only.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ARDSHIPS</w:t>
      </w:r>
    </w:p>
    <w:p>
      <w:pPr>
        <w:autoSpaceDN w:val="0"/>
        <w:autoSpaceDE w:val="0"/>
        <w:widowControl/>
        <w:spacing w:line="28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on the railways still continue. Mr. Osman Latief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addressed a letter to the Manager about the inconvenience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undergo. Correspondence is still going on between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General Manager over the right of Indians to travel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evening trains between Pretoria and Johannesburg.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has replied that the existing rules cannot be changed,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Association has pointed out that the arrangement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was temporary, that it had resulted in much hardship,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repealing of the provision preventing Indians from travelling by </w:t>
      </w:r>
      <w:r>
        <w:rPr>
          <w:rFonts w:ascii="Times" w:hAnsi="Times" w:eastAsia="Times"/>
          <w:b w:val="0"/>
          <w:i w:val="0"/>
          <w:color w:val="000000"/>
          <w:sz w:val="22"/>
        </w:rPr>
        <w:t>these trains is a felt need.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ELAGOA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AILWAY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serious accident on the Delagoa Bay Railway.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passengers lost their lives in a landslide. One of them was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Jameson, a former Minister for Lands. He retired when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 was formed, and was proceeding to England. True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“Man proposes, but God disposes”, Dr. Jameson died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 before reaching England. His body was taken back to </w:t>
      </w:r>
      <w:r>
        <w:rPr>
          <w:rFonts w:ascii="Times" w:hAnsi="Times" w:eastAsia="Times"/>
          <w:b w:val="0"/>
          <w:i w:val="0"/>
          <w:color w:val="000000"/>
          <w:sz w:val="22"/>
        </w:rPr>
        <w:t>Pretoria and buried there.</w:t>
      </w:r>
    </w:p>
    <w:p>
      <w:pPr>
        <w:autoSpaceDN w:val="0"/>
        <w:autoSpaceDE w:val="0"/>
        <w:widowControl/>
        <w:spacing w:line="266" w:lineRule="exact" w:before="8" w:after="0"/>
        <w:ind w:left="0" w:right="2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CCIDENT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accident gives rise to many reflections. Others died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Jameson. Some were injured. Again, two hundred lives were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French man-of-war was wrecked near Toulon. Incidents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these are constantly taking place but, intoxicated with this world of </w:t>
      </w:r>
      <w:r>
        <w:rPr>
          <w:rFonts w:ascii="Times" w:hAnsi="Times" w:eastAsia="Times"/>
          <w:b w:val="0"/>
          <w:i w:val="0"/>
          <w:color w:val="000000"/>
          <w:sz w:val="22"/>
        </w:rPr>
        <w:t>affairs, we see nothing. As children, we read [in Gujarati]</w:t>
      </w:r>
    </w:p>
    <w:p>
      <w:pPr>
        <w:autoSpaceDN w:val="0"/>
        <w:autoSpaceDE w:val="0"/>
        <w:widowControl/>
        <w:spacing w:line="240" w:lineRule="exact" w:before="2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Know, O Man, know thy mind</w:t>
      </w:r>
    </w:p>
    <w:p>
      <w:pPr>
        <w:autoSpaceDN w:val="0"/>
        <w:autoSpaceDE w:val="0"/>
        <w:widowControl/>
        <w:spacing w:line="240" w:lineRule="exact" w:before="20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And be afraid of death.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Beware of the destined hour</w:t>
      </w:r>
    </w:p>
    <w:p>
      <w:pPr>
        <w:autoSpaceDN w:val="0"/>
        <w:autoSpaceDE w:val="0"/>
        <w:widowControl/>
        <w:spacing w:line="240" w:lineRule="exact" w:before="20" w:after="0"/>
        <w:ind w:left="0" w:right="2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To ashes thou shalt turn.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live on in the world as if we had come here with a charter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immortality; and as the Gujarati proverb goes, we go on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buffaloes for shoe-laces. But if we reflect seriously and look at things </w:t>
      </w:r>
      <w:r>
        <w:rPr>
          <w:rFonts w:ascii="Times" w:hAnsi="Times" w:eastAsia="Times"/>
          <w:b w:val="0"/>
          <w:i w:val="0"/>
          <w:color w:val="000000"/>
          <w:sz w:val="22"/>
        </w:rPr>
        <w:t>calmly, we realize that all is done in vain which is not done for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If every minute, hour and day given to us is spent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deeds, in patriotic service and in maintaining truth,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fear even when death strikes us down. Only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risks his life can fetch pearls from the depths of the sea.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ocean of life we have to seek out tasks precious like pearls.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who does not care for his life can do this. If our actions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effeminate, we cannot remain manly. Lord Selborne has made a biting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that we are base and in the face of the least danger we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bribing the officials. We can refute this charge only if we have true </w:t>
      </w:r>
      <w:r>
        <w:rPr>
          <w:rFonts w:ascii="Times" w:hAnsi="Times" w:eastAsia="Times"/>
          <w:b w:val="0"/>
          <w:i w:val="0"/>
          <w:color w:val="000000"/>
          <w:sz w:val="22"/>
        </w:rPr>
        <w:t>spirit within us.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IVING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RINTS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was started at Rustenburg I have already mentioned.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the Association has received a letter from the Rustenburg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‘‘Johannesburg Letter’’, 9-3-1907.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saying that the paper on which the finger-prints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obtained at the instance of the Committee has been burnt.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Rustenburg deserves our congratulations. Indians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>places should heed this warning and not give the ten finger-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 under any circumstances.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REDEDORP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by the Johannesburg municipality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Vrededorp Ordinance may be put into effect from July 1.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 British Indian Committee has been active about </w:t>
      </w:r>
      <w:r>
        <w:rPr>
          <w:rFonts w:ascii="Times" w:hAnsi="Times" w:eastAsia="Times"/>
          <w:b w:val="0"/>
          <w:i w:val="0"/>
          <w:color w:val="000000"/>
          <w:sz w:val="22"/>
        </w:rPr>
        <w:t>obtaining compensation.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 of handing over the Malay Location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Town Council, the Government have written that,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it agrees to certain conditions, it will be granted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lease. One of the conditions is that, should the Council evict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the Malay Location, it should provide suitable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for the evicted and also pay compensation, as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>by a tribunal, for buildings already erected by them in the Location.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that the inhabitants of the Malay Location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compensated for their right to the Stands which, for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they have believed to be theirs; only the present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structures will be paid. That is to say, the payment will vary from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£150. The Malay Location Committee should start an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today. It is probable that the agreement between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Council will soon be signed.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days now remain for those persons who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 the Transvaal, hold old registers but had left the territory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before the war, to apply for new permits.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remembered that, after March 31, no applications will be entertained.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ASIATIC LAW AMENDMENT ORDINANCE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Ordinance is about to be enacted again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Almost word for word it is identical with the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cancelled. We here have an instance of the tenacity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Whatever they undertake they see through. With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flush of heroism is seen to die away soon. This is a time of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test. If the Transvaal Indians are prepared to go to gaol,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fear. We cannot say whether the Imperial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 this Ordinance or not. We would suggest that every Indian 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call to mind, on this occasion, the great deeds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>women. Action is more necessary than talk.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23-3-1907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CABLE TO S.A.B.I. COMMITTEE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1907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[TO]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1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BRITISH INDIANS STAGGERED OVER PASSAGE ASIATIC BILL DURING TWO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SITTINGS TRANSVAAL PARLIAMENT. GAZETTED NINETEENTH, NO OPPORTUNITY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COMMUNITY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CONTINUED ILLEGAL INFLUX TOTALLY DENIED AND REMAINS UNPROVED.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UNDERLYING QUESTION IS THAT OF INDIAN STATUS WITHIN EMPIRE SUCH ALSO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6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OPINION.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TRUST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IMPENDING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DEGRADATION.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291/122</w:t>
      </w:r>
    </w:p>
    <w:p>
      <w:pPr>
        <w:autoSpaceDN w:val="0"/>
        <w:autoSpaceDE w:val="0"/>
        <w:widowControl/>
        <w:spacing w:line="220" w:lineRule="exact" w:before="8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by L. W. Ritch, along with his letter dated March 25, to </w:t>
      </w:r>
      <w:r>
        <w:rPr>
          <w:rFonts w:ascii="Times" w:hAnsi="Times" w:eastAsia="Times"/>
          <w:b w:val="0"/>
          <w:i w:val="0"/>
          <w:color w:val="000000"/>
          <w:sz w:val="18"/>
        </w:rPr>
        <w:t>the Under-Secretary of State for the Colonies, London.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“Cable to Lord </w:t>
      </w:r>
      <w:r>
        <w:rPr>
          <w:rFonts w:ascii="Times" w:hAnsi="Times" w:eastAsia="Times"/>
          <w:b w:val="0"/>
          <w:i w:val="0"/>
          <w:color w:val="000000"/>
          <w:sz w:val="18"/>
        </w:rPr>
        <w:t>Elgin”,30-3-1907.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310. LETTER TO SIR WILLIAM WEDDERBURN</w:t>
      </w:r>
    </w:p>
    <w:p>
      <w:pPr>
        <w:autoSpaceDN w:val="0"/>
        <w:autoSpaceDE w:val="0"/>
        <w:widowControl/>
        <w:spacing w:line="244" w:lineRule="exact" w:before="148" w:after="0"/>
        <w:ind w:left="4896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25, 1907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WILLIAM,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your letter regarding Dr. Oldfield’s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contributions. I write this to request your very active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Ordinance, which has been re-introduced in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I venture to think that the matter has not been discussed in </w:t>
      </w:r>
      <w:r>
        <w:rPr>
          <w:rFonts w:ascii="Times" w:hAnsi="Times" w:eastAsia="Times"/>
          <w:b w:val="0"/>
          <w:i/>
          <w:color w:val="000000"/>
          <w:sz w:val="22"/>
        </w:rPr>
        <w:t>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 might be. The result will be that it will not be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>dealt with by the publicists in India.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Mr. Frazer of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idea of a special committee for this purpose were taken up,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gladly co-operate. If you could kindly suggest to public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the desirability of forming such a committee, I think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taken up.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the Secretary of the South Africa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suggesting that a deputation should meet General Botha,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discuss this question.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302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</w:p>
    <w:p>
      <w:pPr>
        <w:sectPr>
          <w:pgSz w:w="9360" w:h="12960"/>
          <w:pgMar w:top="72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EDDERBURN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continuous"/>
          <w:pgSz w:w="9360" w:h="12960"/>
          <w:pgMar w:top="726" w:right="1390" w:bottom="468" w:left="1440" w:header="720" w:footer="720" w:gutter="0"/>
          <w:cols w:num="2" w:equalWidth="0">
            <w:col w:w="4076" w:space="0"/>
            <w:col w:w="24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90" w:bottom="468" w:left="1440" w:header="720" w:footer="720" w:gutter="0"/>
          <w:cols w:num="2" w:equalWidth="0">
            <w:col w:w="4076" w:space="0"/>
            <w:col w:w="24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G. N. 2779. 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DADABHAI NAOROJI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25, 1907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NAOROJI,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for your perusal copy of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William. I do think that India should, from week to week, </w:t>
      </w:r>
      <w:r>
        <w:rPr>
          <w:rFonts w:ascii="Times" w:hAnsi="Times" w:eastAsia="Times"/>
          <w:b w:val="0"/>
          <w:i w:val="0"/>
          <w:color w:val="000000"/>
          <w:sz w:val="22"/>
        </w:rPr>
        <w:t>prominently discuss this matter. Whatever is done in the Transvaal will</w:t>
      </w:r>
    </w:p>
    <w:p>
      <w:pPr>
        <w:autoSpaceDN w:val="0"/>
        <w:autoSpaceDE w:val="0"/>
        <w:widowControl/>
        <w:spacing w:line="220" w:lineRule="exact" w:before="38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Preceding item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followed throughout the Colonies, and, if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racial legislation that underlies the Ordinance is once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accepted, there will be an end to Indian immigration.</w:t>
      </w:r>
    </w:p>
    <w:p>
      <w:pPr>
        <w:autoSpaceDN w:val="0"/>
        <w:autoSpaceDE w:val="0"/>
        <w:widowControl/>
        <w:spacing w:line="220" w:lineRule="exact" w:before="8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30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3168" w:space="0"/>
            <w:col w:w="33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3168" w:space="0"/>
            <w:col w:w="33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 . E.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G. N. 2779. 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1907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week you will be glad to learn we run short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Today, if you had sent 100 copies, they would have gone.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therefore, it would perhaps be as well to send here next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200 copies, because there is bound to be a very great demand.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send about 2 dozen copies of the current issue.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 Hemchand to accept payment from those who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 the promise of supplying them with a copy. If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sold, I will keep them. You will, of course, take care for the present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one or two hundred extra copies over and above the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requisitioned. The two hundred copies for next week must be </w:t>
      </w:r>
      <w:r>
        <w:rPr>
          <w:rFonts w:ascii="Times" w:hAnsi="Times" w:eastAsia="Times"/>
          <w:b w:val="0"/>
          <w:i w:val="0"/>
          <w:color w:val="000000"/>
          <w:sz w:val="22"/>
        </w:rPr>
        <w:t>included in the requisition.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S. N. 4724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313. RESOLUTIONS AT TRANSVAAL INDIAN MASS 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91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29,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[Resolution 1]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meeting of British Indians, convened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auspices of the British Indian Association, hereby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against the passage of the Asiatic Law Amendment Bill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Transvaal Parliament, in that the Bill is unnecessary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>degrading to the British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[Resolution 2]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meeting of British Indians convened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auspices of the British Indian Association denies the allegation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influx of British Indians on a wholesale scale, and,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Government and popular prejudice, offers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 tration, as was done by the community in 1904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Milner’s advice, and in the manner sketched in the Chairman’s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thus practically fulfilling all the requirements of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its offensive character.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[Resolution 3]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event of the humble proposal embodied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Resolution 2 not being accepted by the local Government,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hereby requests full Imperial protection by reason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British Indians have no voice in the choice of the legislators, and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a very small and weak minority.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[Resolution 4]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Chairman be, and is, hereby 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the resolutions passed by this meeting of British Indians,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or cable, to the local Government and to the Right Hon’ble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Colonies, Right Hon’ble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>State for India, and His Excellency the Governor-General of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6-4-1907</w:t>
      </w:r>
    </w:p>
    <w:p>
      <w:pPr>
        <w:autoSpaceDN w:val="0"/>
        <w:autoSpaceDE w:val="0"/>
        <w:widowControl/>
        <w:spacing w:line="220" w:lineRule="exact" w:before="8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resolutions were passed at a mass meeting, attended  by delegates  fiom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parts of the Transvaal, on March 29, 1907. It is likely that they wcre drafted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moved by H. O. Ally.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moved by Abdul Rehman of Potchefstroom.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moved by Nadirshah A. Cama of Johannesburg.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moved by Imam Abdul Kadir Bawazeer of Johannesburg.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314. THE DEALERS’ LICENSES ACT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Natal Government to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regarding the imposition of a heavy fee against a rule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Dealers’ Licenses Act is very unsatisfactory, except in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shows an anxiety on the part of the Government to justify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action; but the analogy given from the Liquor Licences and the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Act is entirely misleading. The Liquor Licences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laws are naturally and always restrictive to trade in liquor.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the legislature, therefore, naturally is to put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obstacles as possible in the way of those licences being multiplied.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retorted, it is true, that such is also the policy of the Dealers’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Act so far as Indians are concerned, but we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hardly take up such a position. The hardship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the Act is great enough in that absolute discretion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of licences rests with the Appellate Boards. To impose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penalty, for the fee of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10s is nothing less, would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practically, to bar even an approach to these Boards. The analogy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 Boards also cannot hold good, because the interests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a totally different nature. They regulate special rights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create social disabilities, whereas the Dealers’ Licenses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specifically restricts a natural right, which has hitherto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a vested right. We undoubtedly think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Congress to pursue the matter, until the imposition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removed.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TRANSVAAL ASIATIC ORDINANCE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Indians are again confronted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that they faced during September last. Today every one is </w:t>
      </w:r>
      <w:r>
        <w:rPr>
          <w:rFonts w:ascii="Times" w:hAnsi="Times" w:eastAsia="Times"/>
          <w:b w:val="0"/>
          <w:i w:val="0"/>
          <w:color w:val="000000"/>
          <w:sz w:val="22"/>
        </w:rPr>
        <w:t>watching to see what they will do next.</w:t>
      </w:r>
    </w:p>
    <w:p>
      <w:pPr>
        <w:autoSpaceDN w:val="0"/>
        <w:autoSpaceDE w:val="0"/>
        <w:widowControl/>
        <w:spacing w:line="220" w:lineRule="exact" w:before="4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in its reply had said: “The rule requiring appellants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18 of 1897 to deposit </w:t>
      </w:r>
      <w:r>
        <w:rPr>
          <w:rFonts w:ascii="Times" w:hAnsi="Times" w:eastAsia="Times"/>
          <w:b w:val="0"/>
          <w:i/>
          <w:color w:val="000000"/>
          <w:sz w:val="18"/>
        </w:rPr>
        <w:t>£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 is a proper one, and within the authority given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Act. I may say that the rule is similar to others passed in connection with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acts. It is almost identical with one of the rules under the Liquor Act; and,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Road Boards Act, 1901, a deposit of </w:t>
      </w:r>
      <w:r>
        <w:rPr>
          <w:rFonts w:ascii="Times" w:hAnsi="Times" w:eastAsia="Times"/>
          <w:b w:val="0"/>
          <w:i/>
          <w:color w:val="000000"/>
          <w:sz w:val="18"/>
        </w:rPr>
        <w:t>£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 to </w:t>
      </w:r>
      <w:r>
        <w:rPr>
          <w:rFonts w:ascii="Times" w:hAnsi="Times" w:eastAsia="Times"/>
          <w:b w:val="0"/>
          <w:i/>
          <w:color w:val="000000"/>
          <w:sz w:val="18"/>
        </w:rPr>
        <w:t>£</w:t>
      </w:r>
      <w:r>
        <w:rPr>
          <w:rFonts w:ascii="Times" w:hAnsi="Times" w:eastAsia="Times"/>
          <w:b w:val="0"/>
          <w:i w:val="0"/>
          <w:color w:val="000000"/>
          <w:sz w:val="18"/>
        </w:rPr>
        <w:t>25 is similarly required to be made.”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Indians will be guided by what the Transvaal Indians do. </w:t>
      </w:r>
      <w:r>
        <w:rPr>
          <w:rFonts w:ascii="Times" w:hAnsi="Times" w:eastAsia="Times"/>
          <w:b w:val="0"/>
          <w:i w:val="0"/>
          <w:color w:val="000000"/>
          <w:sz w:val="22"/>
        </w:rPr>
        <w:t>What happens in the Transvaal may well happen all over South Africa.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OTHING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ENTURE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OTHING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AVE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saying, “Nothing venture, nothing have,”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Indians do not rigidly adhere to the resolution on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gaol, they will lose everything. Not only they, but other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Indians also will lose their rights.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 community in the Transvaal does not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 regard to going to gaol, it will be eating its own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 will laugh at the Indians. They will think us timid and </w:t>
      </w:r>
      <w:r>
        <w:rPr>
          <w:rFonts w:ascii="Times" w:hAnsi="Times" w:eastAsia="Times"/>
          <w:b w:val="0"/>
          <w:i w:val="0"/>
          <w:color w:val="000000"/>
          <w:sz w:val="22"/>
        </w:rPr>
        <w:t>cowardly and take it that we shall endure any burden imposed on us.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will put any faith in our word, whether written or spoken.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IS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ASSED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Bill is passed, the Transvaal Government will soon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bills, and the Indian community will of its own lose its rights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another. The laws which obtain in the Orange River Colony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enacted in the Transvaal also and later in all the other places.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already talk today of relegating all the traders to Bazaars, of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Klipspruit thirteen miles away from the Malay Location,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abolishing the right of Indians to own land outside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If, therefore, the Indian community abandons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courting imprisonment, we believe that it will be impossible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>redress in any of the matters.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lose our reputation this time, we shall never recover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belief that there is nothing worse than withdrawing a threat once </w:t>
      </w:r>
      <w:r>
        <w:rPr>
          <w:rFonts w:ascii="Times" w:hAnsi="Times" w:eastAsia="Times"/>
          <w:b w:val="0"/>
          <w:i w:val="0"/>
          <w:color w:val="000000"/>
          <w:sz w:val="22"/>
        </w:rPr>
        <w:t>held out.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EASONS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are listed below: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Under the Ordinance all (existing) permits will be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>and new ones issued after fresh inquiry.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These permits will have to be produced before a Kaffir or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constable.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Licences will not be issued to those who do not 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>permits.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Even when the permit is produced, the police have the right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lock up a man for the night.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5. Even a child of eight years will have to be registered by its </w:t>
      </w:r>
      <w:r>
        <w:rPr>
          <w:rFonts w:ascii="Times" w:hAnsi="Times" w:eastAsia="Times"/>
          <w:b w:val="0"/>
          <w:i w:val="0"/>
          <w:color w:val="000000"/>
          <w:sz w:val="22"/>
        </w:rPr>
        <w:t>parents, and its identification marks noted.</w:t>
      </w:r>
    </w:p>
    <w:p>
      <w:pPr>
        <w:autoSpaceDN w:val="0"/>
        <w:autoSpaceDE w:val="0"/>
        <w:widowControl/>
        <w:spacing w:line="260" w:lineRule="exact" w:before="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It is not the people with forged permits or without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have to face this harassment, since they will have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It is the others with valid permits who will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All the officers have said that the new permits will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 of all the ten digits.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8. There is a great difference between giving our thumb-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in the past and the same provision under the new law.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far, the thumb-impression was given voluntarily, now it is made </w:t>
      </w:r>
      <w:r>
        <w:rPr>
          <w:rFonts w:ascii="Times" w:hAnsi="Times" w:eastAsia="Times"/>
          <w:b w:val="0"/>
          <w:i w:val="0"/>
          <w:color w:val="000000"/>
          <w:sz w:val="22"/>
        </w:rPr>
        <w:t>compulsory under the law.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Hitherto the giving of thumb-impressions was not a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requirement, so that it had no consequences elsewhere, but now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new law, it will have consequences everywhere.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If a stranger reads this Ordinance, he will only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those to whom it applies must be thieves, bandits or </w:t>
      </w:r>
      <w:r>
        <w:rPr>
          <w:rFonts w:ascii="Times" w:hAnsi="Times" w:eastAsia="Times"/>
          <w:b w:val="0"/>
          <w:i w:val="0"/>
          <w:color w:val="000000"/>
          <w:sz w:val="22"/>
        </w:rPr>
        <w:t>traitors.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clauses of the Ordinance are such that these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apply to criminals.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reason advanced for the Ordinance is also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nature: the leaders of the Indian community secure entry for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Transvaal under false pretexts—which means that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>are criminals.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The Ordinance raises the question whether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has any status at all.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If the Indian community submits to this Ordinance,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will be that Indians like Sir Muncherji Bhownaggree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Transvaal will also be required to take out permits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finger-prints. The responsibility for this will rest on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The Ordinance applies only to Asiatics, and not to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Boys, Kaffirs, or Malays. That means that all these three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laugh at the Indians. Supposing an Indian marries a Malay.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be able to ask the Malay to produce a pass, but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>the Kaffir police will accost the Indian and demand, “Your pass,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please!” This means that the status of the Indian will be lower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his Malay wife. Other such reasons can also be given. Yeaders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deeply ponder over the foregoing reasons and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not better to go to gaol than to suffer such indignity.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a pass under the Ordinance is, we believe, like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In comparison with that, there is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gaol for a few days or months. On the contrary,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in some gain, it will redound to our credit.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imprisonment will cause us loss and discredit.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the resolution about courting imprisonment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passed by the Indian community and announced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world. If the Ordinance was not acceptable in December,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be so now? As far as that Ordinance is concerned,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going to gaol must stand for ever. We request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bear all this in mind and to adhere firmly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on courting imprisonment. And we pray to God to give us </w:t>
      </w:r>
      <w:r>
        <w:rPr>
          <w:rFonts w:ascii="Times" w:hAnsi="Times" w:eastAsia="Times"/>
          <w:b w:val="0"/>
          <w:i w:val="0"/>
          <w:color w:val="000000"/>
          <w:sz w:val="22"/>
        </w:rPr>
        <w:t>the courage to renew that pledge.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OMEN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RITAIN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still receive cables from Britain regarding the struggle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brave women. All of them go to gaol instead of paying fines.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have not won their rights so far, they have not lost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they believe that even though they themselves may 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rights, their daughters will get them as a result of their struggle.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this resolution on gaol-going, no one must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go to gaol only if all the other Indians do so. It is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courage who will have to go to gaol. We have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the women referred to above. They go to gaol,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very few in number, and thus draw the attention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cause.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earnestly request all our readers to have this article imprinted </w:t>
      </w:r>
      <w:r>
        <w:rPr>
          <w:rFonts w:ascii="Times" w:hAnsi="Times" w:eastAsia="Times"/>
          <w:b w:val="0"/>
          <w:i w:val="0"/>
          <w:color w:val="000000"/>
          <w:sz w:val="22"/>
        </w:rPr>
        <w:t>on their mind, and to act with great deliberation.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30-3-1907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316. DUTY OF CAPE AND NATAL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INDIANS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juncture, it is the duty of Indians in the Cape and Natal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meetings expressing sympathy with the Transvaal Indians.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moreover, pass resolutions and send them to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will also bc a good thing if Indians from every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town were to pass resolutions and write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saying that the law is oppressive and should be withdrawn.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remembered that cablegrams in support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 were sent to Lord Elgin by whites from every town.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Everywhere the speeches should be reasonable and good-tempered.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30-3-1907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317. INDIANS GOING TO LOBITO BAY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Englishman named Stone intends to take Indian labourers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called Lobito Bay in Portuguese Africa a thousand miles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of the Cape. He wants to take Indians there to work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which a British company is constructing. The question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arisen if the Indian community should encourage this proposal.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Durban Sanitary Association has published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which indicate that the arrangements made by Mr. Stone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for the Indians are altogether bad. The building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rented for them is small and insanitary. If this is true,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whether Indian labourers are likely to gain anything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Lobito Bay. Mr. Stone has also received the permission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India. He therefore stands in no need of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community. But the above instance should make us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community cannot give its consent to such proposals.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need be, it can even register its opposition. We hear that the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Lobito Bay is pleasant. It is therefore probable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will be happy there. Much will depend upon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>foremen who will accompany them are good men or not.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30-3-1907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JOHANNESBURG LETTER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just two days the new Transvaal parliament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exactly as it stood in September last. On the 20th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was introduced in the Assembly, and the same day,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hours, it went through all the three readings and was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Legislative Council, where, at the instance of Mr. Martin,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postponed to the 22nd so that Members could have time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this was merely a pretence. How were the Members to digest it </w:t>
      </w:r>
      <w:r>
        <w:rPr>
          <w:rFonts w:ascii="Times" w:hAnsi="Times" w:eastAsia="Times"/>
          <w:b w:val="0"/>
          <w:i w:val="0"/>
          <w:color w:val="000000"/>
          <w:sz w:val="22"/>
        </w:rPr>
        <w:t>in one night? The Legislative Council passed it on the 22nd.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ELEGRAM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ever dreamt that the Bill would be passed in this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Association came to know of it, it immediately sent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to the Council to the following effect:</w:t>
      </w:r>
    </w:p>
    <w:p>
      <w:pPr>
        <w:autoSpaceDN w:val="0"/>
        <w:autoSpaceDE w:val="0"/>
        <w:widowControl/>
        <w:spacing w:line="260" w:lineRule="exact" w:before="12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finds with great sorrow that the Asiatic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been passed in the Assembly and is likely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Council today. The Association humbly requests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until the Association’s plea in the matter has been heard,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consideration of the Bill may be postponed.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begs to remind Your Honour that the function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is to protect the interests of those who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franchise. The Indian community is loyal, but is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vote. The Association does not at all admit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mass infiltration into the Transvaal by Indians.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Indians possess permits bearing names and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marks. Those who are without permits can even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deported. It is our request that at the least a commission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appointed to inquire into the allegation. We feel that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oppressive and uncalled for. The Association requests redress </w:t>
      </w:r>
      <w:r>
        <w:rPr>
          <w:rFonts w:ascii="Times" w:hAnsi="Times" w:eastAsia="Times"/>
          <w:b w:val="0"/>
          <w:i w:val="0"/>
          <w:color w:val="000000"/>
          <w:sz w:val="22"/>
        </w:rPr>
        <w:t>at the hands of the Council.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telegram was read out before the Council, but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result. Now the Bill has been sent to Lord Elgin for approval.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 </w:t>
      </w:r>
      <w:r>
        <w:rPr>
          <w:rFonts w:ascii="Times" w:hAnsi="Times" w:eastAsia="Times"/>
          <w:b w:val="0"/>
          <w:i/>
          <w:color w:val="000000"/>
          <w:sz w:val="18"/>
        </w:rPr>
        <w:t>Satyagraha</w:t>
      </w:r>
      <w:r>
        <w:rPr>
          <w:rFonts w:ascii="Times" w:hAnsi="Times" w:eastAsia="Times"/>
          <w:b w:val="0"/>
          <w:i/>
          <w:color w:val="000000"/>
          <w:sz w:val="18"/>
        </w:rPr>
        <w:t>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Ch. XV where Gandhiji says that the Bill was </w:t>
      </w:r>
      <w:r>
        <w:rPr>
          <w:rFonts w:ascii="Times" w:hAnsi="Times" w:eastAsia="Times"/>
          <w:b w:val="0"/>
          <w:i w:val="0"/>
          <w:color w:val="000000"/>
          <w:sz w:val="18"/>
        </w:rPr>
        <w:t>rushed through all its stages in a single sitting on March 21, 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PEECHES 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Secretary, Mr. Smuts, said that the whole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the Transvaal was of one mind in the matter.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stopped from coming in. They come in in large numbers.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Dutch Government attempted to prevent them, and this 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[Boer] War. The Bill that had been presented that day had come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former Council. Its aim was just to have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Law 3 of 1885 was defective, and its drawbacks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in the new Bill. The Imperial Government had vetoed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passed by the former Council. They were now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show that they were unanimous in passing it.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would be necessary after that Bill had become law;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look into the matter later. For the time being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them to know who had the right to live in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>For these reasons the Bill must be passed the very same day.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Krautze supported the motion. Mr. Owen Jones said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municipalities demanded such an Act. It was absolutely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the whites. Mr. Loveday congratulated the Government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promptness in bringing up the Bill. Mr. Jacobs said that all farmers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 Indians driven out. If the Indians were not sent back,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even dispossess the farmers. The whites could settle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but not in India. The Indians should not therefore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country.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Choke-Burger supported the Bill and so did Sir Percy </w:t>
      </w:r>
      <w:r>
        <w:rPr>
          <w:rFonts w:ascii="Times" w:hAnsi="Times" w:eastAsia="Times"/>
          <w:b w:val="0"/>
          <w:i w:val="0"/>
          <w:color w:val="000000"/>
          <w:sz w:val="22"/>
        </w:rPr>
        <w:t>Fitzpatrick. The Bill was thus passed, and then sent up to the Council.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Curtis said that the Bill must be passed, but that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 night to consider it, lest anyone in England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Council passed it without due consideration.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absolutely necessary. From his experience he could say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 hundred Indians entered the Transvaal without permits.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South Africa was to remain in the hands of the whites, the </w:t>
      </w:r>
      <w:r>
        <w:rPr>
          <w:rFonts w:ascii="Times" w:hAnsi="Times" w:eastAsia="Times"/>
          <w:b w:val="0"/>
          <w:i w:val="0"/>
          <w:color w:val="000000"/>
          <w:sz w:val="22"/>
        </w:rPr>
        <w:t>Bill had to be passed.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Martin said that traders and all others had asked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and that it should be passed. Mr. Roy congratulated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Government] on bringing forward the Bill. Mr. Purchas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Bill was reasonable and that the Indian contention was not fair.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6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concerned only with their own interests.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other side and their English friends were unaware of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here.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OMMENTS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Leader, The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comments.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Lord Elgin had now no alternative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his approval to the Bill. However, in vetoing the former Bill,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raised a big issue. It was difficult to see how he could now </w:t>
      </w:r>
      <w:r>
        <w:rPr>
          <w:rFonts w:ascii="Times" w:hAnsi="Times" w:eastAsia="Times"/>
          <w:b w:val="0"/>
          <w:i w:val="0"/>
          <w:color w:val="000000"/>
          <w:sz w:val="22"/>
        </w:rPr>
        <w:t>approve the present Bill.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opinion of </w:t>
      </w: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Bill was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Indian infiltration. It was well therefore that it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Those who remained in the Transvaal, however, should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live a decent life.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Sir Richard Solomon had brought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Bill would receive Royal assent in it was passed by the new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parliament. The Bill must therefore be passed now.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OMMENTS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the Transvaal parliament has made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in passing the Bill. It did not think of the difficulties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Government. The Conservative </w:t>
      </w:r>
      <w:r>
        <w:rPr>
          <w:rFonts w:ascii="Times" w:hAnsi="Times" w:eastAsia="Times"/>
          <w:b w:val="0"/>
          <w:i/>
          <w:color w:val="000000"/>
          <w:sz w:val="22"/>
        </w:rPr>
        <w:t>Globe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says that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approved.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it was improper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should have been passed. But now that General Botha was </w:t>
      </w:r>
      <w:r>
        <w:rPr>
          <w:rFonts w:ascii="Times" w:hAnsi="Times" w:eastAsia="Times"/>
          <w:b w:val="0"/>
          <w:i w:val="0"/>
          <w:color w:val="000000"/>
          <w:sz w:val="22"/>
        </w:rPr>
        <w:t>visiting England, Lord Elgin should be able to find a way out.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IGILANT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from England show that our Committee there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movement in Parliament against the Bill. Furthermore, a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Committee and the East India Association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place at Caxton Hall on April 9.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joint meeting of the British Indian Association and the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Indian-Law Fund Committee took place last Sunday 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Coovadia’s residence. It was followed by another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Islamic Society on Monday. At both the meetings, it was </w:t>
      </w:r>
      <w:r>
        <w:rPr>
          <w:rFonts w:ascii="Times" w:hAnsi="Times" w:eastAsia="Times"/>
          <w:b w:val="0"/>
          <w:i w:val="0"/>
          <w:color w:val="000000"/>
          <w:sz w:val="22"/>
        </w:rPr>
        <w:t>solemnly resolved after due consideration to adhere to the Resolution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going to gaol. Haji Habib, Secretary of the Pretoria Committee,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present at both the meetings.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this meeting a cheque for the money raised for the struggle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the anti-Indian law, which had been so far with the Gujarati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 Society, was received as also another for the money that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lying with Mr. Alibhai Akuji. Attempts are now being made to recover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money collected by other persons.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UNDS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one can understand that at such a time the need for funds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great. A long discussion took place at both the meetings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money which had not yet been received from the mofussil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committees. They should remit these amounts immediately.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decided to hold a mass meeting on Friday, the 30th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Notices have been sent out to all the places. At the time of writing, it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expected that a large number of people will attend.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30-3-1907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CABLE TO LORD ELGIN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tabs>
          <w:tab w:pos="890" w:val="left"/>
          <w:tab w:pos="1830" w:val="left"/>
          <w:tab w:pos="2890" w:val="left"/>
          <w:tab w:pos="3370" w:val="left"/>
          <w:tab w:pos="4070" w:val="left"/>
          <w:tab w:pos="4970" w:val="left"/>
          <w:tab w:pos="5450" w:val="left"/>
        </w:tabs>
        <w:autoSpaceDE w:val="0"/>
        <w:widowControl/>
        <w:spacing w:line="212" w:lineRule="exact" w:before="2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RESPONSIBLE</w:t>
      </w:r>
    </w:p>
    <w:p>
      <w:pPr>
        <w:autoSpaceDN w:val="0"/>
        <w:tabs>
          <w:tab w:pos="1330" w:val="left"/>
          <w:tab w:pos="1870" w:val="left"/>
          <w:tab w:pos="2590" w:val="left"/>
          <w:tab w:pos="3810" w:val="left"/>
          <w:tab w:pos="49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INDIANS.</w:t>
      </w:r>
    </w:p>
    <w:p>
      <w:pPr>
        <w:autoSpaceDN w:val="0"/>
        <w:tabs>
          <w:tab w:pos="850" w:val="left"/>
          <w:tab w:pos="1670" w:val="left"/>
          <w:tab w:pos="2970" w:val="left"/>
          <w:tab w:pos="3870" w:val="left"/>
          <w:tab w:pos="4630" w:val="left"/>
          <w:tab w:pos="501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WHOLESALE</w:t>
      </w:r>
    </w:p>
    <w:p>
      <w:pPr>
        <w:autoSpaceDN w:val="0"/>
        <w:tabs>
          <w:tab w:pos="1670" w:val="left"/>
          <w:tab w:pos="2910" w:val="left"/>
          <w:tab w:pos="531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ILLEGAL INFLUX.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SUBMIT MEMORIAL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COURSE,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TRUSTS DECISION WILL BE POSTPONED MEANWHILE.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30-3-1907</w:t>
      </w:r>
    </w:p>
    <w:p>
      <w:pPr>
        <w:autoSpaceDN w:val="0"/>
        <w:autoSpaceDE w:val="0"/>
        <w:widowControl/>
        <w:spacing w:line="240" w:lineRule="exact" w:before="1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an error, for March 30 was Saturday. The mass meeting was held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 on the 29th.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similar cable appears to have been sent to Mr. Morley also.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320. CABLE TO S. A. B. I. COMMITTEE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30, 1907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[TO]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14" w:after="1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8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REUTER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MASS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MEETING.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  <w:tr>
        <w:trPr>
          <w:trHeight w:hRule="exact" w:val="26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DONT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UNDERSTAND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COMPROMISE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OFFERED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CABLE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EXPLANATION.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LOCAL GOVERNMENT REFUSED FORWARD CABLE HOME GOVERNMENT.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291/122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JOHANNESBURG LETTER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4,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sending a separate report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big mass meeting,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to say anything about it here. One cannot visualize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outcome of the meeting will be. A report of it has been cabled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through Reuter at half rates and cost over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>21. The 440-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cable has gone to all the papers in England. Another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sent to the South Africa British Indian Committee.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 has been informed about the meeting,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Association has sought an appointment for a deputation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him. The idea is to place all the resolutions before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and to persuade him to agree to the proposal contained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Second Resolution.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 has refused to forward to Lord Elgin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him. He adds that the Colonial Secretary will not object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sending the telegram directly to Lord Elgin if it so </w:t>
      </w:r>
      <w:r>
        <w:rPr>
          <w:rFonts w:ascii="Times" w:hAnsi="Times" w:eastAsia="Times"/>
          <w:b w:val="0"/>
          <w:i w:val="0"/>
          <w:color w:val="000000"/>
          <w:sz w:val="22"/>
        </w:rPr>
        <w:t>desires. This reply shows that the new Government does not want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by L. W. Ritch to the Under-Secretary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>the Colonies, London, on April 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“Mass Meeting of Transvaal Indians”, 6-4-1907.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the grievances of Indians. Following this reply,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written to Lord Selborne to inquire whether he would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telegram, alternatively whether the Association might send it </w:t>
      </w:r>
      <w:r>
        <w:rPr>
          <w:rFonts w:ascii="Times" w:hAnsi="Times" w:eastAsia="Times"/>
          <w:b w:val="0"/>
          <w:i w:val="0"/>
          <w:color w:val="000000"/>
          <w:sz w:val="22"/>
        </w:rPr>
        <w:t>directly to Lord Elgin.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ARDSHIPS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Manager’s reply to the Association’s letter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will be permitted to travel only in the [guard’s] van of the </w:t>
      </w:r>
      <w:r>
        <w:rPr>
          <w:rFonts w:ascii="Times" w:hAnsi="Times" w:eastAsia="Times"/>
          <w:b w:val="0"/>
          <w:i w:val="0"/>
          <w:color w:val="000000"/>
          <w:sz w:val="22"/>
        </w:rPr>
        <w:t>8.35 morning express.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EPUTATION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Secretary, Mr. Smuts, has agreed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regarding resolutions passed at the mass meeting. The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 will see him at Pretoria on the 4th.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6-4-1907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A WAY OUT OF DIFFICULTY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Mass Meeting, held the other day at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the earnestness with which British Indians in the Transvaal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an uphill battle. The central point of the proceedings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the Second Resolution, which embodied the eminently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suggestion made by Mr. Abdool Gani,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President of the British Indian Association.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have any desire whatsoever to conciliate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to look at the situation from all points of view,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proposal without the slightest hesitation. With statesmanlike </w:t>
      </w:r>
      <w:r>
        <w:rPr>
          <w:rFonts w:ascii="Times" w:hAnsi="Times" w:eastAsia="Times"/>
          <w:b w:val="0"/>
          <w:i w:val="0"/>
          <w:color w:val="000000"/>
          <w:sz w:val="22"/>
        </w:rPr>
        <w:t>moderation, British Indians have offered voluntarily to be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registered; they have offered to exchange the double documents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hold for another document to be mutually approved;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there is no legislative compulsion, they have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certain restrictions which the Government have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necessary. The Second Resolution is at once an earnest of the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Indian community, and a way out of a delicate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position. We should be very much surprised if it were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Transvaal Ministry is not pining for a tussle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Government. It should be thankful to take up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suggestions, nor need Indians be at all frightened over the Resolution.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undoubtedly exposes them once more to irksome procedure,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prejudice existing in the Colony, it is necessary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undergo it. The step taken voluntarily will redound to the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of the community, and it will pave the way for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the whole Indian question. Moreover, the more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yields in a dignified manner, the more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its position in the event of the obnoxious Bill receiving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sanction, and it being necessary for the community to enforce </w:t>
      </w:r>
      <w:r>
        <w:rPr>
          <w:rFonts w:ascii="Times" w:hAnsi="Times" w:eastAsia="Times"/>
          <w:b w:val="0"/>
          <w:i w:val="0"/>
          <w:color w:val="000000"/>
          <w:sz w:val="22"/>
        </w:rPr>
        <w:t>the Fourth Resolution of last September.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>has taken us to task for, as it terms it,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“deliberately inciting the Transvaal British Indians to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resistance”. It is impossible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that actuate British Indians. It is not a question of martyrdom,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it a question of offering resistance for the sake of it.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 to a loyal and law-abiding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as the proposed going to gaol has been termed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a better word, is a recognized method of obtaining redress;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fact, the going to gaol is a legal method of submission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There are four things provided in the Bill: one is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registration; secondly in its absence, to leave the country; thirdly,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either, to pay a fine if the option is reserved; lastly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fourthly, in the absence of any of the last three,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We cannot conceive that there is anything wrong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to accept the last remedy, if he considers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is worse than gaol. It is undoubtedly true that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is an extreme step justifiable under exceptional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a particular state creates such circumstances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opinion, and the prudence of a community is measured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finding out the real state operating to justify that method.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then, all the moderate propositions submitted by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fail to carry weight, and if the Imperial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abdicate their function of protecting the weak against the strong,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re-affirm our opinion that for the Indian community to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self-respecting body, no other course is left open, but with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resignation, to prefer gaol to submission to the insult </w:t>
      </w:r>
      <w:r>
        <w:rPr>
          <w:rFonts w:ascii="Times" w:hAnsi="Times" w:eastAsia="Times"/>
          <w:b w:val="0"/>
          <w:i w:val="0"/>
          <w:color w:val="000000"/>
          <w:sz w:val="22"/>
        </w:rPr>
        <w:t>offered by the Bill.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6-4-1907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SUGGESTION TO OUR TRANSVAAL READERS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number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our view a very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It carries a report of the Transvaal meeting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read carefully. But it is especially necessary to get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as possible to read the English report and to draw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Second Resolution in particular. If they read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spirit, we are sure they will support the suggestion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therein. If this should happen, the Bill would not come into force.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 that each reader order as many copies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as possible and distribute them among the whites and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read it. In the belief that this hope of ours will be realized,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printed extra copies of this number. Copies may be had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office or from our Johannesburg office. A four-penny stamp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copy may be sent with the order. Merely to pass on a copy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without any explanation would be like throwing it away.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also be necessary to explain which portion he should read.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6-4-1907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TRANSVAAL MASS MEETING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Transvaal Indians met in Johannesburg on the 29th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passed a number of resolutions. The function went off smoothly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untoward incident, for which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deserves to be congratulated. The situation at present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such that, once the meetings are over, we can lapse into inactivity.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every Indian to put up sustained resistance.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that the question does not concern the Transvaal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think about what we should do if the Bill were passed.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presume that, because this mass meeting did not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about going to gaol, the idea has been abandoned.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remedy left except going to gaol and,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adheres to this resolve, it may bring in benefits all round.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‘‘Mass Meeting of Transvaal Indians’’, 6-4-1907.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a fuller report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“Mass Meeting of Transvaal Indians”, 6-4-1907.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Ordinance is passed, Indians must hold meetings in every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village and inform the Government that they would rather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than take out passes. We believe it would be wise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for such an eventuality from now on. So, if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go to gaol will let us have their names and addresses,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publish them in this journal. It is necessary to do this; for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derive strength from the other and even the Government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unnerved by the publication of the names. We propose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>these names in the English section also.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explained to the Natal and Cape Indians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in this context.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should immediately hold meetings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resolutions of sympathy and send these to [the authorities in] </w:t>
      </w:r>
      <w:r>
        <w:rPr>
          <w:rFonts w:ascii="Times" w:hAnsi="Times" w:eastAsia="Times"/>
          <w:b w:val="0"/>
          <w:i w:val="0"/>
          <w:color w:val="000000"/>
          <w:sz w:val="22"/>
        </w:rPr>
        <w:t>England.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6-4-1907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NATAL LICENSING ACT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hold that the victory at Harding is no victory at all.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 was given the licence only after he had cancelled the deed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partnership. This is not justice. Today the appeal court demands this;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it may demand more. A licence can be had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 demands of the court [whatever they are]. This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the Board has excessive powers. It is quite clear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Harding case that an even bigger struggle against the Natal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>Act is necessary.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6-4-1907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326. MASS MEETING OF TRANSVAAL INDIANS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CCOUNT</w:t>
      </w:r>
    </w:p>
    <w:p>
      <w:pPr>
        <w:autoSpaceDN w:val="0"/>
        <w:autoSpaceDE w:val="0"/>
        <w:widowControl/>
        <w:spacing w:line="28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huge meeting of Indians was held at the Gaiety Theatre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on March 29 to protest against the Asiatic Act and pass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necessary resolutions. It was attended by delegates from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“Duty of Cape and Natal [Indians]”, 30-3-1907.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places. Many people had to go back as the Theatre was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capacity. The President of the British Indian Association,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Gani, was in the chair. On the platform were Mr. Haji Habib,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Vyas, and others from Pretoria; Mr. Abdul Rehman Moti,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Mr.Joosab Haji Vali, Mr. Mohanlal Khanderia from Pietersburg;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Reshavji Giga from Spelonkin; Mr. A. M. Bhayat and Mr. Somabhai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Heidelberg; Mr. Ismail Kaji, Mr. Vaja and Mr. khurshedji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Krugersdorp; and Mr. Khan from Zeerust. Besides these, Mr. M.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Coovadia, Mr. Haji Ojer Ally, Mr. M. P. Fancy, Mr. Essop Mian,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Gulam Saheb, Mr. Amiruddin, Mr. Nadirshah Cama, Mr. Bomanshah,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Abdul Kadir, Mr. Osman Latief, Mr. Ibrahim Aswat, Mr. E.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Patel, Mr. Moonsami Moonlight, Mr. V. Naidu, Mr. A. A. Pillay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Bapu Desai of Rustenburg; Mr. Manibhai Khandubhai,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Nanalal Shah, Mr. Gabru, Mr. Omerji Sale, Mr. Ahmed Mahomed,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Alibhai Akuji, Mr. S. D. Bobat of Potchefstroom, Mr.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Appasami, Pandit Ramsundar, Mr. Lal Bahadur Singh, Mr. Dadlani,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and others were also present. Telegrams and letters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from many places. The reporters of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Rand Daily </w:t>
      </w:r>
      <w:r>
        <w:rPr>
          <w:rFonts w:ascii="Times" w:hAnsi="Times" w:eastAsia="Times"/>
          <w:b w:val="0"/>
          <w:i/>
          <w:color w:val="000000"/>
          <w:sz w:val="22"/>
        </w:rPr>
        <w:t>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present. The meeting began at 4 p.m. A translation of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Abdul Gani’s speech is given below:</w:t>
      </w:r>
    </w:p>
    <w:p>
      <w:pPr>
        <w:autoSpaceDN w:val="0"/>
        <w:autoSpaceDE w:val="0"/>
        <w:widowControl/>
        <w:spacing w:line="266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ELCOME</w:t>
      </w:r>
    </w:p>
    <w:p>
      <w:pPr>
        <w:autoSpaceDN w:val="0"/>
        <w:autoSpaceDE w:val="0"/>
        <w:widowControl/>
        <w:spacing w:line="280" w:lineRule="exact" w:before="1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fallen to me once again to welcome the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and the delegates who have come to participate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over important questions concerning our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which was rejected by Lord Elgin has been passed again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parliament. Fortunately we were not under any illusion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welcomed our Delegates on their return from England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they had won. We knew then that our work had just begun.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none of us had any suspicion at the time that the same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re-enacted within 24 hours and that normal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would be suspended for the purpose.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procedure is nothing surprising; but it is done only in a </w:t>
      </w:r>
      <w:r>
        <w:rPr>
          <w:rFonts w:ascii="Times" w:hAnsi="Times" w:eastAsia="Times"/>
          <w:b w:val="0"/>
          <w:i w:val="0"/>
          <w:color w:val="000000"/>
          <w:sz w:val="22"/>
        </w:rPr>
        <w:t>great emergency.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30-3-1907.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3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 TO BE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ASSED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state of real emergency had arisen and the country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saved, we could understand the rushing of a law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parliament; but on this occasion it was merely a fight between the lion </w:t>
      </w:r>
      <w:r>
        <w:rPr>
          <w:rFonts w:ascii="Times" w:hAnsi="Times" w:eastAsia="Times"/>
          <w:b w:val="0"/>
          <w:i w:val="0"/>
          <w:color w:val="000000"/>
          <w:sz w:val="22"/>
        </w:rPr>
        <w:t>and the goat.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ROWN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While, on the one hand, there are 250,000 whites who enjoy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rights and the number goes on increasing monthly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enter without restriction, there are, on the other hand, 14,000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whose number, it is said, increases by a hundred a month.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protect the all powerful whites that the Act to keep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without a permit has been passed. People who do such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steeped in ill-will against us. Normally, the Act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placed before the public for consideration for three months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champions of the Act, which is to protect the rights of 250,000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whites, would have had to run the risk only of 300 Indians entering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IS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EGISLATURE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8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deliberately that I describe our legislators as the custodians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rights of the whites alone. At any rate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do nothing else. It is said that the Legislative Council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charged with the task of preventing the enactment of laws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blacks.In fact, that this was their duty was urged as a reason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demanded that the Bill be postponed for the night.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regretfully say that this was merely a ruse. How could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familiar in a night with a bill, which was admittedly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and complicated? How could the Council gauge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the feelings and opinions of those whose rights it was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protect? Could the Council have passed the Bill as carelessly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had been elected by us? Could it have ignored our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that the Bill be postponed to enable us to place our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it? To prove that I am not making a mistake when I say this, I </w:t>
      </w:r>
      <w:r>
        <w:rPr>
          <w:rFonts w:ascii="Times" w:hAnsi="Times" w:eastAsia="Times"/>
          <w:b w:val="0"/>
          <w:i w:val="0"/>
          <w:color w:val="000000"/>
          <w:sz w:val="22"/>
        </w:rPr>
        <w:t>quote Mr. Curtis who is believed to be the author of this Bill. He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am glad that this Bill has come up before the Council.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Mr. Martin’s motion to postpone consideration of it for a </w:t>
      </w:r>
      <w:r>
        <w:rPr>
          <w:rFonts w:ascii="Times" w:hAnsi="Times" w:eastAsia="Times"/>
          <w:b w:val="0"/>
          <w:i w:val="0"/>
          <w:color w:val="000000"/>
          <w:sz w:val="22"/>
        </w:rPr>
        <w:t>night. If it is passed on the same day on which it is moved without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in either of the Houses, we shall be placing a very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in the hands of our opponents. The Bill was rejected by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 not because of its objects but because of some of its clauses.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members can claim that they have carefully read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of the Bill? This Bill is an important and serious one. It raises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whether this land will continue to belong to the whites or </w:t>
      </w:r>
      <w:r>
        <w:rPr>
          <w:rFonts w:ascii="Times" w:hAnsi="Times" w:eastAsia="Times"/>
          <w:b w:val="0"/>
          <w:i w:val="0"/>
          <w:color w:val="000000"/>
          <w:sz w:val="22"/>
        </w:rPr>
        <w:t>become black.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HINK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casting his vote in favour of the Bill, Mr. Purchas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looked at only one side of the question. We did not look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whites. He also said that our English friends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conditions in the Colony. In saying this Mr. Purchas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his ignorance of our case and of facts about our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For his information I repeat that we know the conditions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life] of the whites and we want to adapt ourselves to their ideas.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we have forgone our political rights and shown readiness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law pertaining to trade and immigration without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discrimination. If anyone says that we accept it because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it, he will be quite wrong. For had we wanted to do so,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fought against it, harassed both the Colonial and the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and thus added to their worries. I claim credit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for we realized our position without compulsion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harass the Imperial Government. Again Mr. Purchas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our friends; for, if he did, he would find that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are renowned veteran Government servants. They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over to any party without careful thought. He who would accuse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like Sir William BuIl, Sir Lepel Griffin, and Sir Raymond West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partisanship surely does not know them. It is needless to name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famous Liberals. It is thanks to them that [the Colony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and] members are elected to the Council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Assembly. Their motive in trying to secure justice for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rulers of the Transvaal is the same as that which made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such unexampled generosity towards the Transvaal whites.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them and to us, responsible government means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manage one’s own affairs and not the right to tyrannize over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have the vote. The people of the Colony forget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responsible government and disapprove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in the constitution for safeguarding the rights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blacks. And that is why even men like Sir Richard Solomon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restrictions are only nominal. This is our lot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 of responsible government.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ELBORNE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freedom was endangered when the Colony won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government; similarly we now become nervous as we read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Selborne’s despatches. We had hoped that Lord Selborne, who,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talked about our rights, would now, with better opportunities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protect us the better. But I must respectfully submit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working as a trustee, he has functioned as a partisan. Instead </w:t>
      </w:r>
      <w:r>
        <w:rPr>
          <w:rFonts w:ascii="Times" w:hAnsi="Times" w:eastAsia="Times"/>
          <w:b w:val="0"/>
          <w:i w:val="0"/>
          <w:color w:val="000000"/>
          <w:sz w:val="22"/>
        </w:rPr>
        <w:t>of having equal regard for all, he has been partial to the whites.</w:t>
      </w:r>
    </w:p>
    <w:p>
      <w:pPr>
        <w:autoSpaceDN w:val="0"/>
        <w:autoSpaceDE w:val="0"/>
        <w:widowControl/>
        <w:spacing w:line="266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RIBERY IS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ELIGION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  <w:tab w:pos="463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comment on some 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 which are published in the Blue book. His Lordship,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being given information about false permits, levelled an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painful charge against us. His Excellency said, ‘Those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contact with the people of the East know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getting their work done through bribery as irreligious.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this state of affairs the permit inspector succumbs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for which he should never be given the opportunity.’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 about the habit of offering bribes among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East, but I do know that even the lowest among the Indians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offering a bribe is bad. I must remind His Lordship that, in 1903,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in the Asiatic Office at Johannesburg did accept bribes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through the efforts of the British Indian Association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caught and dismissed.</w:t>
      </w:r>
    </w:p>
    <w:p>
      <w:pPr>
        <w:autoSpaceDN w:val="0"/>
        <w:autoSpaceDE w:val="0"/>
        <w:widowControl/>
        <w:spacing w:line="266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DVANTAGEOUS TO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says that the Bill is advantageous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community; but we have shown that this is not at all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 therefore accuses us of over-reaching ourselves;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accuse him too of doing the same thing. According to him,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 of us to say that [under the Bill] our position becomes inferior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of the Kaffirs. I repeat what I said. The Kaffirs do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a pass as we have to; neither have they to have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HARGE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EPEL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His Lordship has levelled a charge against Sir Lepel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Griffin also and has criticized him for his remarks on the taking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passes by women and children. But he has deliberately omitted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Mr. Gandhi corrected Sir Lepel’s minor mistake on the spot.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undoubtedly true that children will have to be registered.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be noted that the Transvaal Government would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compulsory for women also if they had had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ITHOUT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matters arise from what Lord Selborne has written;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give an account of these here. I must mention one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however. We can offer the same evidence to disprove Lord Selborne’s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contention—that many people enter without a permit—which 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show that they do. For the same proven offences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against us show that the existing system of permits is sufficient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holders of faked ones. Those who have presented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Lord Selborne have not differentiated between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entered with false permits and settled here and others who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enter with such permits. And in the charged atmosphere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 single instance of a faked permit appears magnified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folds In his report of September 27, Mr. Chamney says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six months, 287 persons were found without permits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false ones. Of these 165 have been found guilty and 122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but cannot be traced. Therefore, if Mr. Chamney’s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findings are correct, 21 persons, on an average, enter every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faked permits or without a permit altogether. Despite these facts,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Curtis maintains that each month 100 Asiatics enter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manner with faked permits.</w:t>
      </w:r>
    </w:p>
    <w:p>
      <w:pPr>
        <w:autoSpaceDN w:val="0"/>
        <w:autoSpaceDE w:val="0"/>
        <w:widowControl/>
        <w:spacing w:line="266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ARE WE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IGHTING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fight is not against particular clauses of the Bill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entire Bill and its objectives. It puts a dark blot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us; it outrages our feelings. It presupposes that those to whom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are criminals. This makes our position worse in relation </w:t>
      </w:r>
      <w:r>
        <w:rPr>
          <w:rFonts w:ascii="Times" w:hAnsi="Times" w:eastAsia="Times"/>
          <w:b w:val="0"/>
          <w:i w:val="0"/>
          <w:color w:val="000000"/>
          <w:sz w:val="22"/>
        </w:rPr>
        <w:t>to Kaffirs and Malays, with whom we daily come in contact,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‘‘Deputation to Lord Elgin’’, 8-11-1906.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8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marking us off from them in an objectionable manner. Conse-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quently our status is depressed. Admittedly it no more than wounds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susceptibilities; but such an affront cannot be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indefinitely. One does not mind it much if one’s feelings are hurt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 occasions and in some trivial matter. In fact, such things we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at the hands of the whites. But when our feelings are hurt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matters and we are made to look small all the time,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cowardice and betrayal of our country for us to endure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silently. We praise the whites because they think in terms of the future;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are sincere in our praise, we must emulate them.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our future, should they not congratulate us? It is only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ever active in defending their rights. Can’t we then exert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to preserve ours?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UFFER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President Kruger made it obligatory for the whites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passes, they were highly agitated. All South Africa resounded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against the way the late President had, according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up a way of disgracing them. In the end, the President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in, although the humiliation that we are being subjected to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serious than theirs. Moreover there was a better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stringent measures against them, for they were attacking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But we have never been accused of any action against states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Even the annual report of the Transvaal [Government]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people never give the police any trouble. In spite of this, a law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passed, as I said before, in 24 hours as if we were great crimi-</w:t>
      </w:r>
      <w:r>
        <w:rPr>
          <w:rFonts w:ascii="Times" w:hAnsi="Times" w:eastAsia="Times"/>
          <w:b w:val="0"/>
          <w:i w:val="0"/>
          <w:color w:val="000000"/>
          <w:sz w:val="22"/>
        </w:rPr>
        <w:t>nals, and it now only awaits the sanction of the Imperial Government.</w:t>
      </w:r>
    </w:p>
    <w:p>
      <w:pPr>
        <w:autoSpaceDN w:val="0"/>
        <w:autoSpaceDE w:val="0"/>
        <w:widowControl/>
        <w:spacing w:line="266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NJURY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DDED TO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NSULT</w:t>
      </w:r>
    </w:p>
    <w:p>
      <w:pPr>
        <w:autoSpaceDN w:val="0"/>
        <w:tabs>
          <w:tab w:pos="550" w:val="left"/>
          <w:tab w:pos="1290" w:val="left"/>
          <w:tab w:pos="1890" w:val="left"/>
          <w:tab w:pos="2350" w:val="left"/>
          <w:tab w:pos="2970" w:val="left"/>
          <w:tab w:pos="3190" w:val="left"/>
          <w:tab w:pos="4130" w:val="left"/>
          <w:tab w:pos="4750" w:val="left"/>
          <w:tab w:pos="5350" w:val="left"/>
          <w:tab w:pos="5930" w:val="left"/>
        </w:tabs>
        <w:autoSpaceDE w:val="0"/>
        <w:widowControl/>
        <w:spacing w:line="24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we raise our objection against the law not merely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feelings are wounded. It will cause us great loss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experience is that any law applicable only to a section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always causes much suffering. It leads to other consequential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enactment’s. Other laws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on a similar basis.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grant, however, that no Bill can be more severe than this.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 consolation. I can give examples to show that, even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class legislation was not so designed, it did cause much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hardship. Never during the Boer regime was the Law [3] of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as harshly as it is today. Sir Hercules Robinson (later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Rosemead)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stipulated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apply to respectable Indians such as traders. But Lord Rosemead’s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passed with him and the law was applied to us according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interpretation. The Bill confers such wide powers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that if they were unsympathetic, it might lead to much </w:t>
      </w:r>
      <w:r>
        <w:rPr>
          <w:rFonts w:ascii="Times" w:hAnsi="Times" w:eastAsia="Times"/>
          <w:b w:val="0"/>
          <w:i w:val="0"/>
          <w:color w:val="000000"/>
          <w:sz w:val="22"/>
        </w:rPr>
        <w:t>harassment.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XAMPLE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though the trading law applies both to the white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black in Natal, it has become oppressive [to the latter]. For 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divergence between its interpretation [now] and the promises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[at the time of its enactment]. The understanding was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rights of old traders would not be infringed. This has been thrown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winds, and no Indian trader seems to be safe because of the 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law is now being enforced. Such insecurity prevails in the Cape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too. We too were given promises when the war broke out, but we got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 besides. We must therefore realize that this Bill brings us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brink of extinction.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HUMB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>MPRESSION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NOT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RINTS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being asked why, if we had willingly agreed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thumb-impressions, should we now object to giving impressions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digits under compulsion? This question would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affair was merely one of the thumb or the fingers.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our struggle raises a very big issue. Looking at it from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we find that we do many things willingly and feel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indignity in doing them. But the same things we will not do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We look upon the law of compulsory registration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sting of a scorpion. But mere argument cannot make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[our point of view]. They have a suspicion that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swamp the Colony with Indians. Mr. Roy believes that, if we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such a desire, it would be but natural. But we deny this.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has said that the Bill has two objects. One is to separate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have the right to stay from those who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The other is to give Indians, who are lawfully [in the Colony],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which contain more details so as to enable [the Government]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detect those who enter the Transvaal in the future without a permit.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can be done very easily, quickly and inexpensively—with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the Indian community—by virtue of the laws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force. We have agreed to help the Government at all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put forward the following proposal today in your name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two objects mentioned by Mr. Smuts can be achieved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having to pass the new Bill.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ROPOSAL</w:t>
      </w:r>
    </w:p>
    <w:p>
      <w:pPr>
        <w:autoSpaceDN w:val="0"/>
        <w:autoSpaceDE w:val="0"/>
        <w:widowControl/>
        <w:spacing w:line="260" w:lineRule="exact" w:before="106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in fact done during Lord Milner’s time and both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Captain Fowled were happy with the Indian community.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proposal that I make: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25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0" w:after="0"/>
              <w:ind w:left="288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</w:p>
          <w:p>
            <w:pPr>
              <w:autoSpaceDN w:val="0"/>
              <w:autoSpaceDE w:val="0"/>
              <w:widowControl/>
              <w:spacing w:line="294" w:lineRule="exact" w:before="108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</w:p>
          <w:p>
            <w:pPr>
              <w:autoSpaceDN w:val="0"/>
              <w:autoSpaceDE w:val="0"/>
              <w:widowControl/>
              <w:spacing w:line="600" w:lineRule="exact" w:before="260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(4)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(5)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(6)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(7)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Governmnt should fix a day for the simultaneous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examination of all the permits.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Either all of them should be stamped with the seal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Colonial Secretary or, where the existing permits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genuine, they should be replaced by new ones and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form and contents should be decided on in consultation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the Indian community.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Instead of the two documents, a permit and a registration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[certificate] that are taken out at present, only one should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 issued to Indians.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Permits should also be issued to boys and girls who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come of age.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 Indian should get a trade licence if he does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produce his permit.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children of lawful Indian residents should also receive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permits.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Temporary permits should be issued only after a surety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approved by the Colonial Secretary is produced.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proposals, if accepted, would solve all problems.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true that the observance of some of the provisions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the goodwill of the Indian community; for example,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 trade licence without first having a permit. But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we ask the Government to trust us. Again this [state of affairs]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last long, for the whole problem will have to be 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quickly. Moreover, these problems are not covered by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law; other laws will be required to solve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PPEAL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name, I appeal to the Government to accept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proposals. That will end their conflict with the Imperial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>We do not want to be always complaining to the Imperial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We want to live honourably in goodwill and amity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whites under the aegis of the local Government and thus to respect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wishes of the whites. But all that can be done only if they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as human beings, grant that we have the same feelings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have; that we are fit to enjoy the same rights as they under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Empire. But if, unfortunately, this meeting cannot convince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this unpalatable truth and of the justice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demands, we shall have no alternative but to ask for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Govern-ment, which it is bound to give. Whenever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are oppressed by the strong, it is the duty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come to their help. I draw the attention of this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resolutions passed by the [executive]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 thank you all for having attended this meeting.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help us. May He give the officials the good sense to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petition is just and to grant it in the belief that we have no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our truthfulness. May they, at the beginning of their rule, give us </w:t>
      </w:r>
      <w:r>
        <w:rPr>
          <w:rFonts w:ascii="Times" w:hAnsi="Times" w:eastAsia="Times"/>
          <w:b w:val="0"/>
          <w:i w:val="0"/>
          <w:color w:val="000000"/>
          <w:sz w:val="22"/>
        </w:rPr>
        <w:t>hopes for the future! (Applause.)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 was read by Mr. Nanalal Shah in English. Mr. Ally </w:t>
      </w:r>
      <w:r>
        <w:rPr>
          <w:rFonts w:ascii="Times" w:hAnsi="Times" w:eastAsia="Times"/>
          <w:b w:val="0"/>
          <w:i w:val="0"/>
          <w:color w:val="000000"/>
          <w:sz w:val="22"/>
        </w:rPr>
        <w:t>then moved the first resolution.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ESOLUTION</w:t>
      </w:r>
    </w:p>
    <w:p>
      <w:pPr>
        <w:autoSpaceDN w:val="0"/>
        <w:autoSpaceDE w:val="0"/>
        <w:widowControl/>
        <w:spacing w:line="260" w:lineRule="exact" w:before="1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convened by the British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protests against the Asiatic Law Amendment Bill as being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and degrading to the Indian community.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>AJI</w:t>
      </w:r>
      <w:r>
        <w:rPr>
          <w:rFonts w:ascii="Times" w:hAnsi="Times" w:eastAsia="Times"/>
          <w:b w:val="0"/>
          <w:i w:val="0"/>
          <w:color w:val="000000"/>
          <w:sz w:val="20"/>
        </w:rPr>
        <w:t>]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</w:p>
    <w:p>
      <w:pPr>
        <w:autoSpaceDN w:val="0"/>
        <w:autoSpaceDE w:val="0"/>
        <w:widowControl/>
        <w:spacing w:line="260" w:lineRule="exact" w:before="106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move this resolution. I was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that went to England. The labours of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reduced to nought. No one can say that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subjects. Though a law-abiding people, we are oppressed.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assembled here to defend those who enter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faked permits or with none. Let the Government drive them out </w:t>
      </w:r>
      <w:r>
        <w:rPr>
          <w:rFonts w:ascii="Times" w:hAnsi="Times" w:eastAsia="Times"/>
          <w:b w:val="0"/>
          <w:i w:val="0"/>
          <w:color w:val="000000"/>
          <w:sz w:val="22"/>
        </w:rPr>
        <w:t>if they want to, but it is unjust to punish the genuine permit-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for theof Fences of the others. It has been stated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parliament that the existing law is not enough to expel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offending Indians. But that is not true. Let the Government,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like, enact a law that no one without a permit can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or hawking or take up employment. If this is done,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any Indian live on in the Transvaal without a permit?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was in England, a petition was sent [from here]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 members of the Deputation did not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as a whole. There are Indians of all communities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meeting. Delegates from all the towns are here.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here who is opposed to that Deputation, let him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Lord Selborne’s tirade against us is undeserved. It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>strange that the Bill which Lord Elgin had rejected should be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introduced. The President has pointed out that the Bill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within 24 hours; but I say that it was passed within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and a half. Would the British people lose their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justice? If so, let the Proclamation of Queen [Victoria] and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Edward’s message be withdrawn. If this Bill is passed,we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as criminals by the whole world. It is shameful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 should call us coolies. When I was in England,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member of the National Liberal Club. Even the lords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me. If this Bill is passed, I will not stay in this land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longer. Rather than pass such laws,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>better drive us out of the Colony.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IAN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support the resolution moved by Mr. Ally. It is pleasing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we can get together at a critical time [like this].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has been ill-disposed towards us from the outset.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regarded us all as coolies and no better than locusts.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the Boers on our behalf but have now handed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them. And the Boers have re-enacted the law Will Lord Elgin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sign the same Bill which he once refused to sign?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with all our strength. There is goodwill for us in England,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obtain redress for our grievances there. Let Mr. Chamney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thumb-impression on our permits if he likes. Who will then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erase those thumb-marks?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The fact that the Government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forward our telegram shows that we are not going to get </w:t>
      </w:r>
      <w:r>
        <w:rPr>
          <w:rFonts w:ascii="Times" w:hAnsi="Times" w:eastAsia="Times"/>
          <w:b w:val="0"/>
          <w:i w:val="0"/>
          <w:color w:val="000000"/>
          <w:sz w:val="22"/>
        </w:rPr>
        <w:t>justice here. We can never accept such a law.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OOVADIA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support Mr. Ally’s resolution. It is our duty to put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The Ordinance is obnoxious and I appeal to everyone to </w:t>
      </w:r>
      <w:r>
        <w:rPr>
          <w:rFonts w:ascii="Times" w:hAnsi="Times" w:eastAsia="Times"/>
          <w:b w:val="0"/>
          <w:i w:val="0"/>
          <w:color w:val="000000"/>
          <w:sz w:val="22"/>
        </w:rPr>
        <w:t>refuse to submit to it.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ABIB</w:t>
      </w:r>
    </w:p>
    <w:p>
      <w:pPr>
        <w:autoSpaceDN w:val="0"/>
        <w:autoSpaceDE w:val="0"/>
        <w:widowControl/>
        <w:spacing w:line="260" w:lineRule="exact" w:before="106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support this resolution. Lord Selborne is sorry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was not approved by the Imperial Government for he </w:t>
      </w:r>
      <w:r>
        <w:rPr>
          <w:rFonts w:ascii="Times" w:hAnsi="Times" w:eastAsia="Times"/>
          <w:b w:val="0"/>
          <w:i w:val="0"/>
          <w:color w:val="000000"/>
          <w:sz w:val="22"/>
        </w:rPr>
        <w:t>believes that, without it, he will not be able to fulfil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he made to a handful of whites. But does he not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having made good his promise to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war? Which is more important—his promise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handful of whites or the one given to the thirty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Indians? Again? Whose words are more important—those of </w:t>
      </w:r>
      <w:r>
        <w:rPr>
          <w:rFonts w:ascii="Times" w:hAnsi="Times" w:eastAsia="Times"/>
          <w:b w:val="0"/>
          <w:i w:val="0"/>
          <w:color w:val="000000"/>
          <w:sz w:val="22"/>
        </w:rPr>
        <w:t>Lord Selborne or those of the late Queen Victoria and King-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 Edward? The whites say that this country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to them. Let us think this over. There are [in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Colony] nearly a hundred thousand Indians,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five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 and the rest Malays and Gape Boys. Only when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all banished from the country can this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man’s land. Let them send the Kaffirs away to Abyssinia,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to India, the Chinese to China, the Malays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land and the Cape Boys to St. Helena. Then, certainly,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the land of the whites. Then we shall see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the country are managed. We shall always need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put up a fight against this law or any other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matter: those who will fight, and the means to fight,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unity. The first we already have; the second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procure; the third, unity, we lack. That we must bring about any </w:t>
      </w:r>
      <w:r>
        <w:rPr>
          <w:rFonts w:ascii="Times" w:hAnsi="Times" w:eastAsia="Times"/>
          <w:b w:val="0"/>
          <w:i w:val="0"/>
          <w:color w:val="000000"/>
          <w:sz w:val="22"/>
        </w:rPr>
        <w:t>how.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USAB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ALI</w:t>
      </w:r>
    </w:p>
    <w:p>
      <w:pPr>
        <w:autoSpaceDN w:val="0"/>
        <w:autoSpaceDE w:val="0"/>
        <w:widowControl/>
        <w:spacing w:line="260" w:lineRule="exact" w:before="106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 supposed to be thieves or free-booters that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 policeman can accost and detain us wherever we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going? We have begged them [for our rights] for long.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no longer trust the word of the whites. We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by constitutional means. But self-help is necessary.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from degradation, it is necessary for us to educate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AMSUNDAR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ANDIT</w:t>
      </w:r>
    </w:p>
    <w:p>
      <w:pPr>
        <w:autoSpaceDN w:val="0"/>
        <w:autoSpaceDE w:val="0"/>
        <w:widowControl/>
        <w:spacing w:line="260" w:lineRule="exact" w:before="66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 gives her child milk, but a step-mother 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up. The Government is like a step-mother. The Grand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India, Dadabhai Naoroji, spent a lifetime in trying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for Indian grievances but that redress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obtained. We should follow the example of Japan and unite, </w:t>
      </w:r>
      <w:r>
        <w:rPr>
          <w:rFonts w:ascii="Times" w:hAnsi="Times" w:eastAsia="Times"/>
          <w:b w:val="0"/>
          <w:i w:val="0"/>
          <w:color w:val="000000"/>
          <w:sz w:val="22"/>
        </w:rPr>
        <w:t>become industrious and educate ourselves. 1 think it is better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census and Permit Office figures for Indian population in the Colony,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 Tribune</w:t>
      </w:r>
      <w:r>
        <w:rPr>
          <w:rFonts w:ascii="Times" w:hAnsi="Times" w:eastAsia="Times"/>
          <w:b w:val="0"/>
          <w:i w:val="0"/>
          <w:color w:val="000000"/>
          <w:sz w:val="18"/>
        </w:rPr>
        <w:t>”, 20-10-1906.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gaol than to submit to this law. In England women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in defence of their rights; how can we men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so? What does it matter if we have to die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motherland? We should follow the example of great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Surendranath Banerjea. I think it is better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India than to live on here in humiliation.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Vaza, Khurshedji, M. V. Naidu and K. N. Dadlani also </w:t>
      </w:r>
      <w:r>
        <w:rPr>
          <w:rFonts w:ascii="Times" w:hAnsi="Times" w:eastAsia="Times"/>
          <w:b w:val="0"/>
          <w:i w:val="0"/>
          <w:color w:val="000000"/>
          <w:sz w:val="22"/>
        </w:rPr>
        <w:t>supported the resolution and it was then passed unanimously.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ESOLUTION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convened under the auspices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denies the allegation of illegal influx of Indians on a </w:t>
      </w:r>
      <w:r>
        <w:rPr>
          <w:rFonts w:ascii="Times" w:hAnsi="Times" w:eastAsia="Times"/>
          <w:b w:val="0"/>
          <w:i w:val="0"/>
          <w:color w:val="000000"/>
          <w:sz w:val="22"/>
        </w:rPr>
        <w:t>wholesale scale into the Transvaal, and, in order to satisfy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the people, offers to submit to voluntary re-registration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by the community during Lord Milner’s| time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indicated in the chairman’s speech thus fulfilling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all the requirements of the Bill without its offensive character.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EHMAN</w:t>
      </w:r>
    </w:p>
    <w:p>
      <w:pPr>
        <w:autoSpaceDN w:val="0"/>
        <w:autoSpaceDE w:val="0"/>
        <w:widowControl/>
        <w:spacing w:line="280" w:lineRule="exact" w:before="106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move this resolution. I do not understand it fully.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myself bound to follow the Association.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securing any relief from the Dutch Government.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has pointed out that the war was fought on our account;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that we can expect nothing favourable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Dutch Government. As to Lord Selborne, why should he do us a </w:t>
      </w:r>
      <w:r>
        <w:rPr>
          <w:rFonts w:ascii="Times" w:hAnsi="Times" w:eastAsia="Times"/>
          <w:b w:val="0"/>
          <w:i w:val="0"/>
          <w:color w:val="000000"/>
          <w:sz w:val="22"/>
        </w:rPr>
        <w:t>good turn?</w:t>
      </w:r>
    </w:p>
    <w:p>
      <w:pPr>
        <w:autoSpaceDN w:val="0"/>
        <w:autoSpaceDE w:val="0"/>
        <w:widowControl/>
        <w:spacing w:line="280" w:lineRule="exact" w:before="8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Rees has left our Committee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Selborne’s despatch is unanswerable. But our chairman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very appropriate reply to it. We do not have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vote. We have a lot to learn from the Dutch.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 and that is why they have got their kingdom back. </w:t>
      </w:r>
      <w:r>
        <w:rPr>
          <w:rFonts w:ascii="Times" w:hAnsi="Times" w:eastAsia="Times"/>
          <w:b w:val="0"/>
          <w:i w:val="0"/>
          <w:color w:val="000000"/>
          <w:sz w:val="22"/>
        </w:rPr>
        <w:t>Shall we give in? It is better to go to gaol than submit to this law.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Ibrahim Gata, M. P. Fancy, S. D. Bobat, Abdul Rehman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Moti, Mohanlal Khanderia, T. Naidu and V. Appasami supported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and it was passed unanimously.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South Africa British Indian Committee in England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ESOLUTION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the humble request embodied in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not being accepted by the local Government, this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requests full Imperial protection by reason of the fact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no voice in electing the government [of this country] </w:t>
      </w:r>
      <w:r>
        <w:rPr>
          <w:rFonts w:ascii="Times" w:hAnsi="Times" w:eastAsia="Times"/>
          <w:b w:val="0"/>
          <w:i w:val="0"/>
          <w:color w:val="000000"/>
          <w:sz w:val="22"/>
        </w:rPr>
        <w:t>and is a very small and weak community.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ADIRSHAH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AMA</w:t>
      </w:r>
    </w:p>
    <w:p>
      <w:pPr>
        <w:autoSpaceDN w:val="0"/>
        <w:autoSpaceDE w:val="0"/>
        <w:widowControl/>
        <w:spacing w:line="260" w:lineRule="exact" w:before="66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move this resolution. We must understand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law. It is very humiliating. We wish to live in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amity with the whites, but we will not be their slaves. Let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entered by fraudulent means be driven out. If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together, no harm will come to us. We demand no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We have changed our permits several times. We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thumb-impressions on Lord Milner’s advice. During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Kruger’s lifetime Lord Selborne was our trustee.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President’s death Lord Selborne has become another Kruger. </w:t>
      </w:r>
      <w:r>
        <w:rPr>
          <w:rFonts w:ascii="Times" w:hAnsi="Times" w:eastAsia="Times"/>
          <w:b w:val="0"/>
          <w:i w:val="0"/>
          <w:color w:val="000000"/>
          <w:sz w:val="22"/>
        </w:rPr>
        <w:t>This law is not meant for the Hottentots or Kaffirs; why then-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apply only to us? I believe that though my skin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black, my heart is whiter than any white’s. Our Committee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 us in England and our Delegates have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victorious. We need not, therefore, lose heart. Whatever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happen, we will never accept this law. It will degrade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the whole world. Does Mr. Smuts want to wreak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vengeance on us for the war? We have many difficulties to 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Imperial Government gives its sanction to the law, I </w:t>
      </w:r>
      <w:r>
        <w:rPr>
          <w:rFonts w:ascii="Times" w:hAnsi="Times" w:eastAsia="Times"/>
          <w:b w:val="0"/>
          <w:i w:val="0"/>
          <w:color w:val="000000"/>
          <w:sz w:val="22"/>
        </w:rPr>
        <w:t>will never accept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E. M.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SWAT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was enacted by the British; and now the Dutch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ruling. But they are not to be blamed. If a dog is hit by a stone,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bites the person who threw the stone at him, not the stone.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the Boer Government’s land. It was the locusts which ate up the </w:t>
      </w:r>
      <w:r>
        <w:rPr>
          <w:rFonts w:ascii="Times" w:hAnsi="Times" w:eastAsia="Times"/>
          <w:b w:val="0"/>
          <w:i w:val="0"/>
          <w:color w:val="000000"/>
          <w:sz w:val="22"/>
        </w:rPr>
        <w:t>crop. I will not accept this law.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ABRU</w:t>
      </w:r>
    </w:p>
    <w:p>
      <w:pPr>
        <w:autoSpaceDN w:val="0"/>
        <w:autoSpaceDE w:val="0"/>
        <w:widowControl/>
        <w:spacing w:line="260" w:lineRule="exact" w:before="106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law has a sting like that of a snake. If King-Emperor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Edward does not give us justice, darkness will descend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everywhere. Why must we be classed with all other Asiatics?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to be refused even those rights enjoyed by whites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not British citizens?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AURISHANKAR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YAS</w:t>
      </w:r>
    </w:p>
    <w:p>
      <w:pPr>
        <w:autoSpaceDN w:val="0"/>
        <w:autoSpaceDE w:val="0"/>
        <w:widowControl/>
        <w:spacing w:line="260" w:lineRule="exact" w:before="106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embodying the appeal is an obsequious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But so let it be. I would remind you all of the resolution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last September at the Empire Theatre. That theatre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gutted by a fire, but the words spoken there live on.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those words, you cannot go to gaol,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country, but do not accept slavery by taking out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this law. I was present at the Benares Congress.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Lala Lajpat Rai described how the Bengalis had acted </w:t>
      </w:r>
      <w:r>
        <w:rPr>
          <w:rFonts w:ascii="Times" w:hAnsi="Times" w:eastAsia="Times"/>
          <w:b w:val="0"/>
          <w:i w:val="0"/>
          <w:color w:val="000000"/>
          <w:sz w:val="22"/>
        </w:rPr>
        <w:t>like lions. We too have to act likewise.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 was supported by Messrs E. M. Patel, A. Desai,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Omerji Sale, Ahmed Mahomed and A. A. Pillay and was passed </w:t>
      </w:r>
      <w:r>
        <w:rPr>
          <w:rFonts w:ascii="Times" w:hAnsi="Times" w:eastAsia="Times"/>
          <w:b w:val="0"/>
          <w:i w:val="0"/>
          <w:color w:val="000000"/>
          <w:sz w:val="22"/>
        </w:rPr>
        <w:t>unanimously.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ESOLUTION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authorizes the chairman to submit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by cable to the Secretary of State for the Colonies,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State for India and the Viceroy of India.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ADIR</w:t>
      </w:r>
    </w:p>
    <w:p>
      <w:pPr>
        <w:autoSpaceDN w:val="0"/>
        <w:autoSpaceDE w:val="0"/>
        <w:widowControl/>
        <w:spacing w:line="260" w:lineRule="exact" w:before="106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the supreme thing; the spread of Islam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possible by freedom. The British Government fought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eradication of slavery in Zanzibar. Will that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force slavery upon us here? Lord Selborne has accused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bribery. If the European official had done justice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bribes who would have offered him bribes? I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imposition of slavery by those who have been sent </w:t>
      </w:r>
      <w:r>
        <w:rPr>
          <w:rFonts w:ascii="Times" w:hAnsi="Times" w:eastAsia="Times"/>
          <w:b w:val="0"/>
          <w:i w:val="0"/>
          <w:color w:val="000000"/>
          <w:sz w:val="22"/>
        </w:rPr>
        <w:t>here as [our] trustees by the Imperial Government.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ATIEF</w:t>
      </w:r>
    </w:p>
    <w:p>
      <w:pPr>
        <w:autoSpaceDN w:val="0"/>
        <w:autoSpaceDE w:val="0"/>
        <w:widowControl/>
        <w:spacing w:line="260" w:lineRule="exact" w:before="66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 now, we have held meetings about this.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courage. We are being blamed for the poverty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whites. But what about the whites in the Orange Rear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who go on declaring themselves insolvent? Surely,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Indians there. We have got ourselves registered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over; shall we go on doing so endlessly? The whites admit </w:t>
      </w:r>
      <w:r>
        <w:rPr>
          <w:rFonts w:ascii="Times" w:hAnsi="Times" w:eastAsia="Times"/>
          <w:b w:val="0"/>
          <w:i w:val="0"/>
          <w:color w:val="000000"/>
          <w:sz w:val="22"/>
        </w:rPr>
        <w:t>that, when their forefathers were still barbarians, ours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civilized. How then can we, their descendants, bear this law?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ANIBHAI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HANDUBHAI</w:t>
      </w:r>
    </w:p>
    <w:p>
      <w:pPr>
        <w:autoSpaceDN w:val="0"/>
        <w:autoSpaceDE w:val="0"/>
        <w:widowControl/>
        <w:spacing w:line="260" w:lineRule="exact" w:before="106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world, anything else can be conquered; but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 is unconquerable. Whatever the sufferings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undergo, we must oppose this law. As for myself I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accept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Bomanshah and Mr. Bapu Desai also supported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resolution, and it was passed unanimously.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EANING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ESOLUTION</w:t>
      </w:r>
    </w:p>
    <w:p>
      <w:pPr>
        <w:autoSpaceDN w:val="0"/>
        <w:autoSpaceDE w:val="0"/>
        <w:widowControl/>
        <w:spacing w:line="260" w:lineRule="exact" w:before="106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Rehman had said that many people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Second Resolution; they felt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between it and the Bill itself. Replying to this Mr.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Gandhi said: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after serious consideration by the leaders, and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approval, that the Second Resolution is placed before the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take upon myself all responsibility for it. I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our Deputation to England was due solely to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earlier taken out fresh permits and registers on Lord Milner’s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If we had obstinately held out at that time, our plight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become worse. Lord Milner has written a letter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favour. That is, I think, because he understood the facts put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by the Deputation. For our part, just as we demand our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vigorously and deny accusations against us where they are false,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admit our faults when we realize them. Illegal entry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not as extensive as the whites allege. We must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some Indians do enter in this manner. The more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the more severe will be the restrictions on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argue that they cannot exercise an effective check [on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illicit immigration] with the existing permits. According to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thumb-impressions on some are not clear, and a person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sells his permit at one place and his register at another. This is 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extent; as a community, however, we do not accept this 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Government do not believe us. It would only be right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try to inspire confidence in them. There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nothing wrong if we agreed to take out permits in the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us, without the compulsion of law. We therefore place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proposal before the Government that they give up the idea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the Act and we voluntarily take out fresh permits.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it will do us credit; the Government will have faith in us;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be consulted in future when new legislation is contemplated,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above all the new Bill may be abandoned. Anything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us cannot be regarded as humiliation. Another outcome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proposal will be that our humility, forbearance and good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appreciated in England. To prevent the passage of this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apart of course from gaol-going, no better remedy than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such [a system of] permits will be based on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If therefore at any time we were confronted with any </w:t>
      </w:r>
      <w:r>
        <w:rPr>
          <w:rFonts w:ascii="Times" w:hAnsi="Times" w:eastAsia="Times"/>
          <w:b w:val="0"/>
          <w:i w:val="0"/>
          <w:color w:val="000000"/>
          <w:sz w:val="22"/>
        </w:rPr>
        <w:t>inordinate hardship, we could refuse to act on the understanding.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gaol-going—which we have been contemplating—comes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proposal, it will appear more graceful. The ultimate remedy is,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gaol-going. The fact that this time we have not passed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about going to gaol does not mean that, if the Bill is passed,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to court imprisonment. No one should put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gaol out of his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 vote of thanks to the chair, the meeting dispersed.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6-4-1907</w:t>
      </w:r>
    </w:p>
    <w:p>
      <w:pPr>
        <w:autoSpaceDN w:val="0"/>
        <w:tabs>
          <w:tab w:pos="2910" w:val="left"/>
        </w:tabs>
        <w:autoSpaceDE w:val="0"/>
        <w:widowControl/>
        <w:spacing w:line="280" w:lineRule="exact" w:before="402" w:after="0"/>
        <w:ind w:left="65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327.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CABLE TO SECRETARY OF STATE FOR THE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COLONIES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1907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2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MASS MEETING BRITISH INDIANS MARCH 29TH ATTENDANCE 1500 PASSED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RESOLUTIONS PROTESTING AGAINST ASIATIC LAW AMENDMENT BILL RECENTLY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PASSED BY TRANSVAAL PARLIAMENT. SUGGESTED VOLUNTARY REGISTRATION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EXCHANGE FOR PRESENT CERTIFICATES HELD BY COMMUNITY. FORM NEW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CERTIFICATES TO BE MUTUALLY AGREED. ALL REQUIREMENTS OF BILL SATISFIED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BY PROPOSAL WITHOUT OFFENSIVE CHARACTER BILL. IF COMPROMISE NOT</w:t>
      </w:r>
    </w:p>
    <w:p>
      <w:pPr>
        <w:autoSpaceDN w:val="0"/>
        <w:autoSpaceDE w:val="0"/>
        <w:widowControl/>
        <w:spacing w:line="240" w:lineRule="exact" w:before="3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cable was sent to Reuter for release to newspapers.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36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ACCEPTED ASSOCIATION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REQUEST IMPERIAL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INTERVENTION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BEHALF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BRITISH INDIANS WHO REPRESENT WEAK VOTELESS MINORITY. IMMEDIATELY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6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PASSAGE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RUSHED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THROUGH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TWENTYFOUR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HOURS</w:t>
            </w:r>
          </w:p>
        </w:tc>
      </w:tr>
    </w:tbl>
    <w:p>
      <w:pPr>
        <w:autoSpaceDN w:val="0"/>
        <w:autoSpaceDE w:val="0"/>
        <w:widowControl/>
        <w:spacing w:line="248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REQUESTED GOVERNMENT FORWARD CABLE TO YOU BUT LATTER </w:t>
      </w:r>
      <w:r>
        <w:rPr>
          <w:rFonts w:ascii="Times" w:hAnsi="Times" w:eastAsia="Times"/>
          <w:b w:val="0"/>
          <w:i w:val="0"/>
          <w:color w:val="000000"/>
          <w:sz w:val="16"/>
        </w:rPr>
        <w:t>REFUSED ADDING NO OBJECTION ASSOCIATION CABLING DIRECTLY. HENCE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6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CABLE.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FURTHER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REPRESENTATION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FOLLOWS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RESULT</w:t>
            </w:r>
          </w:p>
        </w:tc>
      </w:tr>
    </w:tbl>
    <w:p>
      <w:pPr>
        <w:autoSpaceDN w:val="0"/>
        <w:tabs>
          <w:tab w:pos="407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NEGOTIATIONS LOCAL GOVERNMENT.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291/122</w:t>
      </w:r>
    </w:p>
    <w:p>
      <w:pPr>
        <w:autoSpaceDN w:val="0"/>
        <w:autoSpaceDE w:val="0"/>
        <w:widowControl/>
        <w:spacing w:line="31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328. </w:t>
      </w:r>
      <w:r>
        <w:rPr>
          <w:rFonts w:ascii="Times" w:hAnsi="Times" w:eastAsia="Times"/>
          <w:b w:val="0"/>
          <w:i/>
          <w:color w:val="000000"/>
          <w:sz w:val="24"/>
        </w:rPr>
        <w:t>CABLE TO S. A. B. I. COMMITTEE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4" w:lineRule="exact" w:before="108" w:after="0"/>
        <w:ind w:left="525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1907</w:t>
      </w:r>
    </w:p>
    <w:p>
      <w:pPr>
        <w:autoSpaceDN w:val="0"/>
        <w:autoSpaceDE w:val="0"/>
        <w:widowControl/>
        <w:spacing w:line="286" w:lineRule="exact" w:before="58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2" w:lineRule="exact" w:before="48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REGISTRAR ASIATICS PUBLISHED COMPLETE VINDICATION INDIAN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POSITION. NO EVIDENCE WHOLESALE SURREPTITIOUS ENTRY. ALTOGETHER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ALLEGED ENTRY 800 ASIATICS WITHOUT PERMITS OR [WITH] STOLEN PERMITS. NO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ANALYSIS GIVEN. PROBABLY REPORT MEANS THESE ENTRIES DURING FIVE YEARS.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SHOWS ALLEGATIONS ANTI-ASIATICS BASELESS. ALSO COMMUNITY GENERALLY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INVOLVED. AS FIGURES GIVEN MANY CONVICTED BANISHED. RAND DAILY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MAIL COMMENTING SAYS REPORT DOES NOT PROVE NECESSITY NEW BILL. 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PROVES CLEARLY PRESENT MACHINERY QUITE GOOD. INDIAN DEPUTATION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WAITED COLONIAL SECRETARY PLACED COMPROMISE BEFORE HIM. REPLY </w:t>
      </w:r>
      <w:r>
        <w:rPr>
          <w:rFonts w:ascii="Times" w:hAnsi="Times" w:eastAsia="Times"/>
          <w:b w:val="0"/>
          <w:i w:val="0"/>
          <w:color w:val="000000"/>
          <w:sz w:val="16"/>
        </w:rPr>
        <w:t>INDECISIVE. SYMPATHETIC INFLUENCES WORKING.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291/122</w:t>
      </w:r>
    </w:p>
    <w:p>
      <w:pPr>
        <w:autoSpaceDN w:val="0"/>
        <w:tabs>
          <w:tab w:pos="5090" w:val="left"/>
        </w:tabs>
        <w:autoSpaceDE w:val="0"/>
        <w:widowControl/>
        <w:spacing w:line="338" w:lineRule="exact" w:before="216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329.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OF NATAL INDIAN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8,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1050" w:val="left"/>
        </w:tabs>
        <w:autoSpaceDE w:val="0"/>
        <w:widowControl/>
        <w:spacing w:line="326" w:lineRule="exact" w:before="6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YMPATHY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 largely attended meeting of the Natal Indian Congress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to the Under-Secretary of State for the Colonies by L. W. </w:t>
      </w:r>
      <w:r>
        <w:rPr>
          <w:rFonts w:ascii="Times" w:hAnsi="Times" w:eastAsia="Times"/>
          <w:b w:val="0"/>
          <w:i w:val="0"/>
          <w:color w:val="000000"/>
          <w:sz w:val="18"/>
        </w:rPr>
        <w:t>Ritch   on April 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“Chamney’s Report”,13-4-1907.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on  Monday the 8th at about 8.30 p.m. under the chairmanship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Dawad Mahomed. Many members were present.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of the last meeting and the accounts, etc., had been passed,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resolu-tion, moved by Mr. Motilal Dewan and seconded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Peeran Mahomed, was passed expressing the sympathy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Congress for the Transvaal Indians in their 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[Registration] Bill and appealing to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accord adequate protection to the Indian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Secretaries were asked to cable the resolution to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AM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AVERI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ESIGNATION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this, the resignation of Mr. Omar Haji Amod Zaveri, who </w:t>
      </w:r>
      <w:r>
        <w:rPr>
          <w:rFonts w:ascii="Times" w:hAnsi="Times" w:eastAsia="Times"/>
          <w:b w:val="0"/>
          <w:i w:val="0"/>
          <w:color w:val="000000"/>
          <w:sz w:val="22"/>
        </w:rPr>
        <w:t>intends to go to India, was placed before the Congress for considera-</w:t>
      </w:r>
      <w:r>
        <w:rPr>
          <w:rFonts w:ascii="Times" w:hAnsi="Times" w:eastAsia="Times"/>
          <w:b w:val="0"/>
          <w:i w:val="0"/>
          <w:color w:val="000000"/>
          <w:sz w:val="22"/>
        </w:rPr>
        <w:t>tion. Mr. Gandhi, who was present at the meeting, said that the Cong-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 had no alternative but to accept Mr. Zaveri’s resignation,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that, though there was no other Indian who could fill the void,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solution was to appoint Mr. Dada Osman as Joint Secretary.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Abdul Kadir was of the opinion that Mr. Zaveri’s resigna-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should be accepted with effect from the date of his departure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only right to hold another meeting to consider his </w:t>
      </w:r>
      <w:r>
        <w:rPr>
          <w:rFonts w:ascii="Times" w:hAnsi="Times" w:eastAsia="Times"/>
          <w:b w:val="0"/>
          <w:i w:val="0"/>
          <w:color w:val="000000"/>
          <w:sz w:val="22"/>
        </w:rPr>
        <w:t>resignation and the appointment of another Secretary.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Peeran Mahomed also supported Mr. Abdul Kadir’s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subject of the resignation and appointment [of a successor] </w:t>
      </w:r>
      <w:r>
        <w:rPr>
          <w:rFonts w:ascii="Times" w:hAnsi="Times" w:eastAsia="Times"/>
          <w:b w:val="0"/>
          <w:i w:val="0"/>
          <w:color w:val="000000"/>
          <w:sz w:val="22"/>
        </w:rPr>
        <w:t>was postponed till the next meeting.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Lawrence’s letter suggesting the admission of young </w:t>
      </w:r>
      <w:r>
        <w:rPr>
          <w:rFonts w:ascii="Times" w:hAnsi="Times" w:eastAsia="Times"/>
          <w:b w:val="0"/>
          <w:i w:val="0"/>
          <w:color w:val="000000"/>
          <w:sz w:val="22"/>
        </w:rPr>
        <w:t>persons [to membership of the Congress] at reduced rates of subscri-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ption was then taken up for consideration. After some deliberation,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moved by Mr. Gandhi and seconded by Mr. Abdul Kadir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unanimously passed, appointing a committee consisting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Dawad Mahomed, the two Secretaries, Mr. Peeran Mahomed,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Kadir, Mr. Abdul Haji Adam, Mr. Ismail Gora Mahomed and </w:t>
      </w:r>
      <w:r>
        <w:rPr>
          <w:rFonts w:ascii="Times" w:hAnsi="Times" w:eastAsia="Times"/>
          <w:b w:val="0"/>
          <w:i w:val="0"/>
          <w:color w:val="000000"/>
          <w:sz w:val="22"/>
        </w:rPr>
        <w:t>Mr. Gandhi to meet Mr. Lawrence and his friends [in this connect-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ion]. The committee was asked to suggest the necessary changes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rules, regulations and the constitution of the Congress.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>then dispersed.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scheduled meeting was over, Mr. Gandhi made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He pointed out that malaria appeared to have broken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epidemic form among the Indians on the east coast of Umgeni,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“Malaria and Duty of Indians”, 23-3-1907.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for the community to help them to the utmost.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could spare the time should attend to the poor patients.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Nanji had offered all possible help, and if volunteers came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 the sick, much useful work could be done. It would redound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fair name of the community and the volunteers would 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 of poor patients. Even a single individual could do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thing to do was to go to the river bank, find the patients,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about their condition and report to the Congress Secretaries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Dr. Nanji. Many young men had already come forward to do </w:t>
      </w:r>
      <w:r>
        <w:rPr>
          <w:rFonts w:ascii="Times" w:hAnsi="Times" w:eastAsia="Times"/>
          <w:b w:val="0"/>
          <w:i w:val="0"/>
          <w:color w:val="000000"/>
          <w:sz w:val="22"/>
        </w:rPr>
        <w:t>this work with zeal.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13-4-1907</w:t>
      </w:r>
    </w:p>
    <w:p>
      <w:pPr>
        <w:autoSpaceDN w:val="0"/>
        <w:autoSpaceDE w:val="0"/>
        <w:widowControl/>
        <w:spacing w:line="31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330. LETTER TO “THE NATAL ADVERTISER”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ARITZBURG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1907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NATAL ADVERTISER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as well as your contemporary The </w:t>
      </w:r>
      <w:r>
        <w:rPr>
          <w:rFonts w:ascii="Times" w:hAnsi="Times" w:eastAsia="Times"/>
          <w:b w:val="0"/>
          <w:i/>
          <w:color w:val="000000"/>
          <w:sz w:val="22"/>
        </w:rPr>
        <w:t>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commented adversely upon Reuter’s telegram regarding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 of Asiatics, published in the Transvaal, on the working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system. If the facts as you state were true, every word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would be justified, and in order to deserve the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honesty, which you have been good enough to give me,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have to recall all I have said in public in opposition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allegations as to illegal Asiatic influx into the Transvaal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basis. Happily for the cause I have the privilege of serving,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for me to withdraw anything I have hitherto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simple reason that Reuter’s agency has been instrument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unwittingly—in telegraphing an utter mis-statement. It will now </w:t>
      </w:r>
      <w:r>
        <w:rPr>
          <w:rFonts w:ascii="Times" w:hAnsi="Times" w:eastAsia="Times"/>
          <w:b w:val="0"/>
          <w:i w:val="0"/>
          <w:color w:val="000000"/>
          <w:sz w:val="22"/>
        </w:rPr>
        <w:t>be difficult to entirely undo the mischief created. Reuter’s telegram</w:t>
      </w:r>
    </w:p>
    <w:p>
      <w:pPr>
        <w:autoSpaceDN w:val="0"/>
        <w:autoSpaceDE w:val="0"/>
        <w:widowControl/>
        <w:spacing w:line="220" w:lineRule="exact" w:before="4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Editor,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replied as follows: “...As we are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as  yet of the report itself, we are unable to decide between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>interpretation of it and  Reuter’s...”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out of 12,543 registrations only 4,144 were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valid. This is a condensation of a statement in the report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me, and the condensation gives a meaning opposite to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by the writer of the report. Allow me to state the position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briefly as I can. Registration is not to be mixed up with the taking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permits. In 1903 there were 12,543 Asiatics at least in theTransvaal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lawful authority. Lord Milner some time during the year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to enforce Law 3 of 1885 and to exact £3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who had not paid the amount to the late Boer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order to establish a uniform system of registration, he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to take out new certificates, both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had taken out £3 certificates before and those who had not.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position the Indian community voluntarily accepted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please His Lordship. What Mr. Chamney says in his report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out of 12,543 men who presented themselves for registration,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4,144 were able to make good their claim for exemption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£3. How many claimants were rejected is not stated,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is perfectly clear that this registration did not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validity of the permits already issued. As a matter of fact,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granted only in favour of those who were in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The statement wired by Reuter, therefore, means that 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4,144 had to pay the sum of £3 in order to take out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certificates, which did not in any way replace the permits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issued, so that your inference that 8,000 have managed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illegally is quite wide of the mark. The fact that 144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died, and only four of their permits were recovered proves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except that the dead men forgot to return their permits in anticipa-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There is no law with reference to the return of these documents,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should be remembered that the men died not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India. The only paragraph, therefore, in the report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dealing with illegal influx, is that wherein 876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to have been found without permits or with stolen permits.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the accuracy of the figures given by Mr. Chamney,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proved is that about fifty stragglers per month entered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false permits or without any. I will not trespass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by entering into further discussion beyond stating,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any disparagement to Mr. Chamney, that he, lacking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 spirit, has not been able to distinguish between suspicion and </w:t>
      </w:r>
      <w:r>
        <w:rPr>
          <w:rFonts w:ascii="Times" w:hAnsi="Times" w:eastAsia="Times"/>
          <w:b w:val="0"/>
          <w:i w:val="0"/>
          <w:color w:val="000000"/>
          <w:sz w:val="22"/>
        </w:rPr>
        <w:t>proof, and has made statements which do not bear a judicial scrutiny.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 more than assertions unsupported by facts, though,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stated, even the one assertion made in support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influx is capable of being very much boiled down.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nothing in that report to prove that there has been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on the part of the Indian community as a whole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entry nor of illegal influx on a wholesale basis. No one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the existence altogether of illegal entries, but it is the 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that has been challenged, and Mr. Chamney’s report, even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without considering the natural defects I have drawn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furnishes a complete vindication of the British Indian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Incidentally, I might mention that your Johannesburg contemporary, </w:t>
      </w: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had the opportunity of reading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has come to the conclusion opposite to yours, and it now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after all, the new Bill is any cure for the evil of illegal entries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they have been proved.</w:t>
      </w:r>
    </w:p>
    <w:p>
      <w:pPr>
        <w:autoSpaceDN w:val="0"/>
        <w:autoSpaceDE w:val="0"/>
        <w:widowControl/>
        <w:spacing w:line="220" w:lineRule="exact" w:before="8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>11-4-1907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331. CHAMNEY’S REPORT</w:t>
      </w:r>
    </w:p>
    <w:p>
      <w:pPr>
        <w:autoSpaceDN w:val="0"/>
        <w:tabs>
          <w:tab w:pos="550" w:val="left"/>
          <w:tab w:pos="1190" w:val="left"/>
          <w:tab w:pos="2750" w:val="left"/>
          <w:tab w:pos="4530" w:val="left"/>
          <w:tab w:pos="5670" w:val="left"/>
          <w:tab w:pos="6150" w:val="left"/>
        </w:tabs>
        <w:autoSpaceDE w:val="0"/>
        <w:widowControl/>
        <w:spacing w:line="260" w:lineRule="exact" w:before="2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Chamney’s Report is well worth the reading. It bears out three things: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Chamney’s hatred of the Indian community, his lack of a sense </w:t>
      </w:r>
      <w:r>
        <w:rPr>
          <w:rFonts w:ascii="Times" w:hAnsi="Times" w:eastAsia="Times"/>
          <w:b w:val="0"/>
          <w:i w:val="0"/>
          <w:color w:val="000000"/>
          <w:sz w:val="22"/>
        </w:rPr>
        <w:t>of justice and the validity of the facts stated by the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Chamney’s hatred is in evidence in every line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written. He has made mountains out of molehills, and has at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unfounded statements. He says that many people sell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 for large sums of money but has not been able to adduce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He has mentioned 876 persons as having entered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but does not indicate how they did it. He does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a magistrate and cannot therefore say of a particular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entered unlawfully. He can only express his suspicion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having entered without permits. However, when he asserts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have come in without permits, it only shows his animus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lack of a sense of justice. Again, he says that the many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sent back from Durban and others who entered </w:t>
      </w:r>
      <w:r>
        <w:rPr>
          <w:rFonts w:ascii="Times" w:hAnsi="Times" w:eastAsia="Times"/>
          <w:b w:val="0"/>
          <w:i w:val="0"/>
          <w:color w:val="000000"/>
          <w:sz w:val="22"/>
        </w:rPr>
        <w:t>surreptitiously and were arrested are not included in the 876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earlier. Not one of these facts has any relevance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the number of people who have entered unlawfully. He </w:t>
      </w:r>
      <w:r>
        <w:rPr>
          <w:rFonts w:ascii="Times" w:hAnsi="Times" w:eastAsia="Times"/>
          <w:b w:val="0"/>
          <w:i w:val="0"/>
          <w:color w:val="000000"/>
          <w:sz w:val="22"/>
        </w:rPr>
        <w:t>has brought in these facts only to magnify the issue.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 exaggerated statement of facts, it is not proved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gets many persons to enter without permits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persons do in fact enter without them. Even if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Chamney’s figure is correct, it will only mean that 50 percent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entered the Transvaal each month; it will be quite improper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this an invasion. Again, Mr. Chamney’s Report bears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community’s statement that the new Bill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He points out that there is nothing in the existing law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a person to give his thumb-impression. This is not true,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has never been unwilling to give thumb-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impressions. Besides, if anyone refuses, he can be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on [in the Colony] without a permit and brought before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court, where he will have to give his thumb-impression. The new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is superfluous if it is only for taking a thumb-impression.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 also says that the law as it stands is inadequate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children from entering the Colony. If that were really so,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[how is it that] we do not find any restrictions in the new Bill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of children accompanying their parents[?] This means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 does not provide that remedy and that the new Bill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altogether useless. Even </w:t>
      </w: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admits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Taking all this into consideration, we see that Mr. Chamney’s </w:t>
      </w:r>
      <w:r>
        <w:rPr>
          <w:rFonts w:ascii="Times" w:hAnsi="Times" w:eastAsia="Times"/>
          <w:b w:val="0"/>
          <w:i w:val="0"/>
          <w:color w:val="000000"/>
          <w:sz w:val="22"/>
        </w:rPr>
        <w:t>Report cannot at all be taken seriously.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13-4-1907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OMAR HAJI AMOD ZAVERI’S RESIGNATION</w:t>
      </w:r>
    </w:p>
    <w:p>
      <w:pPr>
        <w:autoSpaceDN w:val="0"/>
        <w:autoSpaceDE w:val="0"/>
        <w:widowControl/>
        <w:spacing w:line="260" w:lineRule="exact" w:before="2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Omar Haji Amod Zaveri has, owing to some other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work, resigned his office of Joint Secretary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Congress. Mr. Omar Zaveri is unique and unrivalled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>in Natal, but in the whole of South Africa. It is, in our view, no exag-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geration at all to say that there is no Indian who is his peer.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leaving [for India] very shortly. In honouring him we shall be hon-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ouring ourselves. The Congress will, of course, felicitate him. But we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other bodies also will honour him on their own to show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his equal regard for all. It is not necessary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functions. Other bodies besides the Congress can honour him </w:t>
      </w:r>
      <w:r>
        <w:rPr>
          <w:rFonts w:ascii="Times" w:hAnsi="Times" w:eastAsia="Times"/>
          <w:b w:val="0"/>
          <w:i w:val="0"/>
          <w:color w:val="000000"/>
          <w:sz w:val="22"/>
        </w:rPr>
        <w:t>[separately] at the same place and time; and that will only be proper.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13-4-1907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TALE OF WOE IN SOUTH AFRICA</w:t>
      </w:r>
    </w:p>
    <w:p>
      <w:pPr>
        <w:autoSpaceDN w:val="0"/>
        <w:autoSpaceDE w:val="0"/>
        <w:widowControl/>
        <w:spacing w:line="26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have suggested to us that we should publish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hardships we suffer in South Africa. The book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a translation of petitions, etc., up to date.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book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published, would be useful and give much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thought. It may perhaps run to a thousand pages andcannot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at a low price; A copy will cost five shillings.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on such a publication unless a sale of 500 copies is assured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We shall be in a position to consider the matter further,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who wish to see the book in print write to us further about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13-4-1907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334. EX-SUPERINTENDENT ALEXANDER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 now, the discussion has gone 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an address, on behalf of the Indian community,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Alexander, the retired Police Superintendent. Much time has elapsed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since. The longer we take over it the more it reveals our fickleness.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 to the leaders of the community that they fulfil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further delay the task undertaken by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13-4-1907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PROFESSOR GOKHALE’S GREAT ENDEAVOUR</w:t>
      </w:r>
    </w:p>
    <w:p>
      <w:pPr>
        <w:autoSpaceDN w:val="0"/>
        <w:autoSpaceDE w:val="0"/>
        <w:widowControl/>
        <w:spacing w:line="26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Gokhale is at present on a tour of India; [he is visiting]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making speeches at a number of places on the [political]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in the country. The principal aim of this tour is to bring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was not, however, published.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together. Wherever he goes,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heartily welcome him. They entertain him at dinner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parties—a thing which did not happen before. In the course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he visited the Aligarh College, where the students welcomed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respect. In a speech on the occasion, he pointed out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self-help, we would not be rid of our miseries. He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 of Nawab Mohsin-ul-Mulk of the College. A magnificent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banquet was given there in his honour. He also visited Allahabad,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Lucknow, Lahore, Amritsar and other places, and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he has contributed towards awakening and unifying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13-4-1907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336. EDUCATION IN AFGHANISTAN</w:t>
      </w:r>
    </w:p>
    <w:p>
      <w:pPr>
        <w:autoSpaceDN w:val="0"/>
        <w:autoSpaceDE w:val="0"/>
        <w:widowControl/>
        <w:spacing w:line="260" w:lineRule="exact" w:before="2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Abdul Gani, the Head of [the] Education [Department]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Afghanistan, is setting up schools in Kabul. He has divided Kabul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wards for that purpose. Besides, the work of translating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for Habibia University is also going on. So is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imparting medical education. A programme of industrial education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start this month. They are also thinking of sending out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for education in Europe and Japan at state expense.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13-4-1907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INDIAN LANDOWNERS IN DURBAN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10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schedule gives the value of land [in pounds] in </w:t>
      </w:r>
      <w:r>
        <w:rPr>
          <w:rFonts w:ascii="Times" w:hAnsi="Times" w:eastAsia="Times"/>
          <w:b w:val="0"/>
          <w:i w:val="0"/>
          <w:color w:val="000000"/>
          <w:sz w:val="22"/>
        </w:rPr>
        <w:t>the possession of Indians during 1906-7.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310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376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WARD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INDIAN LAND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TOTAL</w:t>
            </w:r>
          </w:p>
        </w:tc>
      </w:tr>
      <w:tr>
        <w:trPr>
          <w:trHeight w:hRule="exact" w:val="260"/>
        </w:trPr>
        <w:tc>
          <w:tcPr>
            <w:tcW w:type="dxa" w:w="1303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1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14,480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1140,570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1155.050</w:t>
            </w:r>
          </w:p>
        </w:tc>
      </w:tr>
      <w:tr>
        <w:trPr>
          <w:trHeight w:hRule="exact" w:val="260"/>
        </w:trPr>
        <w:tc>
          <w:tcPr>
            <w:tcW w:type="dxa" w:w="1303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26,600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1149,150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1475,750</w:t>
            </w:r>
          </w:p>
        </w:tc>
      </w:tr>
      <w:tr>
        <w:trPr>
          <w:trHeight w:hRule="exact" w:val="260"/>
        </w:trPr>
        <w:tc>
          <w:tcPr>
            <w:tcW w:type="dxa" w:w="1303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19,690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1938,340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1958,030</w:t>
            </w:r>
          </w:p>
        </w:tc>
      </w:tr>
      <w:tr>
        <w:trPr>
          <w:trHeight w:hRule="exact" w:val="260"/>
        </w:trPr>
        <w:tc>
          <w:tcPr>
            <w:tcW w:type="dxa" w:w="1303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340,790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1857,770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2198,560</w:t>
            </w:r>
          </w:p>
        </w:tc>
      </w:tr>
      <w:tr>
        <w:trPr>
          <w:trHeight w:hRule="exact" w:val="520"/>
        </w:trPr>
        <w:tc>
          <w:tcPr>
            <w:tcW w:type="dxa" w:w="1303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45,920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1316,910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1362,830</w:t>
            </w:r>
          </w:p>
        </w:tc>
      </w:tr>
      <w:tr>
        <w:trPr>
          <w:trHeight w:hRule="exact" w:val="482"/>
        </w:trPr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  <w:tc>
          <w:tcPr>
            <w:tcW w:type="dxa" w:w="4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630"/>
        <w:gridCol w:w="1630"/>
        <w:gridCol w:w="1630"/>
        <w:gridCol w:w="1630"/>
      </w:tblGrid>
      <w:tr>
        <w:trPr>
          <w:trHeight w:hRule="exact" w:val="25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105,680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907,530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1014,210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</w:tr>
      <w:tr>
        <w:trPr>
          <w:trHeight w:hRule="exact" w:val="290"/>
        </w:trPr>
        <w:tc>
          <w:tcPr>
            <w:tcW w:type="dxa" w:w="18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9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28,380</w:t>
            </w:r>
          </w:p>
        </w:tc>
        <w:tc>
          <w:tcPr>
            <w:tcW w:type="dxa" w:w="17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932,620</w:t>
            </w:r>
          </w:p>
        </w:tc>
        <w:tc>
          <w:tcPr>
            <w:tcW w:type="dxa" w:w="15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951,000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</w:p>
        </w:tc>
      </w:tr>
      <w:tr>
        <w:trPr>
          <w:trHeight w:hRule="exact" w:val="260"/>
        </w:trPr>
        <w:tc>
          <w:tcPr>
            <w:tcW w:type="dxa" w:w="186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532,540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17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9542,890</w:t>
            </w:r>
          </w:p>
        </w:tc>
        <w:tc>
          <w:tcPr>
            <w:tcW w:type="dxa" w:w="156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10125,430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4</w:t>
            </w:r>
          </w:p>
        </w:tc>
      </w:tr>
      <w:tr>
        <w:trPr>
          <w:trHeight w:hRule="exact" w:val="46"/>
        </w:trPr>
        <w:tc>
          <w:tcPr>
            <w:tcW w:type="dxa" w:w="18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0" w:lineRule="exact" w:before="18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sees from the table that the value of land held by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5 per cent. of the total value of the land in the country. In fact,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that some of this land is mortgaged. The whites’ fears are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unwarranted.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13-4-1907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338. JOHANNESBURG LETTER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autoSpaceDE w:val="0"/>
        <w:widowControl/>
        <w:spacing w:line="26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last week that a deputation would wait upon Mr.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place before him the resolution passed at the mass meeting.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had fixed Thursday the 4th for the interview. Under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with the General Manager of the Railways, Messrs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Gani, Coovadia, Essop Mian, Haji Ojer Ally, Moonlight and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from Johannesburg to Pretoria by the 8.35 express train.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they were joined by Messrs Mahomed Haji Joosab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Gaurishankar Vyas. They reached the Colonial Office exactly at 12, </w:t>
      </w:r>
      <w:r>
        <w:rPr>
          <w:rFonts w:ascii="Times" w:hAnsi="Times" w:eastAsia="Times"/>
          <w:b w:val="0"/>
          <w:i w:val="0"/>
          <w:color w:val="000000"/>
          <w:sz w:val="22"/>
        </w:rPr>
        <w:t>where Mr. Chamney was also present.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narrated all the facts to Mr. Smuts. He reminded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 that the Indian community had itself registered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He said that Mr. Chamney’s Report supported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and showed in other ways also that the Indians were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worthy. It was with the help of the Indian community that officials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Office who took bribes had been arrested. Taking al]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consideration, Mr. Gandhi said, the Government should,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agree to the proposal of voluntary registration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Resolution passed by the mass meeting.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Mr. Haji Ojer Ally advanced further arguments to bear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Mr. Gandhi had said and drew Mr. Smuts’s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loyalty of the Indian community. Messrs Abdul Gani and Essop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Clealy, these figures contain printing errors.</w:t>
      </w:r>
    </w:p>
    <w:p>
      <w:pPr>
        <w:autoSpaceDN w:val="0"/>
        <w:autoSpaceDE w:val="0"/>
        <w:widowControl/>
        <w:spacing w:line="220" w:lineRule="exact" w:before="14" w:after="0"/>
        <w:ind w:left="550" w:right="23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before 4-4-1907.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44" w:right="140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Mian also used other arguments and pointed out the difficulties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in bringing servants, etc. [from India].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 listened to this carefully for more than three 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hour. At the end he said that he had heard several things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time, and these he said he would inquire into and send a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but the deputation should not interpret this to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would agree to the Second Resolution.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 means that a situation has now arisen which is similar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existed when the Deputation waited upon Lord Elgin,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Second Resolution might have some effect if a third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explain the matter to Mr. Smuts. Accordingly, Mr. Polak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Gregorowski on Friday, and the latter expressed sympathy.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depend on Mr. Chamney. If he says that he can,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proposal, register people without legislation, Mr.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very probably accept it. Mr. Polak appears to have done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 at Pretoria. He spent the whole of Friday meeting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saw the editors of the </w:t>
      </w:r>
      <w:r>
        <w:rPr>
          <w:rFonts w:ascii="Times" w:hAnsi="Times" w:eastAsia="Times"/>
          <w:b w:val="0"/>
          <w:i/>
          <w:color w:val="000000"/>
          <w:sz w:val="22"/>
        </w:rPr>
        <w:t>Pretoria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Transvaal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Mr. De Vet. None of them had really understood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but they have now begun to do so and have moreover </w:t>
      </w:r>
      <w:r>
        <w:rPr>
          <w:rFonts w:ascii="Times" w:hAnsi="Times" w:eastAsia="Times"/>
          <w:b w:val="0"/>
          <w:i w:val="0"/>
          <w:color w:val="000000"/>
          <w:sz w:val="22"/>
        </w:rPr>
        <w:t>promised to give all possible help.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EPORT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Chamney’s Report for the year 1906 has been published.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12,899 permits had been issued to Asiatics till December 31,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1905. The Government’s decision was to issue permits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who had been resident in the Transvaal before the war.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ascertain who the old residents of the Transvaal were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 maintained before 1899 had been lost. Moreover, as receipts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issued [without names?] to those who paid the £3 tax, it was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determine who had paid the amount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Many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sell these certificates at high prices. Of the 12,543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holders, 4,144 had earlier paid £3 each. On some registers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something had been over-written in Hindustani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that the registers must have originally belonged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persons. In the issue of permits the concurrence of two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is at present necessary. The first is that of the Coast Agent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20-4-1907.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“Chamney’s Report”, 13-4-1907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68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at Durban who investigates and the other of the Advisory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which have been set up at various places and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At Johannesburg the investigation is made by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Commissioner, and no permit is issued to anyone who fails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evidence. In all, 598 permits were issued from 1905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1906; 3,286 applications for permits were rejected.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1,240 were Indian and 1,238 Chinese. In addition to these,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Asiatics in the Transvaal who have entered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permit or with permits belonging to others. All these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apprehended as they cannot all be forced to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thumb-impressions. Such persons number 876. Of these, 215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prosecuted and sentenced. This figure does not include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infiltrated into the territory undetected. Nothing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against them. Nor does this number include the l41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back from Durban. The greatest difficulty is met with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Asiatic boys. It is not clear from the Supreme Court’s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[categories of] boys a permit is obligatory. Because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 boys have come in. It was for this reason that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Amendment Ordinance was introduced. According to the 1904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census, there were 1,774 Asiatic boys below the age of 15.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417 permits had been lost. The following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>classification of Asiatics according to occupations: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672"/>
        <w:gridCol w:w="1672"/>
        <w:gridCol w:w="1672"/>
        <w:gridCol w:w="1672"/>
      </w:tblGrid>
      <w:tr>
        <w:trPr>
          <w:trHeight w:hRule="exact" w:val="310"/>
        </w:trPr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General Dealers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JUNE 1905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JUNE 1906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INCREASE</w:t>
            </w:r>
          </w:p>
        </w:tc>
      </w:tr>
      <w:tr>
        <w:trPr>
          <w:trHeight w:hRule="exact" w:val="300"/>
        </w:trPr>
        <w:tc>
          <w:tcPr>
            <w:tcW w:type="dxa" w:w="167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1,054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1,105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51</w:t>
            </w:r>
          </w:p>
        </w:tc>
      </w:tr>
      <w:tr>
        <w:trPr>
          <w:trHeight w:hRule="exact" w:val="30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Hawkers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3,086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3,587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501</w:t>
            </w:r>
          </w:p>
        </w:tc>
      </w:tr>
      <w:tr>
        <w:trPr>
          <w:trHeight w:hRule="exact" w:val="30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Itinerant Traders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229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183</w:t>
            </w:r>
          </w:p>
        </w:tc>
      </w:tr>
      <w:tr>
        <w:trPr>
          <w:trHeight w:hRule="exact" w:val="30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Agents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Bakers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Butchers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43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[Keepers of] Eating - houses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63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Washermen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</w:t>
            </w:r>
          </w:p>
        </w:tc>
      </w:tr>
      <w:tr>
        <w:trPr>
          <w:trHeight w:hRule="exact" w:val="30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Grocers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135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131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Milkmen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—</w:t>
            </w:r>
          </w:p>
        </w:tc>
      </w:tr>
      <w:tr>
        <w:trPr>
          <w:trHeight w:hRule="exact" w:val="362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Fruiterers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—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all this [information] a list of the places where </w:t>
      </w:r>
      <w:r>
        <w:rPr>
          <w:rFonts w:ascii="Times" w:hAnsi="Times" w:eastAsia="Times"/>
          <w:b w:val="0"/>
          <w:i w:val="0"/>
          <w:color w:val="000000"/>
          <w:sz w:val="22"/>
        </w:rPr>
        <w:t>Indian Locations have been established is also given in the Report.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2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OMMENTS BY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Johannesburg has strongly criticized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Report. It says that Mr. Chamney has given the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restricting Asiatic immigration; but he has not been able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than the existing Act is necessary. Mr. Chamney’s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conclusively shows that the present procedure has failed.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so, that procedure is not likely to change under the new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believe that any great change will be effected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taking ten finger-prints instead of the thumb-impression.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now needed is therefore not a new law but a new procedure.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procedure is evolved in consultation with the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community, it will be very convenient and avoid friction—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at present appears probable—with the Imperial Government.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better if Mr. Chamney had, instead of merely </w:t>
      </w:r>
      <w:r>
        <w:rPr>
          <w:rFonts w:ascii="Times" w:hAnsi="Times" w:eastAsia="Times"/>
          <w:b w:val="0"/>
          <w:i w:val="0"/>
          <w:color w:val="000000"/>
          <w:sz w:val="22"/>
        </w:rPr>
        <w:t>pointing out the existing defects, shown the way for the future.</w:t>
      </w:r>
    </w:p>
    <w:p>
      <w:pPr>
        <w:autoSpaceDN w:val="0"/>
        <w:autoSpaceDE w:val="0"/>
        <w:widowControl/>
        <w:spacing w:line="266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ABLES TO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tabs>
          <w:tab w:pos="550" w:val="left"/>
          <w:tab w:pos="970" w:val="left"/>
          <w:tab w:pos="5050" w:val="left"/>
          <w:tab w:pos="59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Colonial Secretary had refused to forward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about the Asiatic Bill, the President of the [British Indian]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inquired of Lord Selborne what was to be done.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replied that he could not interfere with what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done. So last Saturday, the Association sent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directly to Lord Elgin. A brief cablegram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was also sent to the South Africa British Indian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cablegrams cost £28. 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AWKERS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Chamber of Commerce has suggested the enactment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law for hawkers. One of the suggestions is that no hawker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permitted to stop for business at the same spot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20 minutes, that no hawker should visit a place twice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that hawkers should be allowed to sell their wares on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thoroughfares only. These suggestions have not yet been accepted.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are, the plight of the hawkers will become very sad indeed.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before 4-4-1907.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Secretary of State  for the Colonies”, 6-4-1907.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S. A. B. I. Committee”, 6-4-2907.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ARNING ABOUT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came to my knowledge from several sources that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persons, especially a white among them, have been selling permits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Indians. This is very likely true. Heavy sums are being paid for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permits by some Indians. I must tell them that such permits are of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 whatever. Those buying them would be committing an offence,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would be like paying for bringing trouble upon oneself.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easy to see that there will be no duplicates of false permits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Permit Office and that permits of which no duplicates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available in the Permit Office will be considered faked.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LARIFICATION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ARCH </w:t>
      </w:r>
      <w:r>
        <w:rPr>
          <w:rFonts w:ascii="Times" w:hAnsi="Times" w:eastAsia="Times"/>
          <w:b w:val="0"/>
          <w:i w:val="0"/>
          <w:color w:val="000000"/>
          <w:sz w:val="20"/>
        </w:rPr>
        <w:t>31 N</w:t>
      </w:r>
      <w:r>
        <w:rPr>
          <w:rFonts w:ascii="Times" w:hAnsi="Times" w:eastAsia="Times"/>
          <w:b w:val="0"/>
          <w:i w:val="0"/>
          <w:color w:val="000000"/>
          <w:sz w:val="16"/>
        </w:rPr>
        <w:t>OTICE</w:t>
      </w:r>
    </w:p>
    <w:p>
      <w:pPr>
        <w:autoSpaceDN w:val="0"/>
        <w:autoSpaceDE w:val="0"/>
        <w:widowControl/>
        <w:spacing w:line="240" w:lineRule="exact" w:before="6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has forwarded to me a question raised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from Johannesburg. The correspondent inquires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holder of a register who fails to get a permit before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 will be liable only to being served with a notice asking him to quit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or if he will also be punished in some other way.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that a person charged with staying in the Transvaal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permit, will only get a notice.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UGGESTION TO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ORRESPONDENTS</w:t>
      </w:r>
    </w:p>
    <w:p>
      <w:pPr>
        <w:autoSpaceDN w:val="0"/>
        <w:autoSpaceDE w:val="0"/>
        <w:widowControl/>
        <w:spacing w:line="240" w:lineRule="exact" w:before="10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disposal of letters and other communications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if correspondents in Johannesburg send them to the Johannes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 Office of the </w:t>
      </w:r>
      <w:r>
        <w:rPr>
          <w:rFonts w:ascii="Times" w:hAnsi="Times" w:eastAsia="Times"/>
          <w:b w:val="0"/>
          <w:i/>
          <w:color w:val="000000"/>
          <w:sz w:val="22"/>
        </w:rPr>
        <w:t>Opinion.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some time is wasted in having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redirected from Phoenix to Johannesburg. Communications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addressed to P. O. Box 6522.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13-4-1907</w:t>
      </w:r>
    </w:p>
    <w:p>
      <w:pPr>
        <w:autoSpaceDN w:val="0"/>
        <w:autoSpaceDE w:val="0"/>
        <w:widowControl/>
        <w:spacing w:line="31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CABLE TO S. A. B. I. COMMITTEE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19,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3"/>
        <w:gridCol w:w="933"/>
        <w:gridCol w:w="933"/>
        <w:gridCol w:w="933"/>
        <w:gridCol w:w="933"/>
        <w:gridCol w:w="933"/>
        <w:gridCol w:w="933"/>
      </w:tblGrid>
      <w:tr>
        <w:trPr>
          <w:trHeight w:hRule="exact" w:val="31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CHINESE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WRITTEN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ACCEPTING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PROPOSAL</w:t>
            </w:r>
          </w:p>
        </w:tc>
      </w:tr>
    </w:tbl>
    <w:p>
      <w:pPr>
        <w:autoSpaceDN w:val="0"/>
        <w:autoSpaceDE w:val="0"/>
        <w:widowControl/>
        <w:spacing w:line="240" w:lineRule="exact" w:before="4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by L. W. Ritch to the Under-Secretary of State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Colonies on  April 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6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RAND DAILY MAIL ADVISES GOVERNMENT ACCEPT.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291/122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340.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19, 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asked you a question about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>I still await your answer. I am glad that you are better now.</w:t>
      </w:r>
    </w:p>
    <w:p>
      <w:pPr>
        <w:autoSpaceDN w:val="0"/>
        <w:autoSpaceDE w:val="0"/>
        <w:widowControl/>
        <w:spacing w:line="260" w:lineRule="exact" w:before="80" w:after="2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the money from Gaurishankar will be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As soon as it comes I shall send it on to you. If there are any </w:t>
      </w:r>
      <w:r>
        <w:rPr>
          <w:rFonts w:ascii="Times" w:hAnsi="Times" w:eastAsia="Times"/>
          <w:b w:val="0"/>
          <w:i w:val="0"/>
          <w:color w:val="000000"/>
          <w:sz w:val="22"/>
        </w:rPr>
        <w:t>dues outstanding from him please let me know.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you have come across any reactions to the article about Hejaz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let me know what the reactions were like and from whom.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received. About Thakkar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as you think best. If you do as I suggested,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to bring him round. Keep me informed regularly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does not slip from my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MacIntyre has left. But we can carry on without him. He is </w:t>
      </w:r>
      <w:r>
        <w:rPr>
          <w:rFonts w:ascii="Times" w:hAnsi="Times" w:eastAsia="Times"/>
          <w:b w:val="0"/>
          <w:i w:val="0"/>
          <w:color w:val="000000"/>
          <w:sz w:val="22"/>
        </w:rPr>
        <w:t>on the look-out for a job.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had some talk about Kalyandas. Please send him a reply.</w:t>
      </w:r>
    </w:p>
    <w:p>
      <w:pPr>
        <w:autoSpaceDN w:val="0"/>
        <w:autoSpaceDE w:val="0"/>
        <w:widowControl/>
        <w:spacing w:line="260" w:lineRule="exact" w:before="80" w:after="2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last month’s account of the household expenses.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it and the expenses of the current month I am afraid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we will, we shall not be able to meet all the expenses.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me details as to how all this expenditure was incurred so </w:t>
      </w:r>
      <w:r>
        <w:rPr>
          <w:rFonts w:ascii="Times" w:hAnsi="Times" w:eastAsia="Times"/>
          <w:b w:val="0"/>
          <w:i w:val="0"/>
          <w:color w:val="000000"/>
          <w:sz w:val="22"/>
        </w:rPr>
        <w:t>that I can understand.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Chhabildas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told me as much about Chanchal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as he knew. I am</w:t>
            </w:r>
          </w:p>
        </w:tc>
      </w:tr>
    </w:tbl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20-4-1907.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 Islam,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issue of which appeared on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19, 1907;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Hejaz Railway;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11-5-1907.</w:t>
      </w:r>
    </w:p>
    <w:p>
      <w:pPr>
        <w:autoSpaceDN w:val="0"/>
        <w:autoSpaceDE w:val="0"/>
        <w:widowControl/>
        <w:spacing w:line="220" w:lineRule="exact" w:before="100" w:after="0"/>
        <w:ind w:left="432" w:right="40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Chhabiladas B.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Harilal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8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a wire from Bombay. She seems to be a little restless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have sent a telegram that Chanchi should be sent here at </w:t>
      </w:r>
      <w:r>
        <w:rPr>
          <w:rFonts w:ascii="Times" w:hAnsi="Times" w:eastAsia="Times"/>
          <w:b w:val="0"/>
          <w:i w:val="0"/>
          <w:color w:val="000000"/>
          <w:sz w:val="22"/>
        </w:rPr>
        <w:t>once.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was it that Lachchiram’s name was omitted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page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His name used to be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him from there. I am also writing. Have you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payment in cash from Anglia or is the work being done on credit?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received the balance due from Ismail Gora? It will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taken up.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see Anandlal </w:t>
      </w:r>
      <w:r>
        <w:rPr>
          <w:rFonts w:ascii="Times" w:hAnsi="Times" w:eastAsia="Times"/>
          <w:b w:val="0"/>
          <w:i w:val="0"/>
          <w:color w:val="000000"/>
          <w:sz w:val="22"/>
        </w:rPr>
        <w:t>and find a way of doing 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Omar Sheth should have been sent five copies of the document.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you may send him four. I have received the article about </w:t>
      </w:r>
      <w:r>
        <w:rPr>
          <w:rFonts w:ascii="Times" w:hAnsi="Times" w:eastAsia="Times"/>
          <w:b w:val="0"/>
          <w:i w:val="0"/>
          <w:color w:val="000000"/>
          <w:sz w:val="22"/>
        </w:rPr>
        <w:t>Madanjit. I have read the portion marked.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think I have covered all the points in your letter.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copy of the Gujarati: C.W. 11160.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DUTY OF TRANSVAAL INDIANS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invite the attention of the Transvaal Indians to a summary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Tilak’s speech printed elsewhere. On them rests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responsibility; they have passed a resolution about going to gaol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 new Bill becomes law. Whether or not we should take an oath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whether or not the September oath still binds us is no longer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to be decided. The important thing is that we have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 our determination not to submit to the law. It is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that Mr. Ritch is carrying on the struggle. On that basis too,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went to England, and on that basis several whites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helping us. The matter is so serious that it has set even Mr.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It was because the resolution about gaol-going was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Kimberley people as also the Natal Congress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telegrams. This is no time for fear. The Transvaal Indians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steadfastly to the gaol-going Resolution for the sake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honour and that of the entire Indian community.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selection from Tulsidas’s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Ramacharitamanas;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Chhaganlal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before 18-3-1907.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Tilak’s speech applies to us also. Our demand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until we force them to do so. The unfailing remedy of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is our [method of] boycott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our weapon.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its failing. For how can there be defeat for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>gone to gaol?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more we remind the Transvaal Indian community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Cape Coloureds opposed the Pass Act, refused to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and went to gaol that the Cape Government does not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compel them to take out passes. Though the Pass Act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 Government is unable to enforce it. We should under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prove ourselves more timid than the Coloured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efforts will be in vain if we do not act up to the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Mr. Ritch has given to Lord Ampthill. If the Indiancommunity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firm in its resolution about gaol-going, we may as well take it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new law has not been passed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20-4-1907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ENGLAND AND HER COLONIES</w:t>
      </w:r>
    </w:p>
    <w:p>
      <w:pPr>
        <w:autoSpaceDN w:val="0"/>
        <w:autoSpaceDE w:val="0"/>
        <w:widowControl/>
        <w:spacing w:line="26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the British welcome ministers from the Colonies.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Jameson who once thought of capturing the land of the Boers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greeted with loud acclamation. Wherever he and other ministers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Colonies go, they are profusely honoured. Nobody thinks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faults; their virtues alone are taken into account.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as it should be. Only under such conditions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rise. The Colonies are like the children of the British.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surprising if a father meets his children with warmth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enthusiasm, unmindful of their faults and perceptive only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virtues. Where such a relationship obtains, the family prospers;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similarly, thrives on such relationships. This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causes of the prosperity of the British. They do not envy the </w:t>
      </w:r>
      <w:r>
        <w:rPr>
          <w:rFonts w:ascii="Times" w:hAnsi="Times" w:eastAsia="Times"/>
          <w:b w:val="0"/>
          <w:i w:val="0"/>
          <w:color w:val="000000"/>
          <w:sz w:val="22"/>
        </w:rPr>
        <w:t>rise of their kith and kin.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ministers who receive so much honour are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They are not the sort of persons to be overawed by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will take any risks for their country. That is why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welcome them with acclamation. The Southampton Municipality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Boycott had become an important feature of politics in India at this time.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an address to General Botha soon after he landed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not an Englishman, he possesses the virtues of one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a brave fighter. He said, “There was a time when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I was beleaguered by the British. Today I feel happy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them, yet have no misgivings. Rather, It shall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happier if more of you gather round me.” He made this speech in </w:t>
      </w:r>
      <w:r>
        <w:rPr>
          <w:rFonts w:ascii="Times" w:hAnsi="Times" w:eastAsia="Times"/>
          <w:b w:val="0"/>
          <w:i w:val="0"/>
          <w:color w:val="000000"/>
          <w:sz w:val="22"/>
        </w:rPr>
        <w:t>Dutch to show his patriotism.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all this as we do, we must not envy them;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we should congratulate them. And, if we have any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we should, like them, engage in the work of public welfare and </w:t>
      </w:r>
      <w:r>
        <w:rPr>
          <w:rFonts w:ascii="Times" w:hAnsi="Times" w:eastAsia="Times"/>
          <w:b w:val="0"/>
          <w:i w:val="0"/>
          <w:color w:val="000000"/>
          <w:sz w:val="22"/>
        </w:rPr>
        <w:t>be prepared, like them, even to die 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20-4-1907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343. LADYSMITH APPEALS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outcome of the eleven Ladysmith appeals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to the Supreme Court has confirmed our expectations.Since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licensing court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judgement without taking any evidence,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cannot really be called appeals. The Supreme Court has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set aside the judgement of the appellate court and ordered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re-hearing of these cases. The eleven applicants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licences can appeal again. And if, after taking evidence,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appellate court still refuses obstinately to issue a licence,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the applicants can do.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bad thing that in this case the court has not allowed costs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appellants, as it did in the Somnath Maharaj case. If costs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allowed, the appellate court would have been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careful. We cannot regard the [result of the] appeals as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victory. The Licensing Act remains what it has always been. But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not expect any sensational result, there is no cause for despair.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 must persevere with the struggle. If </w:t>
      </w:r>
      <w:r>
        <w:rPr>
          <w:rFonts w:ascii="Times" w:hAnsi="Times" w:eastAsia="Times"/>
          <w:b w:val="0"/>
          <w:i w:val="0"/>
          <w:color w:val="000000"/>
          <w:sz w:val="22"/>
        </w:rPr>
        <w:t>adequate efforts are made, the licensing act will be repealed.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20-4-1907</w:t>
      </w:r>
    </w:p>
    <w:p>
      <w:pPr>
        <w:autoSpaceDN w:val="0"/>
        <w:autoSpaceDE w:val="0"/>
        <w:widowControl/>
        <w:spacing w:line="240" w:lineRule="exact" w:before="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Tribunal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CHANGES IN EGYPT</w:t>
      </w:r>
    </w:p>
    <w:p>
      <w:pPr>
        <w:autoSpaceDN w:val="0"/>
        <w:autoSpaceDE w:val="0"/>
        <w:widowControl/>
        <w:spacing w:line="260" w:lineRule="exact" w:before="2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Cromer has relinquished the post of British Comptroller </w:t>
      </w:r>
      <w:r>
        <w:rPr>
          <w:rFonts w:ascii="Times" w:hAnsi="Times" w:eastAsia="Times"/>
          <w:b w:val="0"/>
          <w:i w:val="0"/>
          <w:color w:val="000000"/>
          <w:sz w:val="22"/>
        </w:rPr>
        <w:t>General in Egypt, mentioning his ill-health as the reason. He introdu-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ced many reforms in Egypt. He gave the Egyptian people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awakening in them a national consciousness. Now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Egyptians have risen against Lord Cromer, because he wants to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 of unlimited powers. Sir Eldon Gorst has been appointed in his </w:t>
      </w:r>
      <w:r>
        <w:rPr>
          <w:rFonts w:ascii="Times" w:hAnsi="Times" w:eastAsia="Times"/>
          <w:b w:val="0"/>
          <w:i w:val="0"/>
          <w:color w:val="000000"/>
          <w:sz w:val="22"/>
        </w:rPr>
        <w:t>place. It is said that Sir Eldon will adhere to the policy of Lord Cro-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mer. However, the Liberal Press in England recognizes and desiresthat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power should be granted to the Egyptian people. The Egyptian </w:t>
      </w:r>
      <w:r>
        <w:rPr>
          <w:rFonts w:ascii="Times" w:hAnsi="Times" w:eastAsia="Times"/>
          <w:b w:val="0"/>
          <w:i w:val="0"/>
          <w:color w:val="000000"/>
          <w:sz w:val="22"/>
        </w:rPr>
        <w:t>Press also hopes that the change in the office will result in the devol-</w:t>
      </w:r>
      <w:r>
        <w:rPr>
          <w:rFonts w:ascii="Times" w:hAnsi="Times" w:eastAsia="Times"/>
          <w:b w:val="0"/>
          <w:i w:val="0"/>
          <w:color w:val="000000"/>
          <w:sz w:val="22"/>
        </w:rPr>
        <w:t>ution of more power to the people. In any case, it is clear that the 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mbers of the Liberal Party today desire that people all over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Empire should enjoy a greater share of power [in government].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20-4-1907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345. JOHANNESBURG LETTER</w:t>
      </w:r>
    </w:p>
    <w:p>
      <w:pPr>
        <w:autoSpaceDN w:val="0"/>
        <w:autoSpaceDE w:val="0"/>
        <w:widowControl/>
        <w:spacing w:line="266" w:lineRule="exact" w:before="146" w:after="4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" w:val="left"/>
              </w:tabs>
              <w:autoSpaceDE w:val="0"/>
              <w:widowControl/>
              <w:spacing w:line="260" w:lineRule="exact" w:before="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already reported on the deputation.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received from Mr. Smuts.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The following is the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 am obliged to the Indian community for your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 and for the representation made to me during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deputation’s interview with me on the Asiatic Registration 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subjects. Objecting to the new Act the deputation said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only serve to harass the Indian community, that it was unneces-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 in view of the community’s willingness to take out new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voluntarily, and that it was humiliating because it made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compulsory. The deputation also pointed out that the [Indian]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regarding land rights under Law[3] of 1885was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>redressed, and that the difficulties experienced by those coming to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20-4-1907.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Smuts had promised a written reply to the Indian deputation which met him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new Transvaal Asiatic Registration Act.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Letter”, 13-4-1907.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Colony for a temporary stay should be remedied.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All this has been carefully considered and I have to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Section 17 of the new Act provides for the issue of a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>permit.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As for land rights, I regret to say that the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no more relief than the specific reference in Section 21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belonging to a particular person.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As for the other grounds on which objections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against the Act, I have to assure you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intends no insult to the Asiatic community. At the same time,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deniedthat the question of marks which will make the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Asiatic people possible is full of difficulties. The main aim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Act is to adopt such means as will make it easy to identify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community with a view to ascertaining who are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here. The new Act is necessary to achieve this object. I regret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that the suggestion made by the deputation about fresh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registrationcannot be accepted. For doing so a proviso for compul-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sory registration is necessary. Moreover, I cannot see how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with certainty that your word would be binding on other Asiatic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communities, and particularly on those residing without a permit.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There is no doubt that many whites hold that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is infiltrating into this territory without permits. And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people have been doing so because there is no adequate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force to identify the [lawfully resident] Asiatics. It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Government to ignore this feeling. Moreover,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strong evidence of such unlawful infiltration. Considering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 am sorry to find that, in your meeting and speeches,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advised to disobey the law by not registering themselves.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interests, I expect you will not advocate a course of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make it impossible for us to grant special concessions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 sincerely hope therefore that your community,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had the privilege of being considered law-abiding,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its reputation in the matter and that Indians will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 in every way by registering themselves lawfully, </w:t>
      </w:r>
      <w:r>
        <w:rPr>
          <w:rFonts w:ascii="Times" w:hAnsi="Times" w:eastAsia="Times"/>
          <w:b w:val="0"/>
          <w:i w:val="0"/>
          <w:color w:val="000000"/>
          <w:sz w:val="22"/>
        </w:rPr>
        <w:t>gracefully and expeditiously. The Act has been framed in the</w:t>
      </w:r>
    </w:p>
    <w:p>
      <w:pPr>
        <w:autoSpaceDN w:val="0"/>
        <w:autoSpaceDE w:val="0"/>
        <w:widowControl/>
        <w:spacing w:line="220" w:lineRule="exact" w:before="5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specific provision exempting the heirs of Abubaker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Amod   Zaveri from Law 3 of 1885 and other laws relating to ownership of land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Indians. Vide   enclosure to “Letter to J. D. Rees”, 6-11-1906, enclosure.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both the Asiatics and the whites. If the Act were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not binding, greater pressure would be brought on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parliament to take more stringent measures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>Asiatics from entering without a permit.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EFLECTIONS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is at once good and bad, timorous and threatening.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good because it is courteous. If the Government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 Indian community altogether, they could have disposed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matter with a two-line reply, without giving reasons.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call it bad is that Mr. Smuts hesitates to accept even our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demands. It is timorous, because of the ideas [of Indians],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[their] resolutions and speeches on the subject of gaol-going,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afraid that the Indian community may [actually]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 such strength, for then the Act may be proved ineffective.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threatening, because the Government, being frightened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above, hold out the threat that, if we do not accept the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stringent measures will follow; they hope that they can avoid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situation if, under the threat of severe consequences, we can </w:t>
      </w:r>
      <w:r>
        <w:rPr>
          <w:rFonts w:ascii="Times" w:hAnsi="Times" w:eastAsia="Times"/>
          <w:b w:val="0"/>
          <w:i w:val="0"/>
          <w:color w:val="000000"/>
          <w:sz w:val="22"/>
        </w:rPr>
        <w:t>be made to give up the idea of going to gaol.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what is to be done? The present is a crucial moment.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imbued with the right spirit and care for our honour, we shall win.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certainly not be cowed down by the Government’s threat,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greater pain can they inflict on us than the law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passed? What greater harm can be done to a man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divest him of his honour? On the one hand, we are being persuaded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enforcing the law and, on the other, they pass an act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proclaims that, in the whole Indian community, there is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trustworthy enough to be exempted from holding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certificate, that is, a “thief pass”. We are first made out to </w:t>
      </w:r>
      <w:r>
        <w:rPr>
          <w:rFonts w:ascii="Times" w:hAnsi="Times" w:eastAsia="Times"/>
          <w:b w:val="0"/>
          <w:i w:val="0"/>
          <w:color w:val="000000"/>
          <w:sz w:val="22"/>
        </w:rPr>
        <w:t>be thieves and our help is then sought in enforcing the law!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is it stated [in Mr. Smuts’s reply] that even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will be granted to us. The land right has been flatly denied.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still loom before our eyes. What further humiliation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on those who have been degraded to the lowest depths?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age and according to European standards,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without fear. We have the example of Mr. Smuts’s own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the British Government argued in a similar fashion. They </w:t>
      </w:r>
      <w:r>
        <w:rPr>
          <w:rFonts w:ascii="Times" w:hAnsi="Times" w:eastAsia="Times"/>
          <w:b w:val="0"/>
          <w:i w:val="0"/>
          <w:color w:val="000000"/>
          <w:sz w:val="22"/>
        </w:rPr>
        <w:t>told President Kruger that it would be better to concede certain rights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British, else the Dutch would have to suffer. President Kruger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no heed to such bland words. Nor was he afraid of the threat.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remained courageous and inspired bravery in his people,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immortalized them and himself. As a result,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regained what was once theirs. Many Dutchmen died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battle-field; their women and children were ruined. But the survivors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today. Thus those who lost their lives are not dead,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immortal. We shall win only if we do the same, but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differently. All the assurances that Mr. Smuts or others may offer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 shunned like sugar-coated pills of poison. If we turn back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be sure that we shall for ever remain entrapped.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such as these that impelled the meeting of the Association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the 11th to send Mr. Smuts a letter over the signature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Chairman, Mr. Essop Mian. It is politely worded, but upholds </w:t>
      </w:r>
      <w:r>
        <w:rPr>
          <w:rFonts w:ascii="Times" w:hAnsi="Times" w:eastAsia="Times"/>
          <w:b w:val="0"/>
          <w:i w:val="0"/>
          <w:color w:val="000000"/>
          <w:sz w:val="22"/>
        </w:rPr>
        <w:t>our honour. A translation of it is given below: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autoSpaceDE w:val="0"/>
        <w:widowControl/>
        <w:spacing w:line="280" w:lineRule="exact" w:before="106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of the 8th instant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of the Indian community regarding the Asiatic Bill. </w:t>
      </w:r>
      <w:r>
        <w:rPr>
          <w:rFonts w:ascii="Times" w:hAnsi="Times" w:eastAsia="Times"/>
          <w:b w:val="0"/>
          <w:i w:val="0"/>
          <w:color w:val="000000"/>
          <w:sz w:val="22"/>
        </w:rPr>
        <w:t>My Association is very grateful to the Government for its deta-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iled and sympathetic reply. However, I approach them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to reconsider the matter in the light of the following.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objections raised by the Indian community are so impor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tant, and the suggestion it has made so just and proper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finds it necessary to persuade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 it.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take the liberty of reminding you that, under Lord </w:t>
      </w:r>
      <w:r>
        <w:rPr>
          <w:rFonts w:ascii="Times" w:hAnsi="Times" w:eastAsia="Times"/>
          <w:b w:val="0"/>
          <w:i w:val="0"/>
          <w:color w:val="000000"/>
          <w:sz w:val="22"/>
        </w:rPr>
        <w:t>Milner’s advice, the Indian community had agreed to registra-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on the same lines as now proposed, and that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had also accepted it? My Association would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there is no need to make a promise, as the proposal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it could be immediately implemented. Moreover,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ascertained, without loss of time, how many Asiatics are </w:t>
      </w:r>
      <w:r>
        <w:rPr>
          <w:rFonts w:ascii="Times" w:hAnsi="Times" w:eastAsia="Times"/>
          <w:b w:val="0"/>
          <w:i w:val="0"/>
          <w:color w:val="000000"/>
          <w:sz w:val="22"/>
        </w:rPr>
        <w:t>agreeable to taking out the new registers in place of their pre-</w:t>
      </w:r>
      <w:r>
        <w:rPr>
          <w:rFonts w:ascii="Times" w:hAnsi="Times" w:eastAsia="Times"/>
          <w:b w:val="0"/>
          <w:i w:val="0"/>
          <w:color w:val="000000"/>
          <w:sz w:val="22"/>
        </w:rPr>
        <w:t>sent permits.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Honour’s letter raises the question of permitless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But that question does not arise from our suggestion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new Act. For in neither case will such men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obtain permits. When fresh registration is completed, it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only to detect those without permits, and to 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>with ‘quit’ notices for unlawful residence in the Colony.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admits that European residents are excited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many Indians entering the Colony without permits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that very reason that my community has made the forego </w:t>
      </w:r>
      <w:r>
        <w:rPr>
          <w:rFonts w:ascii="Times" w:hAnsi="Times" w:eastAsia="Times"/>
          <w:b w:val="0"/>
          <w:i w:val="0"/>
          <w:color w:val="000000"/>
          <w:sz w:val="22"/>
        </w:rPr>
        <w:t>ing suggestion which provides for adequate means of our identi-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fication. And when the existing documents are withdrawn [after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of new registers,] there will be no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identification. However, I must say that, whatever the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identity, those bent on entering surreptitiously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todo so anyhow. I must also add that not many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 this manner and that Mr. Chamney’s Report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>proof of it.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My Association therefore prays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the matter, and hopes that, after doing so,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entertain a better opinion of the Indian community’s </w:t>
      </w:r>
      <w:r>
        <w:rPr>
          <w:rFonts w:ascii="Times" w:hAnsi="Times" w:eastAsia="Times"/>
          <w:b w:val="0"/>
          <w:i w:val="0"/>
          <w:color w:val="000000"/>
          <w:sz w:val="22"/>
        </w:rPr>
        <w:t>proposal.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refer to the Resolutions about defying the law.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point out in reply that there can be no question of defying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at all. However, if, for any reason, Indians’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is put to a severe strain and if in that context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seeks to vindicate its honour and prestige,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open to it will be to submit to the ultimate penalty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law, that is, to go to gaol. Such action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construed as a desire on the part of the Indian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 the law. However, the community desires humbly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that the new law gravely offends against its feelings.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that the Indian community wishes to defeat the objects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law. On the contrary, through this suggestion,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[seeks to] fulfil the intention of the law.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therefore humbly requests that the Indian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a trial before the law is enforced. It makes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in the conviction that all Asiatic communities will act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ONSEQUENCE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predicted how the Government will react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But it is certain that it will set the Government thinking.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themselves raised the question of gaol-going. If we retract now,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only serve to show up the abjectness of the community.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has in it neither bitterness nor threat. It is polite but firm, and </w:t>
      </w:r>
      <w:r>
        <w:rPr>
          <w:rFonts w:ascii="Times" w:hAnsi="Times" w:eastAsia="Times"/>
          <w:b w:val="0"/>
          <w:i w:val="0"/>
          <w:color w:val="000000"/>
          <w:sz w:val="22"/>
        </w:rPr>
        <w:t>reflects the courageous mood of the community.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OVE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leaders met last Saturday at Mr. Gandhi’s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resolved to support the Indian community. The Chinese Consul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given them similar advice. It is thus seen that we get support </w:t>
      </w:r>
      <w:r>
        <w:rPr>
          <w:rFonts w:ascii="Times" w:hAnsi="Times" w:eastAsia="Times"/>
          <w:b w:val="0"/>
          <w:i w:val="0"/>
          <w:color w:val="000000"/>
          <w:sz w:val="22"/>
        </w:rPr>
        <w:t>from all quarters.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ATING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OUSES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Notwithstanding the Association’s struggle against the regulat-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 concerning Asiatic eating-houses, they have been passed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published in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>. Those who run eating-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therefore must take out licences. It should be remembered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their kitchens and dining-rooms are not found absolutely clean,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not be issued a licence.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UMOUR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SSENT TO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rumour was going the rounds here that Lord Elgin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the new law. On an enquiry by the Association it was learnt </w:t>
      </w:r>
      <w:r>
        <w:rPr>
          <w:rFonts w:ascii="Times" w:hAnsi="Times" w:eastAsia="Times"/>
          <w:b w:val="0"/>
          <w:i w:val="0"/>
          <w:color w:val="000000"/>
          <w:sz w:val="22"/>
        </w:rPr>
        <w:t>that no such thing had happened and that the rumour was unfounded.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ARNING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caution is necessary in this matter.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efforts being made, Lord Elgin may after all append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to the law. It is desirable therefore that those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should take out a shopkeeper’s or hawker’s licence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year. If they do that, their trade will not be affected at least this </w:t>
      </w:r>
      <w:r>
        <w:rPr>
          <w:rFonts w:ascii="Times" w:hAnsi="Times" w:eastAsia="Times"/>
          <w:b w:val="0"/>
          <w:i w:val="0"/>
          <w:color w:val="000000"/>
          <w:sz w:val="22"/>
        </w:rPr>
        <w:t>year even if the law should come into force. If in the meanwhile gaol-</w:t>
      </w:r>
      <w:r>
        <w:rPr>
          <w:rFonts w:ascii="Times" w:hAnsi="Times" w:eastAsia="Times"/>
          <w:b w:val="0"/>
          <w:i w:val="0"/>
          <w:color w:val="000000"/>
          <w:sz w:val="22"/>
        </w:rPr>
        <w:t>going is resorted to, the law cannot but be repealed ultimately.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PPROVAL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have sent a telegram to the Government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opposed to the law and that they approve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community’s proposal.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OMMENT BY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this, </w:t>
      </w: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made a good comment. It says </w:t>
      </w:r>
      <w:r>
        <w:rPr>
          <w:rFonts w:ascii="Times" w:hAnsi="Times" w:eastAsia="Times"/>
          <w:b w:val="0"/>
          <w:i w:val="0"/>
          <w:color w:val="000000"/>
          <w:sz w:val="22"/>
        </w:rPr>
        <w:t>that now that the Chinese have endorsed the Indian proposal, all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“Cable to S. A. B. I. Committee”,19-4-1907.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communities can be said to have turned against the Act.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behoved the Government, therefore, to accept the Indian proposal.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legitimate for the Indian community to object to the law, and its </w:t>
      </w:r>
      <w:r>
        <w:rPr>
          <w:rFonts w:ascii="Times" w:hAnsi="Times" w:eastAsia="Times"/>
          <w:b w:val="0"/>
          <w:i w:val="0"/>
          <w:color w:val="000000"/>
          <w:sz w:val="22"/>
        </w:rPr>
        <w:t>feelings should not be hurt.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EJOINDER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published a long rejoinder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editor of this paper to Mr. Report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been printed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next to the leader. It will be published in two instalments. 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ATIEF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Oman under the pen-name of “British Indian”,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to the local Press, in which he has pointed out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taken out registers several times, that the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competition in trade is untenable, and that justice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the Indian community, keeping in view Queen Victoria’s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 and those of others and the community’s own readiness to </w:t>
      </w:r>
      <w:r>
        <w:rPr>
          <w:rFonts w:ascii="Times" w:hAnsi="Times" w:eastAsia="Times"/>
          <w:b w:val="0"/>
          <w:i w:val="0"/>
          <w:color w:val="000000"/>
          <w:sz w:val="22"/>
        </w:rPr>
        <w:t>share in the defence of the British Empire.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 has been sent to the South Africa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communicating the Chinese approval [of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proposal] and the support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[Rand] </w:t>
      </w:r>
      <w:r>
        <w:rPr>
          <w:rFonts w:ascii="Times" w:hAnsi="Times" w:eastAsia="Times"/>
          <w:b w:val="0"/>
          <w:i w:val="0"/>
          <w:color w:val="000000"/>
          <w:sz w:val="22"/>
        </w:rPr>
        <w:t>Daily Mail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inquiring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state of the movement in England.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20-4-1907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1907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£10 withdrawn by Harilal from your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Rajkot, I am crediting the Press with £10 and debiting my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and, I take it, you will withdraw the £10 from the Press, unless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done so already.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entry of £4 re. Kaliandas, the book here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“Chamney’s Report”, p. 413  and ”Johannesburg Letter”, 13-4-1907.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in order. When the month was finished, £3 was debited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and credited to Kaliandas, £4 debited to the Office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credited to Kaliandas. Evidently, it should have been £4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and £3 against the Office, which will now be done. Further,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done here is to pass a debit against the Press of £1.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entries will be correct, if, at the time, you did not make any entries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that is to say, if you did not credit Kaliandas independently of </w:t>
      </w:r>
      <w:r>
        <w:rPr>
          <w:rFonts w:ascii="Times" w:hAnsi="Times" w:eastAsia="Times"/>
          <w:b w:val="0"/>
          <w:i w:val="0"/>
          <w:color w:val="000000"/>
          <w:sz w:val="22"/>
        </w:rPr>
        <w:t>entries sent from here. If you did, you will now have to make cross-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entries. I assume also that no moneys passed from you to Kaliandas, </w:t>
      </w:r>
      <w:r>
        <w:rPr>
          <w:rFonts w:ascii="Times" w:hAnsi="Times" w:eastAsia="Times"/>
          <w:b w:val="0"/>
          <w:i w:val="0"/>
          <w:color w:val="000000"/>
          <w:sz w:val="22"/>
        </w:rPr>
        <w:t>because, in my ledger £7 has been credited to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now received the household account. They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money lavishly, and, yet, there is very little in detail I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to. I notice also that the piano has not yet been debited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unless I have overlooked it in going through it hurriedly, so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amount will be increased by another £10. Is that so?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intensely dissatisfied with Gokaldas’ betrothal,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he has actually paid Rs. 2,000 in order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betrothal. I do not know whether I have understood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correctly. If it is in respect of jewellery, the matter is not so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I have meagre details about it. If you know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definite, I should like to know what has actually happened.</w:t>
      </w:r>
    </w:p>
    <w:p>
      <w:pPr>
        <w:autoSpaceDN w:val="0"/>
        <w:autoSpaceDE w:val="0"/>
        <w:widowControl/>
        <w:spacing w:line="220" w:lineRule="exact" w:before="86" w:after="4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3 numbers of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and admired pictures I want you to cut out Gaekwar,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Jam, and the Cricket Team. We might one of these days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these pictures as supplements, and it would be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to file any other pictures you may come across and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good enough for use.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S. N. 4734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LAKSHMIDAS GANDHI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20, 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SIR,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wish to answer it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calmness and as fully as possible. I shall first put my thoughts before </w:t>
      </w:r>
      <w:r>
        <w:rPr>
          <w:rFonts w:ascii="Times" w:hAnsi="Times" w:eastAsia="Times"/>
          <w:b w:val="0"/>
          <w:i w:val="0"/>
          <w:color w:val="000000"/>
          <w:sz w:val="22"/>
        </w:rPr>
        <w:t>you as they come to my mind, and then answer your questions.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our outlooks differ widely and I see no possibility,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of their being reconciled. You seek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through money. I don’t depend on money for my peace;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moment at any rate my mind is quite calm and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stand any amount of suffering.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you, I too believe in the old traditions, but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our beliefs. For you believe in age-old superstitions, </w:t>
      </w:r>
      <w:r>
        <w:rPr>
          <w:rFonts w:ascii="Times" w:hAnsi="Times" w:eastAsia="Times"/>
          <w:b w:val="0"/>
          <w:i w:val="0"/>
          <w:color w:val="000000"/>
          <w:sz w:val="22"/>
        </w:rPr>
        <w:t>while I not only do not but consider it sinful to believe in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desire to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do I. Nevertheless, your notion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state seems to be widely different from mine.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regard for you, untainted by any mean or selfish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harbour hatred for me in your mind. The reason for this, as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is that you are overcome by attachment and maintain relationships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selfish ends. Though you do this unconsciously,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same as I have indicated. If you have really got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ofstriving for moksha, you should remain calm and unperturbed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forget all about me, even if I am extremely sinful and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deceiving you. But you are not able to do so because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attachment. This is what I believe; but if I am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this belief, I prostrate myself at your feet and beg to be </w:t>
      </w:r>
      <w:r>
        <w:rPr>
          <w:rFonts w:ascii="Times" w:hAnsi="Times" w:eastAsia="Times"/>
          <w:b w:val="0"/>
          <w:i w:val="0"/>
          <w:color w:val="000000"/>
          <w:sz w:val="22"/>
        </w:rPr>
        <w:t>forgiven.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or not you are overcome by greed and attachment,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worried. It does not affect my love for you. My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does not decrease in the least, and I am ready to render you any </w:t>
      </w:r>
      <w:r>
        <w:rPr>
          <w:rFonts w:ascii="Times" w:hAnsi="Times" w:eastAsia="Times"/>
          <w:b w:val="0"/>
          <w:i w:val="0"/>
          <w:color w:val="000000"/>
          <w:sz w:val="22"/>
        </w:rPr>
        <w:t>service that I can and look upon it as my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fail to understand what you mean by the word “family”. To</w:t>
      </w:r>
    </w:p>
    <w:p>
      <w:pPr>
        <w:autoSpaceDN w:val="0"/>
        <w:autoSpaceDE w:val="0"/>
        <w:widowControl/>
        <w:spacing w:line="220" w:lineRule="exact" w:before="4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carries no date; however,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 where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refers to  Gokuldas’s betrothal, while in this letter (‘Letter to Lakshmidas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20-4-1907) he refers to the forthcoming marriage.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Liberation as the goal of life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the family includes not only the two brothers but the sister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includes our cousins. Indeed, if I could say so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arrogance, I would say that my family comprises all living beings: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difference being that those who are more dependent on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blood relationship or other circumstances, get more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Hence it was that I took out an insurance policy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wife’s favour. And this I did because of your bitter letters to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Bombay and in order to escape your imprecations in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[supporting] my wife and children fell on you,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that time engaged in helping the plague-stricken. Though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against insurance, I took out an insurance policy for these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reasons. If by any chance you die before me, you may be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myself [serve as] an insurance policy for your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 beseech you to feel secure on this account. I would cite the </w:t>
      </w:r>
      <w:r>
        <w:rPr>
          <w:rFonts w:ascii="Times" w:hAnsi="Times" w:eastAsia="Times"/>
          <w:b w:val="0"/>
          <w:i w:val="0"/>
          <w:color w:val="000000"/>
          <w:sz w:val="22"/>
        </w:rPr>
        <w:t>case of Raliatbehn in this context.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Raliatbehn does not stay with you, I do not consider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due to any fault of mine, but hold your nature responsible.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remind you that mother was not happy with you, nor at any </w:t>
      </w:r>
      <w:r>
        <w:rPr>
          <w:rFonts w:ascii="Times" w:hAnsi="Times" w:eastAsia="Times"/>
          <w:b w:val="0"/>
          <w:i w:val="0"/>
          <w:color w:val="000000"/>
          <w:sz w:val="22"/>
        </w:rPr>
        <w:t>time were any of the other relatives.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Gokuldas and Harilal have gone astray, I am not responsible.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Gokuldas left me and was spoiled by the pernicious atmosphere there;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happened with Harilal to some extent.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of them has become as corrupt as you think. They have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than other boys. It is only when I judge them by a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own that I find them lacking. Harilal has greatly profited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and, if I mistake not, his character has improved.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is already betrothed, I have nothing to say against it. At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time I cannot say that I am pleased about it.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wrong too that Gokuldas is going to get married.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become necessary for the two brothers to get-married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sensual atmosphere there. It is not any dislike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but the grief I feel for its present sorry plight that prompts me </w:t>
      </w:r>
      <w:r>
        <w:rPr>
          <w:rFonts w:ascii="Times" w:hAnsi="Times" w:eastAsia="Times"/>
          <w:b w:val="0"/>
          <w:i w:val="0"/>
          <w:color w:val="000000"/>
          <w:sz w:val="22"/>
        </w:rPr>
        <w:t>to say this.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Manio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Ramo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Devo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here, and are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a healthy atmosphere. I do not therefore worry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>betrothal. To my way of thinking, it is necessary for many Indians to</w:t>
      </w:r>
    </w:p>
    <w:p>
      <w:pPr>
        <w:autoSpaceDN w:val="0"/>
        <w:autoSpaceDE w:val="0"/>
        <w:widowControl/>
        <w:spacing w:line="218" w:lineRule="exact" w:before="2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Manilal, Ramdas and Devdas, Sons of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brahmacharya, even if they get married. If, therefore,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boys were to die unmarried, I shouldn’t be sorry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 instead. However, if when they come of age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marry, I am sure that they will find suitable brides. It would 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sorrow if I were to give my answer to the question, “What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if no girl is to be had from our caste?”; so I would,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rather not answer this question. I repeat that it is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that one gets fruits according to one’s faith and therefore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>problem does not arise in my mind at all.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Chhaganlal, Maganlal and Anandlal are members of our family,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service done to them is service done to the family.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better men after coming to Phoenix and I see their moral </w:t>
      </w:r>
      <w:r>
        <w:rPr>
          <w:rFonts w:ascii="Times" w:hAnsi="Times" w:eastAsia="Times"/>
          <w:b w:val="0"/>
          <w:i w:val="0"/>
          <w:color w:val="000000"/>
          <w:sz w:val="22"/>
        </w:rPr>
        <w:t>sense developed.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your demand for a hundred rupees a month, I must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see neither the means at present nor the need of meeting it. I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Phoenix Press with borrowed money. Moreover, I may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 in the course of the struggle here against the new Ordinance.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I may become poorer still. This will come about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or two. I am therefore unable at present to do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you. If, however, the condition here improves during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months and I am free from trouble, I shall try to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you have asked for by money order with the sole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pleasing you.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agree that you and Karsandas have [the right to] a share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earnings. But I spend much less on my personal enjoyment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[on yours]. My earnings are what remains after meeting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here. My object in staying here was not to make money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people; hence I deem it my duty to use for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whatever is left over after meeting the expen-diture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here. So please don’t think that I am making money here.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 I would remind you that between you two brothers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paid nearly Rs. 60,000. I cleared all the debts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there; and you told me that no more money was wanted.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that I began spending money here. I handed over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savings in Natal to you; and I have not kept a penny for myself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amount or from my subsequent earnings. From this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 have paid back much more than the Rs. 13,000 spent on me </w:t>
      </w:r>
      <w:r>
        <w:rPr>
          <w:rFonts w:ascii="Times" w:hAnsi="Times" w:eastAsia="Times"/>
          <w:b w:val="0"/>
          <w:i w:val="0"/>
          <w:color w:val="000000"/>
          <w:sz w:val="22"/>
        </w:rPr>
        <w:t>during my stay in England. In saying this I do not mean to suggest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done you a favour. I only state the bare facts to pacify </w:t>
      </w:r>
      <w:r>
        <w:rPr>
          <w:rFonts w:ascii="Times" w:hAnsi="Times" w:eastAsia="Times"/>
          <w:b w:val="0"/>
          <w:i w:val="0"/>
          <w:color w:val="000000"/>
          <w:sz w:val="22"/>
        </w:rPr>
        <w:t>your anger.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Mr. Fitzgerald told you about me only shows that he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the facts.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answer your questions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These I return herewith.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object of sending me to England was that we,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us, might thereby maintain the status of our father more or less, be </w:t>
      </w:r>
      <w:r>
        <w:rPr>
          <w:rFonts w:ascii="Times" w:hAnsi="Times" w:eastAsia="Times"/>
          <w:b w:val="0"/>
          <w:i w:val="0"/>
          <w:color w:val="000000"/>
          <w:sz w:val="22"/>
        </w:rPr>
        <w:t>well off and enjoy the good things of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risk was indeed great as we had decided to stake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we had on my education.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3. As those who had promised to help us did not keep their </w:t>
      </w:r>
      <w:r>
        <w:rPr>
          <w:rFonts w:ascii="Times" w:hAnsi="Times" w:eastAsia="Times"/>
          <w:b w:val="0"/>
          <w:i w:val="0"/>
          <w:color w:val="000000"/>
          <w:sz w:val="22"/>
        </w:rPr>
        <w:t>word, you worked hard, and even at the cost of your health, ungrudgi-</w:t>
      </w:r>
      <w:r>
        <w:rPr>
          <w:rFonts w:ascii="Times" w:hAnsi="Times" w:eastAsia="Times"/>
          <w:b w:val="0"/>
          <w:i w:val="0"/>
          <w:color w:val="000000"/>
          <w:sz w:val="22"/>
        </w:rPr>
        <w:t>ngly gave me as much money as I asked for. This shows your magn-</w:t>
      </w:r>
      <w:r>
        <w:rPr>
          <w:rFonts w:ascii="Times" w:hAnsi="Times" w:eastAsia="Times"/>
          <w:b w:val="0"/>
          <w:i w:val="0"/>
          <w:color w:val="000000"/>
          <w:sz w:val="22"/>
        </w:rPr>
        <w:t>animity and your affection for a younger brother.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When we were reduced to the condition described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I did feel—I vaguely recollect—that I would earn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you. and make you forget the hardships you underwent for my </w:t>
      </w:r>
      <w:r>
        <w:rPr>
          <w:rFonts w:ascii="Times" w:hAnsi="Times" w:eastAsia="Times"/>
          <w:b w:val="0"/>
          <w:i w:val="0"/>
          <w:color w:val="000000"/>
          <w:sz w:val="22"/>
        </w:rPr>
        <w:t>sake.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This I do not recollect, as father himself had started selling </w:t>
      </w:r>
      <w:r>
        <w:rPr>
          <w:rFonts w:ascii="Times" w:hAnsi="Times" w:eastAsia="Times"/>
          <w:b w:val="0"/>
          <w:i w:val="0"/>
          <w:color w:val="000000"/>
          <w:sz w:val="22"/>
        </w:rPr>
        <w:t>the property and we did the same after him.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This is but natural.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 must say with deep sorrow that, on account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 and thoughtless way of life, you have squandered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 pleasures and on pomp and show. You kept a horse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carriage, gave parties, and spent money on selfish friends; and some </w:t>
      </w:r>
      <w:r>
        <w:rPr>
          <w:rFonts w:ascii="Times" w:hAnsi="Times" w:eastAsia="Times"/>
          <w:b w:val="0"/>
          <w:i w:val="0"/>
          <w:color w:val="000000"/>
          <w:sz w:val="22"/>
        </w:rPr>
        <w:t>money was spent in what I consider immoral ways.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I remember to have sold them. I am not at all ashamed of it, </w:t>
      </w:r>
      <w:r>
        <w:rPr>
          <w:rFonts w:ascii="Times" w:hAnsi="Times" w:eastAsia="Times"/>
          <w:b w:val="0"/>
          <w:i w:val="0"/>
          <w:color w:val="000000"/>
          <w:sz w:val="22"/>
        </w:rPr>
        <w:t>neither do I regret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I do not remember to have sold them secretly without your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knowledge; even if I had done so, I do not mind it.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Though I did not replace that jewellery, I have already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value in cash and much more besides. However, if I am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[again], I shall certainly deposit the money in their names,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if I am able to save any. As for getting the jewellery made afresh, I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do so, as I consider it a sin. When I refuse to get the jewellery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Lakshmidas’s letter containing the questions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it means that my ideas about such things have substantially </w:t>
      </w:r>
      <w:r>
        <w:rPr>
          <w:rFonts w:ascii="Times" w:hAnsi="Times" w:eastAsia="Times"/>
          <w:b w:val="0"/>
          <w:i w:val="0"/>
          <w:color w:val="000000"/>
          <w:sz w:val="22"/>
        </w:rPr>
        <w:t>changed.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I do not consider that I have obliged you by doing this. </w:t>
      </w:r>
      <w:r>
        <w:rPr>
          <w:rFonts w:ascii="Times" w:hAnsi="Times" w:eastAsia="Times"/>
          <w:b w:val="0"/>
          <w:i w:val="0"/>
          <w:color w:val="000000"/>
          <w:sz w:val="22"/>
        </w:rPr>
        <w:t>Even if nothing was done for me, whatever I have to do for my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I would do as a matter of duty. If then I do anything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spent a great deal on my account, it would be doubly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I am not the master of my earnings, since I have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all to the people. I do not suffer from the illusion that it is 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earn; I simply believe that God gives me the money for making good </w:t>
      </w:r>
      <w:r>
        <w:rPr>
          <w:rFonts w:ascii="Times" w:hAnsi="Times" w:eastAsia="Times"/>
          <w:b w:val="0"/>
          <w:i w:val="0"/>
          <w:color w:val="000000"/>
          <w:sz w:val="22"/>
        </w:rPr>
        <w:t>use of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13. I do recognize your [right to a] share in all my earnings;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since there is no such thing as an income for me now, what can I </w:t>
      </w:r>
      <w:r>
        <w:rPr>
          <w:rFonts w:ascii="Times" w:hAnsi="Times" w:eastAsia="Times"/>
          <w:b w:val="0"/>
          <w:i w:val="0"/>
          <w:color w:val="000000"/>
          <w:sz w:val="22"/>
        </w:rPr>
        <w:t>send you?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I am not spending your share [on myself]; but I use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that God gives me for the public good. If anything is left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what has been used for this purpose, I would like to send you all </w:t>
      </w:r>
      <w:r>
        <w:rPr>
          <w:rFonts w:ascii="Times" w:hAnsi="Times" w:eastAsia="Times"/>
          <w:b w:val="0"/>
          <w:i w:val="0"/>
          <w:color w:val="000000"/>
          <w:sz w:val="22"/>
        </w:rPr>
        <w:t>of it, not just your share of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I don’t have the faintest recollection of having robbed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anyone else. If I regard all living beings as equal both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and the moral points of view, it is in the fitness of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more dependent on me have a greater claim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I should help my wife and sons first and then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helpless and have therefore a claim on me. If,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 and sons find their means of living independently of me,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left alone and others who are helpless anddepend on 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precedence. This means that Goko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he were not earning,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 prior claim to Hariyo’s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latter were earning.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are earning and you are not, yours will be the first claim.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all of you were working, but Purshottam was not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still with us, his would be the first claim. This claim pertains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maintenance and not to the illusory worldly pleasures.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questions of a subsidiary nature arise out of the above,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answer for yourself. All this is written without any bad </w:t>
      </w:r>
      <w:r>
        <w:rPr>
          <w:rFonts w:ascii="Times" w:hAnsi="Times" w:eastAsia="Times"/>
          <w:b w:val="0"/>
          <w:i w:val="0"/>
          <w:color w:val="000000"/>
          <w:sz w:val="22"/>
        </w:rPr>
        <w:t>motive whatever.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16. The answer to this question is contained in the previous one.</w:t>
      </w:r>
    </w:p>
    <w:p>
      <w:pPr>
        <w:autoSpaceDN w:val="0"/>
        <w:autoSpaceDE w:val="0"/>
        <w:widowControl/>
        <w:spacing w:line="220" w:lineRule="exact" w:before="38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Gokuldas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Harilal, Gandhiji’s  eldest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I have no objection whatever to your showing this letter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portion of it to anyone you like. I do not know who should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between us. I am at your command. I am in no way your equal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therefore can compare us and pronounce judgement.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shall hear what those to whom you show this letter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say and shall reply to them according to my lights.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revere you as you are my elder brother. Our religion bids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our elders with veneration. I implicitly believe in that injunction.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greater regard for truth. This too is taught by our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anything objectionable in what I say, please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I have answered all your questions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truth, and not in order to hurt you or be rude. Formerly,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difference of opinion or misunderstanding between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you had affection for me. Now you have turned away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my views have changed, as I have said. Since you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change has been for the worse, I can quite understand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answers will not be acceptable to you. But as the change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is due to my pursuit of truth, I am quite helpless. My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remains the same as before; it has simply assumed a new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 shall explain to you most humbly and at length 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meet and if you want me to tell you about it. But I am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when I can leave this country because of the peculiar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and my several obligations 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believe me when I say that I have written all this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intentions. If you do that, your displeasure will cease.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you think that I am erring, please bear with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shared your letter with Hariyo, because, after all,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think, we both belong to the older generation, and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with extreme indignation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shows the true nature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me. And I am getting him to copy this letter so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in reading it and he may know how I have answered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angry letter and may learn whatever he can from it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Gujarati draft in Gandhiji’s hand: S. N. 9524</w:t>
      </w:r>
    </w:p>
    <w:p>
      <w:pPr>
        <w:autoSpaceDN w:val="0"/>
        <w:autoSpaceDE w:val="0"/>
        <w:widowControl/>
        <w:spacing w:line="220" w:lineRule="exact" w:before="74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portions in the original, about half a line each, are undecipherable.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portions in the original, about half a line each, are undecipherable.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Accumulated effect of all past actions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348.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411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>, [</w:t>
      </w:r>
      <w:r>
        <w:rPr>
          <w:rFonts w:ascii="Times" w:hAnsi="Times" w:eastAsia="Times"/>
          <w:b w:val="0"/>
          <w:i/>
          <w:color w:val="000000"/>
          <w:sz w:val="22"/>
        </w:rPr>
        <w:t>April 21, 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letter received here today your aunt writes that your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another son and that both mother and child are well.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know, if possible, how much each of your two sons weighs.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particularly advise you to see that the child’s bed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linen are quite clean. Do not allow the useless and wicked superstitions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untouchability to come in your way. Use a cradle in preference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to a hammock. I would like your son to be as healthy as Mrs. Polak’s.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ask Thakkar to translate the speech read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Fitzgerald on the occasion of Ranjit Singh’s accession to the </w:t>
      </w:r>
      <w:r>
        <w:rPr>
          <w:rFonts w:ascii="Times" w:hAnsi="Times" w:eastAsia="Times"/>
          <w:b w:val="0"/>
          <w:i/>
          <w:color w:val="000000"/>
          <w:sz w:val="22"/>
        </w:rPr>
        <w:t>gadi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latter’s reply which are [both] reported in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reproduce these in English also if possible. Both are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article about us in one of the issues of that paper; please </w:t>
      </w:r>
      <w:r>
        <w:rPr>
          <w:rFonts w:ascii="Times" w:hAnsi="Times" w:eastAsia="Times"/>
          <w:b w:val="0"/>
          <w:i w:val="0"/>
          <w:color w:val="000000"/>
          <w:sz w:val="22"/>
        </w:rPr>
        <w:t>get a cutting and send it to me. I forgot to take one myself.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how you are faring there. How do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mind? How do you find yourself in relation to West? What do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about your going [to England]?</w:t>
      </w:r>
    </w:p>
    <w:p>
      <w:pPr>
        <w:autoSpaceDN w:val="0"/>
        <w:autoSpaceDE w:val="0"/>
        <w:widowControl/>
        <w:spacing w:line="220" w:lineRule="exact" w:before="86" w:after="4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54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some Gujarati matter today. There must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 matter from last week. I sent some on Saturday,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hope to send more tomorrow. You did well to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Maratha,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according to our arrangement, you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it on to Thakkar for translation. However, if that is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already doing but have sent this particular issue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translation, I have nothing to say.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4737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of receipt is mentioned as April 24, 1907. The preceding Sunday was </w:t>
      </w:r>
      <w:r>
        <w:rPr>
          <w:rFonts w:ascii="Times" w:hAnsi="Times" w:eastAsia="Times"/>
          <w:b w:val="0"/>
          <w:i w:val="0"/>
          <w:color w:val="000000"/>
          <w:sz w:val="18"/>
        </w:rPr>
        <w:t>April  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reads, “. . some on Saturday, some yesterday”,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KALYANDAS MEHTA</w:t>
      </w:r>
    </w:p>
    <w:p>
      <w:pPr>
        <w:autoSpaceDN w:val="0"/>
        <w:autoSpaceDE w:val="0"/>
        <w:widowControl/>
        <w:spacing w:line="266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1907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KALIANDAS,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you at all for some time. Do wake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the Deed of Transfer No. 1287 of 1906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Foolmania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was a messenger from her yesterday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ill, and required the title deed. I am, therefore, sending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there, and, if there is a call for it, hand it over after taking a </w:t>
      </w:r>
      <w:r>
        <w:rPr>
          <w:rFonts w:ascii="Times" w:hAnsi="Times" w:eastAsia="Times"/>
          <w:b w:val="0"/>
          <w:i w:val="0"/>
          <w:color w:val="000000"/>
          <w:sz w:val="22"/>
        </w:rPr>
        <w:t>receipt. Inquire also why it is wanted.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4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4736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1907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With reference to the Madressa,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us to give any independent opinion. How can we? 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is to bring out the best points in the report, which I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a note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 Islam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tabs>
          <w:tab w:pos="550" w:val="left"/>
          <w:tab w:pos="1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Apoo has asked for the money for the firm.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said anything . . 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I wanted you to use your discretion.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telegraphed today saying that Kalyandas must prepare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immediately. I have a peremptory letter from his father.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go. You will perhaps read my letter to Mr. West,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I have suggested that Maganlal should replace Kalyandas.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likely to be there before he leaves. All that I have said before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him is applicable today also.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received all the cuttings mentioned by you.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cover to you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Jaina. </w:t>
      </w:r>
      <w:r>
        <w:rPr>
          <w:rFonts w:ascii="Times" w:hAnsi="Times" w:eastAsia="Times"/>
          <w:b w:val="0"/>
          <w:i w:val="0"/>
          <w:color w:val="000000"/>
          <w:sz w:val="22"/>
        </w:rPr>
        <w:t>I want Harilal to read it and make</w:t>
      </w:r>
    </w:p>
    <w:p>
      <w:pPr>
        <w:autoSpaceDN w:val="0"/>
        <w:autoSpaceDE w:val="0"/>
        <w:widowControl/>
        <w:spacing w:line="220" w:lineRule="exact" w:before="42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Budrea, a client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29-4-1907.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selections, but I recommend it for your perusal also.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very ably edited paper. I have been receiving it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twelve months, and each cursory glance through [it]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think the more highly of it. You will see the manner in which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condensed and given in its columns. I think that the language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good. I used to send it to the Indian Public Library directly,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this time, there are so many things of importance in it that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first, and then, if it is not cut about,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to the library. Directions about taking some portions of it are </w:t>
      </w:r>
      <w:r>
        <w:rPr>
          <w:rFonts w:ascii="Times" w:hAnsi="Times" w:eastAsia="Times"/>
          <w:b w:val="0"/>
          <w:i w:val="0"/>
          <w:color w:val="000000"/>
          <w:sz w:val="22"/>
        </w:rPr>
        <w:t>given in my letter to Harilal.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me to write to D. Ebrahim Ismail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copies? For the present, as I have already suggested,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having a few copies left unsold, it will be better to print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copies, because one never knows when there will be a good demand,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ought to be in a position to meet.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suggested to you that you should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Islam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carefully, so that we may not duplicate the information.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again, because I put that paper, also, in [as] fairly edited,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for condensation and choice of matter, it cannot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with the </w:t>
      </w:r>
      <w:r>
        <w:rPr>
          <w:rFonts w:ascii="Times" w:hAnsi="Times" w:eastAsia="Times"/>
          <w:b w:val="0"/>
          <w:i/>
          <w:color w:val="000000"/>
          <w:sz w:val="22"/>
        </w:rPr>
        <w:t>Jaina.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00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glad both the babies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their mothers are progressing.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my letter to Mr. West, wherein I have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Omar Sheth. We should give him [a send-off]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as we had given Rustomji Sheth.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S.N. 4738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351. COLONIAL CONFERENCE AND INDIANS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Lord Milner has written an article about the Colonial Confer-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from which we publish elsewhere an extract relating to Indians.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 from this that there is commotion everywhere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Indians in South Africa. To Lord Milner’s way of </w:t>
      </w:r>
      <w:r>
        <w:rPr>
          <w:rFonts w:ascii="Times" w:hAnsi="Times" w:eastAsia="Times"/>
          <w:b w:val="0"/>
          <w:i w:val="0"/>
          <w:color w:val="000000"/>
          <w:sz w:val="22"/>
        </w:rPr>
        <w:t>thinking, India is more valuable than the Colonies, and if ever a</w:t>
      </w:r>
    </w:p>
    <w:p>
      <w:pPr>
        <w:autoSpaceDN w:val="0"/>
        <w:autoSpaceDE w:val="0"/>
        <w:widowControl/>
        <w:spacing w:line="220" w:lineRule="exact" w:before="5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Anandlal Gandhi and Chhaganlal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translated from Gujarati.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account of the farewell to Omar Haji Amod Zhaveri,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11-5-1907.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arose as to whether the British should lose the Colonies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they would decide to give up the Colonies rather than India.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our hands to decide when such an eventuality should arise.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rid ourselves of all our shortcomings, then such a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said already to exist. So long as the officials can persuade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people] that we shall put up with any amount of suffering,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believe in the Colonies and the burden on the Indian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This is the way of the world. The rich grow richer,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poorer. The burden on those who carry it increases and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any go unscathed. The moral is that we have to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know that we in the Colony will not stand any more </w:t>
      </w:r>
      <w:r>
        <w:rPr>
          <w:rFonts w:ascii="Times" w:hAnsi="Times" w:eastAsia="Times"/>
          <w:b w:val="0"/>
          <w:i w:val="0"/>
          <w:color w:val="000000"/>
          <w:sz w:val="22"/>
        </w:rPr>
        <w:t>burden.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 also adds that India is vital to the entire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as well as the Colonies. Its value is immeasurable.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be so? Her revenues total £44 million (a million = 10 lakhs).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this £22 million are spent on the military depart-ment, that is,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portion of this amount is spent in paying the salaries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soldiers and buying British goods. A third part of the £44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million, that is, about£15 million goes straight to England.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remains in India. This means that in the partnership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and the Indians 83 per cent. of the profit goes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17 per cent. to the Indians, but the entire capital comes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Such a partnership is evidently advantageous to the British.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turn to the Colonies. Here, all the capital is provided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but the profit is consumed by the Colonies. If anyone asks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this one-sided justice, the only reply is that the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strong have the lion’s share. They can stand up to England.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become as strong as they, we too shall get justice. A closed mouth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catches no flies; that is the policy of the British. But speaking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mere shouting. It must be accompanied by kicking. The way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kick in South Africa or in India is to go to gaol. If we do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oppression that is being perpetrated on us, we shall be free. It is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the axe is fitted with a wooden handle that it can cut wood.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27-4-1907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MALARIA AROUND DURBAN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 is still raging among Indians. To deal with this,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been formed with Dr. Nanji as Chairman and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by Indians. The daily average of patients is expected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hundred, and the daily expenditure £4, that is, less than a shilling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head. In view of the fact that, in addition to medicine, soup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will have to be supplied to some of the patients, the expen-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diture of £4 a day cannot be considered excessive. It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help in this work sincerely. If requisite efforts are made, we </w:t>
      </w:r>
      <w:r>
        <w:rPr>
          <w:rFonts w:ascii="Times" w:hAnsi="Times" w:eastAsia="Times"/>
          <w:b w:val="0"/>
          <w:i w:val="0"/>
          <w:color w:val="000000"/>
          <w:sz w:val="22"/>
        </w:rPr>
        <w:t>are sure the disease can be wiped out in a short time.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27-4-1907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PURITY OF THOUGHT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ATRIOTISM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far too much of self-centredness or selfishness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Instead we should have concern for the nation, that is to say,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patriotic. But since we are out to improve existing conditions,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bear in mind that concern for national interest does not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of others. Before we can hate others, we should get tothe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able to safeguard our national interest. There is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fear therefore of our hating foreign countries.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Sir William Wedderburn has written on the subject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reading and reflecting on. We give below a summary of his article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Indian Review.</w:t>
      </w:r>
    </w:p>
    <w:p>
      <w:pPr>
        <w:autoSpaceDN w:val="0"/>
        <w:autoSpaceDE w:val="0"/>
        <w:widowControl/>
        <w:spacing w:line="240" w:lineRule="exact" w:before="162" w:after="0"/>
        <w:ind w:left="550" w:right="4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people in India today who believe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approach the British Government for the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grievances, for they fear that, if by any chance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redress their grievances, it will tighten their hold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which will endanger our patriotism. This is a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idea. Those who offer such advice seek to take upon their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sins of the Englishmen, who, priding themselves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colour of their skin, oppress Indians. This [idea] is moreover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“Malaria and Duty of Indians”, 23-3-1907 and “Meeting of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Congress”, 8-4-1907.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the movement afoot all over the world for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amity among mankind. Even if one replaced self-interest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interest, one would violate the highest morality.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wants to become virtuous and remain so, he will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morality in mind. And though he may not be able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it, he must always aim high. He whose aim is not true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hit his target. We should always try to climb higher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our shortcomings. And this applies as much to a group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community as to an individual Again, it applies with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to India for, at present, she is considering what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standard of conduct, she should adopt. To serve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is low indeed; to serve the interest of the nation is to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step higher. He who gives up his life for his 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great man; but when the interest of the world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is made to suffer in the nation’s interest, then [serving]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must be considered mean and degrading. If we wish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goodwill established throughout the world,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our personal and national interests are served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well-being of the whole world. The Indian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a lot during the last few years because Englishmen who </w:t>
      </w:r>
      <w:r>
        <w:rPr>
          <w:rFonts w:ascii="Times" w:hAnsi="Times" w:eastAsia="Times"/>
          <w:b w:val="0"/>
          <w:i w:val="0"/>
          <w:color w:val="000000"/>
          <w:sz w:val="22"/>
        </w:rPr>
        <w:t>pride themselves on their patriotism pursued only their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Do Indian leaders wish to imitate these selfish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people? Do they hate the sinners but love the sin?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the dupes of this temptation. The real enemies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prosperity are the autocratic and tyrannical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powers; not the differences of race or colour.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Russians have their own government, it is oppressive and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as that of India. The remedy for such a situation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together of good and altruistic people, wherever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world. It is therefore necessary to bring together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reformers who are strong and Indian reformers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With the relations that prevail at present between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India, such a meeting can easily be brought about.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the two countries have to be placed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justice. The idea that the British are the masters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Indians the servants must go. If this happens,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 can stay together, befriend the world and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>good of mankind.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27-4-1907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FRENCH INDIA</w:t>
      </w:r>
    </w:p>
    <w:p>
      <w:pPr>
        <w:autoSpaceDN w:val="0"/>
        <w:tabs>
          <w:tab w:pos="550" w:val="left"/>
          <w:tab w:pos="1110" w:val="left"/>
          <w:tab w:pos="277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may be aware that at one time the French also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establish their rule in India. They have held three bases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since then, [together] known as French India. They are Chandrana-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gore, Pondicherry and Calicut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often said that the French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sympathetic attitude towards Indians. An example of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recently when the Governor of Pondicherry addressed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letter to the Indians there: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Citizens, I shall soon be there to see you and 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shall inspect your farms and bunds and hear 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petitions. You may come to me with full confidence. A repres-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entative of the Republic is bound to regard all [citizens]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 and there is only one thing between us, viz., the laws. 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you whatever [relief] I can under those laws; and Ishall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their limitations to you quite clearly. Please do not 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unnecessary or frivolous questions, for the time lost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answering them can be better used to solve more important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problems.</w:t>
      </w:r>
    </w:p>
    <w:p>
      <w:pPr>
        <w:autoSpaceDN w:val="0"/>
        <w:autoSpaceDE w:val="0"/>
        <w:widowControl/>
        <w:spacing w:line="260" w:lineRule="exact" w:before="34" w:after="0"/>
        <w:ind w:left="550" w:right="3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engaged in your agricultural work.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jobs to attend to. So we have no time to meet in a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and receive garlands of roses and jasmines. Believe me </w:t>
      </w:r>
      <w:r>
        <w:rPr>
          <w:rFonts w:ascii="Times" w:hAnsi="Times" w:eastAsia="Times"/>
          <w:b w:val="0"/>
          <w:i w:val="0"/>
          <w:color w:val="000000"/>
          <w:sz w:val="22"/>
        </w:rPr>
        <w:t>when I say that I shall come to see you without pomp or show.</w:t>
      </w:r>
    </w:p>
    <w:p>
      <w:pPr>
        <w:autoSpaceDN w:val="0"/>
        <w:autoSpaceDE w:val="0"/>
        <w:widowControl/>
        <w:spacing w:line="260" w:lineRule="exact" w:before="34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be glad if I meet you in simplicity. If I meet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you are at work, I shall get to know you the better and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see for myself and redress your grievances.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a people which has such officials be unhappy?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27-4-1907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355.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reply to the Chinese Association’s letter about the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made by the Indian community, Mr. Smuts has written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Government has not agreed, and cannot agree, to them. On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Mahe is evidently meant.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this reply, it is learnt, the Chinese have sent a cable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Ambassador in England. The Chinese too are quite determined.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Chinese Association told me that, if the law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Royal assent, they too would go to gaol.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ABLE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last cable sent by the Association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 reply has been received It says that efforts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see General Botha; a strong communication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Lord Elgin; and a meeting of the Members of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Commons will take Place on Wednesday. This reply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Thursday the 18th. A cable in </w:t>
      </w: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20th says that General Botha has agreed to meet the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news received to date.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BE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UTCOME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foregoing and the Committee’s letter,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believe that the Bill will receive assent. If this happens, it is </w:t>
      </w:r>
      <w:r>
        <w:rPr>
          <w:rFonts w:ascii="Times" w:hAnsi="Times" w:eastAsia="Times"/>
          <w:b w:val="0"/>
          <w:i w:val="0"/>
          <w:color w:val="000000"/>
          <w:sz w:val="22"/>
        </w:rPr>
        <w:t>clear that gaol-going will be the only remedy left. I hear, the gaol-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resolution was once being discussed in the presence of a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official, and he laughed and said, “I don’t at all believe,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act up to such resolutions.” This rem-ark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very seriously. There is no doubt at all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no reputation for bravery and that is why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to pass any laws they like with impunity. If the Bill becomes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give up the idea of gaol-going, the Indian comm-unity, we </w:t>
      </w:r>
      <w:r>
        <w:rPr>
          <w:rFonts w:ascii="Times" w:hAnsi="Times" w:eastAsia="Times"/>
          <w:b w:val="0"/>
          <w:i w:val="0"/>
          <w:color w:val="000000"/>
          <w:sz w:val="22"/>
        </w:rPr>
        <w:t>may take it, is doomed for ever.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official’s derisive laugh shows that, if the whites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our gaol-going resolution seriously, they would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the Bill again. Now is the time to prove that we mean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say. We have read about the boy who used to cry “wolf”.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rush to his help and, finding no wolf, go back irritated.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wolf did appear, however much the boy shouted, his neighbours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a joke, refused to go to his help, and the boy was killed.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necessary to show that our cries are genuine.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OUBTS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LARIFIED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great efforts are being made to prevent the Bill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law, we have to be prepared on the assumption that it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passed. Questions have been asked from many quarters. I give </w:t>
      </w:r>
      <w:r>
        <w:rPr>
          <w:rFonts w:ascii="Times" w:hAnsi="Times" w:eastAsia="Times"/>
          <w:b w:val="0"/>
          <w:i w:val="0"/>
          <w:color w:val="000000"/>
          <w:sz w:val="22"/>
        </w:rPr>
        <w:t>below a clarification of the important questions raised.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 be borne in mind that the whole struggle is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hold genuine permits, and those who are not thus equipped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certainly leave the Transvaal. The pre-war residents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others, who have come after the war but hold genuine permits,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put up a fight. Nobody can do the boys any harm. This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clarified, the important thing to understand is how the struggle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waged. In this regard we would say [the following]: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improbable that all the persons [who do not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permits] will be sent to gaol or that they will all be taken to gaol at </w:t>
      </w:r>
      <w:r>
        <w:rPr>
          <w:rFonts w:ascii="Times" w:hAnsi="Times" w:eastAsia="Times"/>
          <w:b w:val="0"/>
          <w:i w:val="0"/>
          <w:color w:val="000000"/>
          <w:sz w:val="22"/>
        </w:rPr>
        <w:t>once.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law is passed, an order will be published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>permits to be renewed within a specified period.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 Indian should get his permit renewed within that period.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expiry of the period, the Government can arrest any </w:t>
      </w:r>
      <w:r>
        <w:rPr>
          <w:rFonts w:ascii="Times" w:hAnsi="Times" w:eastAsia="Times"/>
          <w:b w:val="0"/>
          <w:i w:val="0"/>
          <w:color w:val="000000"/>
          <w:sz w:val="22"/>
        </w:rPr>
        <w:t>person, if they choose, for residing in the Transvaal without a permit.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cannot be said for certain who will be arrested and where.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a poor Indian is arrested. If he holds a lawful permit,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Gandhi, as he declared last September, will defend him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court free of charge.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Mr. Gandhi himself will say that he had advised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community not to take out permits as required by the new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instead to go to gaol in all humility, and that was why his client </w:t>
      </w:r>
      <w:r>
        <w:rPr>
          <w:rFonts w:ascii="Times" w:hAnsi="Times" w:eastAsia="Times"/>
          <w:b w:val="0"/>
          <w:i w:val="0"/>
          <w:color w:val="000000"/>
          <w:sz w:val="22"/>
        </w:rPr>
        <w:t>had not taken out a fresh permit.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counsel himself says this, it is possible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defaulter may be set free and the counsel arrested. That is,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arrested and his client let off. At that time, a similar deposition </w:t>
      </w:r>
      <w:r>
        <w:rPr>
          <w:rFonts w:ascii="Times" w:hAnsi="Times" w:eastAsia="Times"/>
          <w:b w:val="0"/>
          <w:i w:val="0"/>
          <w:color w:val="000000"/>
          <w:sz w:val="22"/>
        </w:rPr>
        <w:t>will! if possible, be made on behalf of the Association also.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possible that the arrested person may himself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sentenced. In that case, the first punishment may be that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asked to leave the Colony within a specified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expiry of the time-limit, the person will be re-arrested and </w:t>
      </w:r>
      <w:r>
        <w:rPr>
          <w:rFonts w:ascii="Times" w:hAnsi="Times" w:eastAsia="Times"/>
          <w:b w:val="0"/>
          <w:i w:val="0"/>
          <w:color w:val="000000"/>
          <w:sz w:val="22"/>
        </w:rPr>
        <w:t>sentenced to fine or imprisonment for disobeying the court’s order.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As the person concerned will refuse to pay the fine, he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gaol.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many persons are thus prosecuted and all of them go to gaol, </w:t>
      </w:r>
      <w:r>
        <w:rPr>
          <w:rFonts w:ascii="Times" w:hAnsi="Times" w:eastAsia="Times"/>
          <w:b w:val="0"/>
          <w:i w:val="0"/>
          <w:color w:val="000000"/>
          <w:sz w:val="22"/>
        </w:rPr>
        <w:t>the chances are that they will be soon released and the law amended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suitably.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that, if such a person does not leave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after being released from gaol, he will be sent back to gaol.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 and children of a person so going to gaol will,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be maintained on subscriptions from the public.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in brief, is likely to be the position. In fact, the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[proposed] is not at all dangerous. AS shopkeepers and hawkers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out their licences for the whole year, they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carrying on their business. A shopkeeper can entrust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to any other person and himself enjoy life in gaol. For hawkers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difficulty at all. I know from experience that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been living such a miserable life that they will be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off in gaol. There is no disgrace attached to going to gaol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occasion; on the contrary, it will positively add to one’s prestige.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need, therefore, for anyone to take fright or lose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said in an earlier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anyone has any questions to ask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he should address them directly to the Editor, P.O. Box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6522, Johannesburg, so that the replies can be published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Meanwhile, I would appeal to all Indians to note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gaol-going is a great adventure, and that no Indian must retract. Else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like losing a battle already won.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‘‘H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HESE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!’’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strong criticism of Mr. Chamney’s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editor of this paper in </w:t>
      </w: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white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Leydenburg, under the pen-name “Just”, has written an unjust letter,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he says: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 seven days in the week are working days for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work from sunrise to sunset. On Sundays they write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account books and hawkers settle their accounts.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keep the shop open on holidays blatantly or station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to smuggle customers in. Moreover, Indian merchants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areas examine samples brought by agents on Sundays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latter too can work all the days in the week.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 about making payments on time. It is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with them to turn a 90-day credit into one for 150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unusual for them to settle a creditor’s account by </w:t>
      </w:r>
      <w:r>
        <w:rPr>
          <w:rFonts w:ascii="Times" w:hAnsi="Times" w:eastAsia="Times"/>
          <w:b w:val="0"/>
          <w:i w:val="0"/>
          <w:color w:val="000000"/>
          <w:sz w:val="22"/>
        </w:rPr>
        <w:t>paying him only a part of his dues. There are countless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13-4-1907.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insolvent Indians carrying on business in their own names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their relatives. The intelligence they show in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 while purchasing goods [on credit] is equalled only by the </w:t>
      </w:r>
      <w:r>
        <w:rPr>
          <w:rFonts w:ascii="Times" w:hAnsi="Times" w:eastAsia="Times"/>
          <w:b w:val="0"/>
          <w:i w:val="0"/>
          <w:color w:val="000000"/>
          <w:sz w:val="22"/>
        </w:rPr>
        <w:t>denseness they feign in explaining away their insolvency.</w:t>
      </w:r>
    </w:p>
    <w:p>
      <w:pPr>
        <w:autoSpaceDN w:val="0"/>
        <w:autoSpaceDE w:val="0"/>
        <w:widowControl/>
        <w:spacing w:line="260" w:lineRule="exact" w:before="3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Ninety-five percent of all Indian trade is corrupt. An Indian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lose a customer and will sell him goods even at a loss,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is to be suffered not by him, but by his creditor.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deal with such Indians are of course no less to blame.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follo-wing the example of the Orange River Colony,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too closes down Indian shops with 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compensation, will clean trade be possible for European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towns such as Standerton, Heidelberg, Ermilom and </w:t>
      </w:r>
      <w:r>
        <w:rPr>
          <w:rFonts w:ascii="Times" w:hAnsi="Times" w:eastAsia="Times"/>
          <w:b w:val="0"/>
          <w:i w:val="0"/>
          <w:color w:val="000000"/>
          <w:sz w:val="22"/>
        </w:rPr>
        <w:t>Klerksdorp.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this letter, the editor of </w:t>
      </w:r>
      <w:r>
        <w:rPr>
          <w:rFonts w:ascii="Times" w:hAnsi="Times" w:eastAsia="Times"/>
          <w:b w:val="0"/>
          <w:i/>
          <w:color w:val="000000"/>
          <w:sz w:val="22"/>
        </w:rPr>
        <w:t>The [Rand Daily]</w:t>
      </w:r>
      <w:r>
        <w:rPr>
          <w:rFonts w:ascii="Times" w:hAnsi="Times" w:eastAsia="Times"/>
          <w:b w:val="0"/>
          <w:i/>
          <w:color w:val="000000"/>
          <w:sz w:val="22"/>
        </w:rPr>
        <w:t>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what “Just” says is all true, one fails to see how so many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 trade with Indians.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letter by “Just” has already been answered. But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his criticism is unduly exaggerated, it will only be fitting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admit the force of much of it. We work day and night, do not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Sundays, fail to keep promises and settle accounts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part-payments to creditors. There is no doubt we should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in these four matters. We need an innate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and, as His Majesty the Amir advised, it is essential for us to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nowadays any number of associat-</w:t>
      </w:r>
      <w:r>
        <w:rPr>
          <w:rFonts w:ascii="Times" w:hAnsi="Times" w:eastAsia="Times"/>
          <w:b w:val="0"/>
          <w:i w:val="0"/>
          <w:color w:val="000000"/>
          <w:sz w:val="22"/>
        </w:rPr>
        <w:t>have western education.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ions. If a well-known merchant founds an “Association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of the Trading Class” and brings about the much-needed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reforms, many of our disabilities will disappear and the stringent </w:t>
      </w:r>
      <w:r>
        <w:rPr>
          <w:rFonts w:ascii="Times" w:hAnsi="Times" w:eastAsia="Times"/>
          <w:b w:val="0"/>
          <w:i w:val="0"/>
          <w:color w:val="000000"/>
          <w:sz w:val="22"/>
        </w:rPr>
        <w:t>licence regulations will also go.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IVINE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RATH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the tram service in Johannesburg often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dislocated. Hardly a day passes without a break-down.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reasons for this. The Indian community may persuade itself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from God’s wrath on the municipality which prohibits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persons from travelling by these trams. Another reason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those entrusted with the installation of electric motors have,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money, cheated and not done their work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contract.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“His Majesty Amir Habibullah at Aligarh College”, 2-3-1907.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SSUE 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a cable received from England today, Mr. Morley </w:t>
      </w:r>
      <w:r>
        <w:rPr>
          <w:rFonts w:ascii="Times" w:hAnsi="Times" w:eastAsia="Times"/>
          <w:b w:val="0"/>
          <w:i w:val="0"/>
          <w:color w:val="000000"/>
          <w:sz w:val="22"/>
        </w:rPr>
        <w:t>has said that the Indian issue will be raised at the Conference.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27-4-1907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“AL ISLAM”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issue of </w:t>
      </w:r>
      <w:r>
        <w:rPr>
          <w:rFonts w:ascii="Times" w:hAnsi="Times" w:eastAsia="Times"/>
          <w:b w:val="0"/>
          <w:i/>
          <w:color w:val="000000"/>
          <w:sz w:val="22"/>
        </w:rPr>
        <w:t>Al Islam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published on the 19th.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 is Mr. Osman Ahmed Effendi of whom we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often. The journal will be issued weekly on Fridays. Its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is 12s for Durban, 12s 6d for other parts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17s 6d for places outside the Colony. The first issue has two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photographs, one of King-Emperor Edward and the other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 the Sultan [of Turkey]. We wish </w:t>
      </w:r>
      <w:r>
        <w:rPr>
          <w:rFonts w:ascii="Times" w:hAnsi="Times" w:eastAsia="Times"/>
          <w:b w:val="0"/>
          <w:i/>
          <w:color w:val="000000"/>
          <w:sz w:val="22"/>
        </w:rPr>
        <w:t>Al Islam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long life.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27-4-1907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357. JOHANNESBURG LETTER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28,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has—for the present at any rate—come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rescue of Indians. Two leading articles appeared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Commenting upon Lord Milner’s article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National </w:t>
      </w:r>
      <w:r>
        <w:rPr>
          <w:rFonts w:ascii="Times" w:hAnsi="Times" w:eastAsia="Times"/>
          <w:b w:val="0"/>
          <w:i/>
          <w:color w:val="000000"/>
          <w:sz w:val="22"/>
        </w:rPr>
        <w:t>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The Rand Daily</w:t>
      </w:r>
      <w:r>
        <w:rPr>
          <w:rFonts w:ascii="Times" w:hAnsi="Times" w:eastAsia="Times"/>
          <w:b w:val="0"/>
          <w:i/>
          <w:color w:val="000000"/>
          <w:sz w:val="22"/>
        </w:rPr>
        <w:t>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pointed out that the Colonies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without the other parts of the British Empire. For example,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 of New South Wales in Australia with India is valued at £1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a year. Its trade with Ceylon is even larger. Its exports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 her exports to New Zealand and her exports to Ceylon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than those to South Africa. The article shows that the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India. The liberation of India will come about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Indians wake up and become conscious of their rights.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Transvaal is concerned, the remedy lies in our own hands: it is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gaol if the registration law is passed.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greater relevance </w:t>
      </w:r>
      <w:r>
        <w:rPr>
          <w:rFonts w:ascii="Times" w:hAnsi="Times" w:eastAsia="Times"/>
          <w:b w:val="0"/>
          <w:i w:val="0"/>
          <w:color w:val="000000"/>
          <w:sz w:val="22"/>
        </w:rPr>
        <w:t>to the registration law than the first one. The writer says that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8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Asiatic Office seems to serve no purpose. Its report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Office has proved a failure. Though it has several clerks, inspec-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tors and liveried peons, Indians can enter without permits.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£4,000 are paid by it every year on account of salaries,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power is concentrated in the hands of a single Eurasian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clerk. If this is so, one cannot see the point of spending £4,000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Office; it would be better to entrust everything to that clerk.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the permit problem is one of adequate police vigilance, not of </w:t>
      </w:r>
      <w:r>
        <w:rPr>
          <w:rFonts w:ascii="Times" w:hAnsi="Times" w:eastAsia="Times"/>
          <w:b w:val="0"/>
          <w:i w:val="0"/>
          <w:color w:val="000000"/>
          <w:sz w:val="22"/>
        </w:rPr>
        <w:t>enacting a new law.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thus strongly criticised and roundly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the Asiatic Office. It would appear then that the Office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viewed’ with disfavour by others as well. 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IN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 received here states that the meeting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of Commons took place on Wednesday, the 24th. Sir Henry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took the chair. Mr. Cox and other Members spoke.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have interviews with Mr. Morley and General Botha.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this on Sunday. More news is expected on Tuesday.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authority to control Asiatic Bazaars or Locations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 the respective municipalities. For the present this has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significance, as there exists no law compelling Indians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But it should be remembered that, if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submits to the new law, another law will be passed immediately 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Locations, and then the municipal authority will prove very </w:t>
      </w:r>
      <w:r>
        <w:rPr>
          <w:rFonts w:ascii="Times" w:hAnsi="Times" w:eastAsia="Times"/>
          <w:b w:val="0"/>
          <w:i w:val="0"/>
          <w:color w:val="000000"/>
          <w:sz w:val="22"/>
        </w:rPr>
        <w:t>troublesome.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HAMBERS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OMMERCE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twelfth annual meeting of the Chambers of Commerce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took place on the 24th at Pretoria, when Mr. Mackintosh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Port Elizabeth presided. Mr. Prady of Germiston moved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the effect that Asiatics should be prevented from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[into the Colony] and their trade stopped. He said in his speech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harm was done by Indian trade as the whites could not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Indian traders. The whites had struggled hard in South Africa for </w:t>
      </w:r>
      <w:r>
        <w:rPr>
          <w:rFonts w:ascii="Times" w:hAnsi="Times" w:eastAsia="Times"/>
          <w:b w:val="0"/>
          <w:i w:val="0"/>
          <w:color w:val="000000"/>
          <w:sz w:val="22"/>
        </w:rPr>
        <w:t>a hundred years. How could Indians be allowed to oust them?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“Johannesburg Letter”, 27-4-1907.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in Standerton, Heidelberg, Potchefstroom and other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deteriorated very much. If the influx of Indians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forthwith, he said, they should be so heavily taxed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afford to stay on. According to him, it would be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out the existing traders, even after paying them compensation,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Hobson of Maseru, who supported him, said that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had penetrated far into Basutoland and had captured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trade. However, according to him, Mr. Prady’s resolution for </w:t>
      </w:r>
      <w:r>
        <w:rPr>
          <w:rFonts w:ascii="Times" w:hAnsi="Times" w:eastAsia="Times"/>
          <w:b w:val="0"/>
          <w:i w:val="0"/>
          <w:color w:val="000000"/>
          <w:sz w:val="22"/>
        </w:rPr>
        <w:t>winding up Indian business immediately was too drastic.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Sir William Van Hulsteyn said that all South Africa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Indians. But it was not proper to drive them out all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discontinue their trade; it would be better to insist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business in Bazaars only. The question of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concern the Chambers of Commerce, and hence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interfere in the matter. He moved an amendment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immediately to frame laws on Asiatic trade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South Africa.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Quinn supported the amendment. Mr. Henderson of Natal </w:t>
      </w:r>
      <w:r>
        <w:rPr>
          <w:rFonts w:ascii="Times" w:hAnsi="Times" w:eastAsia="Times"/>
          <w:b w:val="0"/>
          <w:i w:val="0"/>
          <w:color w:val="000000"/>
          <w:sz w:val="22"/>
        </w:rPr>
        <w:t>said that the Indian merchants had brought ruin to Natal. In Ladys-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mith and other places the entire trade had passed into their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locusts they devoured Natal. They caused harm to the Kaffirs </w:t>
      </w:r>
      <w:r>
        <w:rPr>
          <w:rFonts w:ascii="Times" w:hAnsi="Times" w:eastAsia="Times"/>
          <w:b w:val="0"/>
          <w:i w:val="0"/>
          <w:color w:val="000000"/>
          <w:sz w:val="22"/>
        </w:rPr>
        <w:t>also for the latter were powerless against them.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Jagger of Cape Town said that he too was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but that sudden and complete prohibition was a difficult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would never assent to such laws.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moved that, since the presence of the Indian community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detrimental to [the interests of] South Africa, immediate legisla-tion </w:t>
      </w:r>
      <w:r>
        <w:rPr>
          <w:rFonts w:ascii="Times" w:hAnsi="Times" w:eastAsia="Times"/>
          <w:b w:val="0"/>
          <w:i w:val="0"/>
          <w:color w:val="000000"/>
          <w:sz w:val="22"/>
        </w:rPr>
        <w:t>was necessary to restrict their immigration and trade.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Ireland of Zoutpansburg said that Mr. Prady’s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too far. It was certainly necessary to adopt quick measures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 Asiatics were like the plague. Mr. Forest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shuddered to think of the number of Indians in Natal. Mr. Chappel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supported the amendment. Mr. Burke suggested to Mr. Prady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ought to withdraw his resolution so that the amendment,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passed, would carry due weight. Mr. Prady withdrew his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and the amended resolution was unanimously carried.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a discussion took place on the subject of the Dealers’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Act. It was resolved that all Colonies should pass laws similar </w:t>
      </w:r>
      <w:r>
        <w:rPr>
          <w:rFonts w:ascii="Times" w:hAnsi="Times" w:eastAsia="Times"/>
          <w:b w:val="0"/>
          <w:i w:val="0"/>
          <w:color w:val="000000"/>
          <w:sz w:val="22"/>
        </w:rPr>
        <w:t>to that in force in the Cape, with local variations as necessary.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KIKO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ASANMIAN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son has been born to Sheth Hasanmian, a partner of the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Sheth Mahomed Cassim Camroodeen. </w:t>
      </w:r>
      <w:r>
        <w:rPr>
          <w:rFonts w:ascii="Times" w:hAnsi="Times" w:eastAsia="Times"/>
          <w:b w:val="0"/>
          <w:i/>
          <w:color w:val="000000"/>
          <w:sz w:val="22"/>
        </w:rPr>
        <w:t>The akiko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ceremony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Sunday, when a grand feast was given. Guests came from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near and a lavish dinner was cooked for nearly 500 persons.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Kadir had specially come from Durban for the occasion;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Mr. Haji Habib from Pretoria. The occasion was celebrated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</w:t>
      </w:r>
      <w:r>
        <w:rPr>
          <w:rFonts w:ascii="Times" w:hAnsi="Times" w:eastAsia="Times"/>
          <w:b w:val="0"/>
          <w:i/>
          <w:color w:val="000000"/>
          <w:sz w:val="22"/>
        </w:rPr>
        <w:t>eclat.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[of our readers] may not know what </w:t>
      </w:r>
      <w:r>
        <w:rPr>
          <w:rFonts w:ascii="Times" w:hAnsi="Times" w:eastAsia="Times"/>
          <w:b w:val="0"/>
          <w:i/>
          <w:color w:val="000000"/>
          <w:sz w:val="22"/>
        </w:rPr>
        <w:t>akiko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ceremonial shaving of the head of the new-born child on the seventh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According to their wealth and position, parents set aside gold,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 or copper equal in weight to the hair, and the value of the metal </w:t>
      </w:r>
      <w:r>
        <w:rPr>
          <w:rFonts w:ascii="Times" w:hAnsi="Times" w:eastAsia="Times"/>
          <w:b w:val="0"/>
          <w:i w:val="0"/>
          <w:color w:val="000000"/>
          <w:sz w:val="22"/>
        </w:rPr>
        <w:t>is spent on the feast.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TTACK ON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LARE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ASHERMEN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strong communication appears in </w:t>
      </w:r>
      <w:r>
        <w:rPr>
          <w:rFonts w:ascii="Times" w:hAnsi="Times" w:eastAsia="Times"/>
          <w:b w:val="0"/>
          <w:i/>
          <w:color w:val="000000"/>
          <w:sz w:val="22"/>
        </w:rPr>
        <w:t>The Sunday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washing places at New Clare. The writer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wholeland at New Clare stinks with putrid air. Indian washermen,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him, have defiled the washing places; the water is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stinks, so that clothes washed in it are as good as not washed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afraid that some day an epidemic is bound to break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clothes washed in that water. The Indian washermen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careful about this. The washing place should be drained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filled again with clean water. If this is not done,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the washermen losing their livelihood, as the writer has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that the municipality should take effective measures.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OOLIE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ERCHANTS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above heading, a contributor has written bitterly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Sunday Times. He alleges that it is only the Kaffirs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who trade in gold pilfered from mines. It is only thus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rich. They melt the gold so stolen, make bracelets or armlets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them and wear them on their persons. The detectives know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do not, and sometimes cannot, arrest the offenders.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is certain of this, but good Indians and their English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aware of this. He has, however, no doubt that Indians are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>on smuggling on a huge scale.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knows how much of this is true. But it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 who are in this business of smuggling should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hint.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NCITEMENT BY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Star has reproduced in full Mr. Ritch’s letter published in </w:t>
      </w:r>
      <w:r>
        <w:rPr>
          <w:rFonts w:ascii="Times" w:hAnsi="Times" w:eastAsia="Times"/>
          <w:b w:val="0"/>
          <w:i/>
          <w:color w:val="000000"/>
          <w:sz w:val="22"/>
        </w:rPr>
        <w:t>The Morning</w:t>
      </w:r>
      <w:r>
        <w:rPr>
          <w:rFonts w:ascii="Times" w:hAnsi="Times" w:eastAsia="Times"/>
          <w:b w:val="0"/>
          <w:i/>
          <w:color w:val="000000"/>
          <w:sz w:val="22"/>
        </w:rPr>
        <w:t>Post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its own comments. It says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vigilant and its friends in England are very powerful.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dissensions among Indians and they work well.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influential and they do not pause for breath even for a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is greatly afraid of them.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says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will not be surprising if the new Bill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assent. The whites are sitting back without being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Ordinance.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therefore, suggests that the whites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big meetings and take steps to see that the Ordinance was passed.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Indian infiltration would increase to the detriment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whites.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the whites are afraid that the law may not be approved.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juncture it is necessary for us to exert all our strength.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a victory [for us] even now would be nothing surprising. 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wrong. Those who have accepted the gaol-going resolution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won. For them there is victory either way.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OTHA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 in </w:t>
      </w: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indicates that a deputation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the Asiatic Registration Act, led by Lord Ampthill,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met General Botha. The deputation included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Muncherji, Sir Henry Cotton, Mr. Harold Cox, Mr. Justice Ameer Ali, </w:t>
      </w:r>
      <w:r>
        <w:rPr>
          <w:rFonts w:ascii="Times" w:hAnsi="Times" w:eastAsia="Times"/>
          <w:b w:val="0"/>
          <w:i w:val="0"/>
          <w:color w:val="000000"/>
          <w:sz w:val="22"/>
        </w:rPr>
        <w:t>Mr. Ritch and others. Lord Ampthill said that no laws which humil-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iated the Indian community should be introduced. Indians,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the Transvaal, should be enabled to live there honourably.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reply General Botha said that there was no intention whatever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Indians, and that he would use his influence as practicable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preserve their honour. The members of the deputation told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 representatives that General Botha’s reply was satisfactory.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Haji Ojer Ally writes from Cape Town to say that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 will not henceforth insist on a photograph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affixed to the pass. Mr. Ally saw Mr. Powell, the editor of </w:t>
      </w:r>
      <w:r>
        <w:rPr>
          <w:rFonts w:ascii="Times" w:hAnsi="Times" w:eastAsia="Times"/>
          <w:b w:val="0"/>
          <w:i/>
          <w:color w:val="000000"/>
          <w:sz w:val="22"/>
        </w:rPr>
        <w:t>The Argus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promised to help. Mr. Ally is trying to obtain £50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Cape Association for the London Committee.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OBITO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agent of the employer informs me that all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reached Lobito Bay safely. The climate in that part of </w:t>
      </w:r>
      <w:r>
        <w:rPr>
          <w:rFonts w:ascii="Times" w:hAnsi="Times" w:eastAsia="Times"/>
          <w:b w:val="0"/>
          <w:i w:val="0"/>
          <w:color w:val="000000"/>
          <w:sz w:val="22"/>
        </w:rPr>
        <w:t>Lobito Bay is very good.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4-5-1907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MR. GANDHI’S PLEDGE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1907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</w:p>
    <w:p>
      <w:pPr>
        <w:autoSpaceDN w:val="0"/>
        <w:autoSpaceDE w:val="0"/>
        <w:widowControl/>
        <w:spacing w:line="21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our brethren have written to me to say that they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 in pursuance of the September Resolution, if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the Transvaal is passed. Every one of them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congratulated. From some of the letters, I find that a few are annoyed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absence of such letters from leaders. Their not having written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sure, no reason for doubting them. I do not think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forward to take out the compulsory registers.</w:t>
      </w:r>
    </w:p>
    <w:p>
      <w:pPr>
        <w:autoSpaceDN w:val="0"/>
        <w:autoSpaceDE w:val="0"/>
        <w:widowControl/>
        <w:spacing w:line="254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lest I should be guilty of this sin of omission, I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my Pledge that, should the new law come into force,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take out a permit or register under the law but will go to goal;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if I am the only one left who has not taken a permit,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shall stand for the following reasons: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 consider it a humiliation to submit to this law, and I prefer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 rather than submit to such humiliation;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 believe that my country is dearer to me than my person;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if, after having announced the September Resolution to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submits to the law, it will lose everything;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 believe that prominent men who have been helping our cause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 rely upon the Fourth Resolution; if we shrink back, we shall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“Indians Going to Lobito Bay”, 30-3-1907.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only bring dishonour on them but forfeit their help for ever;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5. the remedy of gaol-going cannot be applied against other laws,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Act, it is an infallible remedy and it can be adopted by </w:t>
      </w:r>
      <w:r>
        <w:rPr>
          <w:rFonts w:ascii="Times" w:hAnsi="Times" w:eastAsia="Times"/>
          <w:b w:val="0"/>
          <w:i w:val="0"/>
          <w:color w:val="000000"/>
          <w:sz w:val="22"/>
        </w:rPr>
        <w:t>everyone, whether small or great;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now retract, I shall be deemed unfit to serve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community;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 believe that Indians will rise in public esteem if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staunch in not submitting to the law, and that, moreover,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evoke sympathy in India also for the cause of the Transvaal Indians.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reasons can be adduced. In the end I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Transvaal Indian not to miss this occasion and not to turn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the Indians of Natal, the Cape and Delagoa Bay to encourage us,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people, and render help when the need arises.</w:t>
      </w:r>
    </w:p>
    <w:p>
      <w:pPr>
        <w:autoSpaceDN w:val="0"/>
        <w:autoSpaceDE w:val="0"/>
        <w:widowControl/>
        <w:spacing w:line="266" w:lineRule="exact" w:before="1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4-5-1907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“THE STAR”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1907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the bogey of the “Indian Peril” and based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Mr. Ritch’s able letter to </w:t>
      </w:r>
      <w:r>
        <w:rPr>
          <w:rFonts w:ascii="Times" w:hAnsi="Times" w:eastAsia="Times"/>
          <w:b w:val="0"/>
          <w:i/>
          <w:color w:val="000000"/>
          <w:sz w:val="22"/>
        </w:rPr>
        <w:t>The Morning Post.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Fortunately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you have evidently mis-read Mr. Ritch’s letter and ascribed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 demand not made by him for political rights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Indians. If you will be good enough to re-read the letter,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that instead of claiming any such rights, Mr. Ritch has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an article in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, 29-4-1907.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 : 5 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repudiated the claim more than once. He says: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deference to the demand of the white colonist for protection against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unrestricted influx of Asiatics, the qualifications imposed by an Immigra-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 Restriction Law, upon an educational basis, are assented to. He (the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Indian) seeks no political power, and admits the right of municipalities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control the issuing of trading licences, with power of appeal to the judicial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tribunals of the Colony against inequitable administration.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words have any meaning, you have, in the above sentences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you have printed, a complete denial of the charge made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against the community.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ground, therefore, being cleared as to the allegation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wanting to have political power in South Africa,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permission, I would venture to, draw your attention to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creating animosity between two communities living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flag without the slightest occasion, and, in support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I ask you to read the compromise offered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Association, whereby everything that will be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 can be done immediately and without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being necessary. Greater identification is the cry raised.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have themselves offered to exchange their 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for those bearing sufficient identification particulars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mutually agreed upon. Not that the present documents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enough details to identify the holders. The compromise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offered to soothe the agitated mind of the colonist.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compromise, strange as it may appear, goes further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 itself, in that the former includes the taking out of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minors who have reached the age of discretion, the same to be </w:t>
      </w:r>
      <w:r>
        <w:rPr>
          <w:rFonts w:ascii="Times" w:hAnsi="Times" w:eastAsia="Times"/>
          <w:b w:val="0"/>
          <w:i w:val="0"/>
          <w:color w:val="000000"/>
          <w:sz w:val="22"/>
        </w:rPr>
        <w:t>decided by the Colonial Secretary.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why, if the offer is sincere, should there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fuss about the Act. The answer is obvious. British Indians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classed as criminals, as they undoubtedly are by the Act.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 totally the suggestion that there is any illegal influx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scale, or that there is any countenance of such influx on the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leaders of the community. Repressive legislation is requ-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ired when those to whom it applies are not compliant and do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what is asked of them. British Indians have always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law-abiding, and,therefore, object to the class legislation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denial of the claim. You may call this sentiment, if you will. Still,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which is very real for the community I have the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represent, and it is hardly necessary for me to give you illustrations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 having ruled men’s actions from the time of Adam.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suggested compromise can cost little.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as to its effectiveness, why not give it a trial while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isconsidered? Will it not be better and more Imperialistic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the adoption of the compromise than unnecessarily to </w:t>
      </w:r>
      <w:r>
        <w:rPr>
          <w:rFonts w:ascii="Times" w:hAnsi="Times" w:eastAsia="Times"/>
          <w:b w:val="0"/>
          <w:i w:val="0"/>
          <w:color w:val="000000"/>
          <w:sz w:val="22"/>
        </w:rPr>
        <w:t>inflame the populace against harmless subjects of the Crown?</w:t>
      </w:r>
    </w:p>
    <w:p>
      <w:pPr>
        <w:autoSpaceDN w:val="0"/>
        <w:autoSpaceDE w:val="0"/>
        <w:widowControl/>
        <w:spacing w:line="220" w:lineRule="exact" w:before="86" w:after="0"/>
        <w:ind w:left="0" w:right="2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8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, 30-4-1907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RAND PIONEERS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 May 2, 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[SIR,]</w:t>
      </w:r>
    </w:p>
    <w:p>
      <w:pPr>
        <w:autoSpaceDN w:val="0"/>
        <w:autoSpaceDE w:val="0"/>
        <w:widowControl/>
        <w:spacing w:line="260" w:lineRule="exact" w:before="1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action proposed to be taken by the 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Pioneers and the Transvaal Municipal Association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Registration Act, I venture, on behalf of my Association,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your Committee’s attention to the compromise offered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and to the fact that it completely meets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 of the Registration Act and hastens the fulfilment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 your Committee has in view.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always held the opinion that,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there is very little difference between what is required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colonists and what has been accepted by British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ask for no political rights and, as against the repeal of Law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1885, they consent to municipal control, subject to review by the </w:t>
      </w:r>
      <w:r>
        <w:rPr>
          <w:rFonts w:ascii="Times" w:hAnsi="Times" w:eastAsia="Times"/>
          <w:b w:val="0"/>
          <w:i w:val="0"/>
          <w:color w:val="000000"/>
          <w:sz w:val="22"/>
        </w:rPr>
        <w:t>Supreme Court, over trading licences, and to restriction on immig-</w:t>
      </w:r>
      <w:r>
        <w:rPr>
          <w:rFonts w:ascii="Times" w:hAnsi="Times" w:eastAsia="Times"/>
          <w:b w:val="0"/>
          <w:i w:val="0"/>
          <w:color w:val="000000"/>
          <w:sz w:val="22"/>
        </w:rPr>
        <w:t>ration along the Natal or the Cape basis.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firmly of opinion that much of the agita-tion </w:t>
      </w:r>
      <w:r>
        <w:rPr>
          <w:rFonts w:ascii="Times" w:hAnsi="Times" w:eastAsia="Times"/>
          <w:b w:val="0"/>
          <w:i w:val="0"/>
          <w:color w:val="000000"/>
          <w:sz w:val="22"/>
        </w:rPr>
        <w:t>is due entirely to a misunderstanding of the mutual position.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addressed to the Rand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Pioneers and the Transvaal Municipal Association, who had announced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of agitating in order to bring about the early enforcement of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>Registration Act.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undated and unsigned, was published in The Rand Daily Mail, </w:t>
      </w:r>
      <w:r>
        <w:rPr>
          <w:rFonts w:ascii="Times" w:hAnsi="Times" w:eastAsia="Times"/>
          <w:b w:val="0"/>
          <w:i w:val="0"/>
          <w:color w:val="000000"/>
          <w:sz w:val="18"/>
        </w:rPr>
        <w:t>2-5-1907.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Association, therefore, ventures to suggest that, if your Commi-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ttee will be prepared to meet a deputation of my Association,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friction can be removed and a solution of the que-stion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 arrived at without the weaker party having to seek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no doubt that your Committee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actuated by any vindictive motives in its agitation my Association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will be accepted in the spirit in against Coloured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hoped that the suggestion made by which it is offered.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Committee accepts the proposal, any date after the 8th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suit my Association.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0" w:right="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[ACTING CHAIRMAN,</w:t>
      </w:r>
    </w:p>
    <w:p>
      <w:pPr>
        <w:autoSpaceDN w:val="0"/>
        <w:autoSpaceDE w:val="0"/>
        <w:widowControl/>
        <w:spacing w:line="24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INDIAN ASSOCIATION]</w:t>
      </w:r>
    </w:p>
    <w:p>
      <w:pPr>
        <w:autoSpaceDN w:val="0"/>
        <w:autoSpaceDE w:val="0"/>
        <w:widowControl/>
        <w:spacing w:line="27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4-5-1907</w:t>
      </w:r>
    </w:p>
    <w:p>
      <w:pPr>
        <w:autoSpaceDN w:val="0"/>
        <w:autoSpaceDE w:val="0"/>
        <w:widowControl/>
        <w:spacing w:line="31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“THE STAR’’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 May 2,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12" w:lineRule="exact" w:before="38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JOHANNESBURG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once more take the liberty of correcting you? I fear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understood the compromise. The cry is not “Trust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Indians”, as you have put it. The cry is trust the Indians in the interim,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whether the trust is not justified. Under the Registration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Indians have to be compulsorily registered. Under the Indian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be voluntarily registered, and that now. But, supposing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lowest class of Indians, as you have been pleased to classify some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who enter the Colony, do not accept the proposal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meeting, however, did not take place;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11-5-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addressing a letter to The Star, on April 30, 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30-4-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1907, Gandhiji called on the editor of the paper and had a discussion with him.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 commented again on the subject. The above was Gandhiji’s reply.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11-5-1907.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Association, the key to the situation is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A bill can then be passed cancelling all permits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issued under the compromise, unless they are exchanged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time. The law will then reach the culprits and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free. The Act at present punishes the vast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innocent, self-respecting people, for the sake of the guilty few.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 the objections of the Indian community by describing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 sensitive. You dismiss Lord Ampthill and his friends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unceremoniously by ascribing to them what you, I suppose, would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“Oriental taint”, and depriving them of the possession of a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wider Imperialism. I can only remind you that Lord Milner, whom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classify with Lord Ampthill, in his article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National </w:t>
      </w:r>
      <w:r>
        <w:rPr>
          <w:rFonts w:ascii="Times" w:hAnsi="Times" w:eastAsia="Times"/>
          <w:b w:val="0"/>
          <w:i/>
          <w:color w:val="000000"/>
          <w:sz w:val="22"/>
        </w:rPr>
        <w:t>Review,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reminding the colonists of wider Imperialism, places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their responsibilities to British dependencies, and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India.</w:t>
      </w:r>
    </w:p>
    <w:p>
      <w:pPr>
        <w:autoSpaceDN w:val="0"/>
        <w:autoSpaceDE w:val="0"/>
        <w:widowControl/>
        <w:spacing w:line="220" w:lineRule="exact" w:before="66" w:after="30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[I am, etc.,.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11-5-1907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4146" w:space="0"/>
            <w:col w:w="23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4146" w:space="0"/>
            <w:col w:w="237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KLERKSDORP INDIANS AND SMUTS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elsewhere a summary of the address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Smuts, Acting Prime Minister of the Transvaal, by the Klerksdorp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of his reply. It is clear from the reply that Mr.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fears that his law, even if assented to, will be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>ineffective if the Indian community sticks to the resolution on gaol-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He therefore tries to persuade everyone that the Association’s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against the Act is pointless. This much even Mr. Smuts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admit, that the law punishes, as it were, the whole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because there have been a few fresh cases of infiltration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He adds that it may happen for a time that the police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people in every nook and corner. Only Mr. Smuts can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meant by “for a time”. There is absolutely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should under no circumstances submit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Mr. Smuts’s speech should be treated as a provocation to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seems to hold that the Indian community can be ill-treated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impunity. It looks as if it will now get a chance to open his eyes [to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4-5-1907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CAPE INDIANS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Act of the Cape is so complicated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cannot be realized just yet, but by and by the adverse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will follow. One clause is especially mischievous: if 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the Cape without a permit, his right to return will lapse.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that, if 3 leading Indian businessman of the Cape leaves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annual permit, he will not be able to return. Even if his business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continues and his family stays on there, that will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We do not mean to suggest that the law will in fact hit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businessman so hard, but such are the implications of the Act.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will be that all poor Indians will have to leave the Cape. And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Indians stay behind, what influence can they have?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in the Cape should heed this warning and see to it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leaves the Cape without a permit. We hope that those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happen to read this will bring it to the notice of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>and explain it to them.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4-5-1907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RIOTS IN THE PUNJAB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giving startling news have been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Rand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Johannesburg. We give their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>below: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the Punjab appear to be preparing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revolt. This is the first upheaval of the kind seen in India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1857. The Native Press has been inciting the people both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secretly. It was not right that [the editor of]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Punjabi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prosecuted. What only a few men knew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the whole of India. The journal has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powerful. People have ceased to be afraid of the repressive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of the Government. Similar consequences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[editors of] Bombay papers.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panicky. In the Punjab, judges have enlisted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as volunteers and taken up arms. In the circumst-</w:t>
      </w:r>
      <w:r>
        <w:rPr>
          <w:rFonts w:ascii="Times" w:hAnsi="Times" w:eastAsia="Times"/>
          <w:b w:val="0"/>
          <w:i w:val="0"/>
          <w:color w:val="000000"/>
          <w:sz w:val="22"/>
        </w:rPr>
        <w:t>ances, the idea of staging a ‘siege of Delhi’ was abandoned.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people’s minds do not yet seem to have been set at rest.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go on the cables. It is our request that all of us should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Khuda or Ishwar for the good of India. The present is a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India as indeed it is for us here in South Africa.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our duty here. If ever manliness and courage were needed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cause, it is now.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4-5-1907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INTERVIEW TO “THE NATAL MERCURY”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7,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 was yesterday interviewed by a Mercury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concerning the suggestion put forward by Mr. Lionel Curtis in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which was contained in our telegraphic news columns on Monday—that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tropical possessions of Great Britain should be reserved for Indian colonization.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 rejects the proposal.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long as Indians have domicile rights in the Colonies, whether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or elsewhere, Mr. Gandhi objects, such a suggestion is not practicable,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certainly not be acceptable to the British Indians. As he has so often asserted,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entire motive which is animating the cause he has taken up on behalf of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Asiatic is to protect what he designates the Indians’ “vested rights”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country; and to deprive them of the title of domicile, which many of them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possess, would, of course, in his view, be to subvert those vested rights.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 rights of domicile were the main strength of the Indians’ position, and </w:t>
      </w:r>
      <w:r>
        <w:rPr>
          <w:rFonts w:ascii="Times" w:hAnsi="Times" w:eastAsia="Times"/>
          <w:b w:val="0"/>
          <w:i w:val="0"/>
          <w:color w:val="000000"/>
          <w:sz w:val="18"/>
        </w:rPr>
        <w:t>he assented to the suggestion that they intended to make the most of it.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pointed out to Mr. Gandhi that the proposal seemed to be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tropical Colonies should be reserved for immigration of the future, not necessarily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contemplating the removal of Indians already possessing domicile rights, and he was </w:t>
      </w:r>
      <w:r>
        <w:rPr>
          <w:rFonts w:ascii="Times" w:hAnsi="Times" w:eastAsia="Times"/>
          <w:b w:val="0"/>
          <w:i w:val="0"/>
          <w:color w:val="000000"/>
          <w:sz w:val="18"/>
        </w:rPr>
        <w:t>asked what his view of that idea would be.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Mr, Gandhi denied that there was any pressure of population in India leading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necessity of emigration, and pointed to the fact that the Indians who were brought </w:t>
      </w:r>
      <w:r>
        <w:rPr>
          <w:rFonts w:ascii="Times" w:hAnsi="Times" w:eastAsia="Times"/>
          <w:b w:val="0"/>
          <w:i w:val="0"/>
          <w:color w:val="000000"/>
          <w:sz w:val="18"/>
        </w:rPr>
        <w:t>over as indentured labourers did not offer themselves, but had to be persuaded to come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—that, moreover, recruiting was becoming increasingly difficult. The same applied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recruiting for other places in which Indian labour was wanted, and he advanced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to show that India had no real surplus population, and needed no outlet. The idea </w:t>
      </w:r>
      <w:r>
        <w:rPr>
          <w:rFonts w:ascii="Times" w:hAnsi="Times" w:eastAsia="Times"/>
          <w:b w:val="0"/>
          <w:i w:val="0"/>
          <w:color w:val="000000"/>
          <w:sz w:val="18"/>
        </w:rPr>
        <w:t>of reserving any territory outside India at all for exclusive colonization by Indians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therefore a gratuitous and unnecessary one. He did not believe that the resources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had become too exhausted to support its people or the natural increase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population. There was room for what he called “internal” emigration within India </w:t>
      </w:r>
      <w:r>
        <w:rPr>
          <w:rFonts w:ascii="Times" w:hAnsi="Times" w:eastAsia="Times"/>
          <w:b w:val="0"/>
          <w:i w:val="0"/>
          <w:color w:val="000000"/>
          <w:sz w:val="18"/>
        </w:rPr>
        <w:t>itself, but no need of any territorial provision outside.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often been asked, Mr. Gandhi proceeded, why, if this were so,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found emigrating in such numbers to South Africa. The explanation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had itself made the mischief by adopting the practice of 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immigration—a system which, Mr. Gandhi said, nearly every Indian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>would sign a petition against, and ask that it should cease.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[R</w:t>
      </w:r>
      <w:r>
        <w:rPr>
          <w:rFonts w:ascii="Times" w:hAnsi="Times" w:eastAsia="Times"/>
          <w:b w:val="0"/>
          <w:i w:val="0"/>
          <w:color w:val="000000"/>
          <w:sz w:val="14"/>
        </w:rPr>
        <w:t>EPORTER: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But the trouble arises, Mr. Gandhi, not so much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Indian as from the free merchant class, and from whom the demand for equal </w:t>
      </w:r>
      <w:r>
        <w:rPr>
          <w:rFonts w:ascii="Times" w:hAnsi="Times" w:eastAsia="Times"/>
          <w:b w:val="0"/>
          <w:i w:val="0"/>
          <w:color w:val="000000"/>
          <w:sz w:val="18"/>
        </w:rPr>
        <w:t>trading rights mostly comes.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[G</w:t>
      </w:r>
      <w:r>
        <w:rPr>
          <w:rFonts w:ascii="Times" w:hAnsi="Times" w:eastAsia="Times"/>
          <w:b w:val="0"/>
          <w:i w:val="0"/>
          <w:color w:val="000000"/>
          <w:sz w:val="18"/>
        </w:rPr>
        <w:t>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The Indian merchant follows the other Indians,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looks for his business. If the indentured man was not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merchant would not be here. As it is, many of the better-class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merchants, who have large interests, remain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where they have scope for their business, and where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tradesman would have scope if he preferred to stay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Colonies. As long as there remain opportunities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among his own countrymen, there the Indian merchant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found.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.Mr. Gandhi instanced the case of Zanzibar. There was, in fact, no need to </w:t>
      </w:r>
      <w:r>
        <w:rPr>
          <w:rFonts w:ascii="Times" w:hAnsi="Times" w:eastAsia="Times"/>
          <w:b w:val="0"/>
          <w:i w:val="0"/>
          <w:color w:val="000000"/>
          <w:sz w:val="18"/>
        </w:rPr>
        <w:t>reserve tropical Colonies for Indian occupation, for East Africa was already open.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went on to refer to the Registration Ordinance in the Transvaal,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referred in disappointed terms to the decision of the Imperial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its sanction to the measure. Its effect was, he said, to place the Transvaal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position of a ticket-of-leave man. If they were to be dealt with along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lines it was better that the Indians should be undeceived at once. Mr. Gandhi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foresaw the possibility of a position in which Great Britain would have to decide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losing the Colonies or leasing India, for the people’s self- respect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involved, and their existence under such conditions as in the Transvaal would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intolerable. The Indian was perfectly capable of realizing both sides of the question.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he thought, did so, but the Asiatic problem was not to be solved by measures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 the Transvaal Ordinance. Asked whether he regarded the passing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as a weakening of the Indians’ position in South Africa,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asserted that it undoubtedly was so, but he believed that the disappointment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hopes would in the end result advantageously, if the Indians would abide by their </w:t>
      </w:r>
      <w:r>
        <w:rPr>
          <w:rFonts w:ascii="Times" w:hAnsi="Times" w:eastAsia="Times"/>
          <w:b w:val="0"/>
          <w:i w:val="0"/>
          <w:color w:val="000000"/>
          <w:sz w:val="18"/>
        </w:rPr>
        <w:t>resolve to resist. There would be said Mr. Gandhi, no resistance by force, but passive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resistance; and if the Indian people carried out their determination to undergo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 rather than conform to the Ordinance, he thought well enough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Colonial white to believe that such a demonstration of courage for the sake of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 would be met with administration and, in the end, sympathy.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8-5-1907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366. FRAGMENT OF LETTER TO CHHAGANLAL GANDHI 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May 11, 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...Send Kalyandas to outlying places after the work in Durban is </w:t>
      </w:r>
      <w:r>
        <w:rPr>
          <w:rFonts w:ascii="Times" w:hAnsi="Times" w:eastAsia="Times"/>
          <w:b w:val="0"/>
          <w:i w:val="0"/>
          <w:color w:val="000000"/>
          <w:sz w:val="22"/>
        </w:rPr>
        <w:t>over.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Harilal to write most of the letters, but you must sign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should do all the work under your supervision.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Chief Editor of the Gujarati section, though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mere supervision should suffice. If Harilal cannot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>both proofs, you will yourself have to take up the Gujarati proofs.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would advise you to take on, for the present, as little </w:t>
      </w:r>
      <w:r>
        <w:rPr>
          <w:rFonts w:ascii="Times" w:hAnsi="Times" w:eastAsia="Times"/>
          <w:b w:val="0"/>
          <w:i w:val="0"/>
          <w:color w:val="000000"/>
          <w:sz w:val="22"/>
        </w:rPr>
        <w:t>burden as possible of other work besides account books.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books are brought up to date and the balance-sheet </w:t>
      </w:r>
      <w:r>
        <w:rPr>
          <w:rFonts w:ascii="Times" w:hAnsi="Times" w:eastAsia="Times"/>
          <w:b w:val="0"/>
          <w:i w:val="0"/>
          <w:color w:val="000000"/>
          <w:sz w:val="22"/>
        </w:rPr>
        <w:t>drawn up, you...books...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6080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CHHAGANLAL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11, 1907]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said nothing about the figures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balance-sheet you sent me because, as you wrote, the final figures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pages five and six of the letter are available. From the contents,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it is clear that it was addressed to Chhaganlal Gandhi at Phoenix.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Kalyandas was in Durban on April 23, 1907, doing Phoenix work;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Kalyandas Mehta”, (23-4-1907). This letter was clearly written on or after </w:t>
      </w:r>
      <w:r>
        <w:rPr>
          <w:rFonts w:ascii="Times" w:hAnsi="Times" w:eastAsia="Times"/>
          <w:b w:val="0"/>
          <w:i w:val="0"/>
          <w:color w:val="000000"/>
          <w:sz w:val="18"/>
        </w:rPr>
        <w:t>that date. He left South Africa by the same boat as Omar Haji Amod Zaveri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“Kalyandas Jagmohandas [Mehta]”, 11-5-1907); this must have been between May 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many farewell parties were given in honour of Zaveri, and May 11,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 on Kalyandas was published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evidently written before Kalyandas left South Africa, i.e.,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May 11, 1907;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“Kalyandas Jagmohandas [Mehta], 11-5-1907.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yet to send. Your provisional figures reveal a profit of £ 20!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really the position, it seems your going to England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to be postponed. And now that Kalyandas is leaving,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is out of the question. We must hope now for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happen in March next year. Meanwhile, let us see how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develop. You are not afraid of the cold and so we may hope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November. Events are moving fast here. It looks as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go to jail. Very little office work could be done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this month. Much of the day is spent in public work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an entire copy of </w:t>
      </w:r>
      <w:r>
        <w:rPr>
          <w:rFonts w:ascii="Times" w:hAnsi="Times" w:eastAsia="Times"/>
          <w:b w:val="0"/>
          <w:i/>
          <w:color w:val="000000"/>
          <w:sz w:val="22"/>
        </w:rPr>
        <w:t>The Tribune.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the names of the more important people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advertisements have been withdrawn. Most probably I </w:t>
      </w:r>
      <w:r>
        <w:rPr>
          <w:rFonts w:ascii="Times" w:hAnsi="Times" w:eastAsia="Times"/>
          <w:b w:val="0"/>
          <w:i w:val="0"/>
          <w:color w:val="000000"/>
          <w:sz w:val="22"/>
        </w:rPr>
        <w:t>shall leave here on the 5th. I am sending some matter today.</w:t>
      </w:r>
    </w:p>
    <w:p>
      <w:pPr>
        <w:autoSpaceDN w:val="0"/>
        <w:autoSpaceDE w:val="0"/>
        <w:widowControl/>
        <w:spacing w:line="220" w:lineRule="exact" w:before="8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make a scribbling-pad immediately and send it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go there next week, I shall collect it myself. But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ready.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4789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WILL INDIANS BE SLAVES?</w:t>
      </w:r>
    </w:p>
    <w:p>
      <w:pPr>
        <w:autoSpaceDN w:val="0"/>
        <w:autoSpaceDE w:val="0"/>
        <w:widowControl/>
        <w:spacing w:line="260" w:lineRule="exact" w:before="2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Act has received [Royal] assent earlier than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The Imperial Government has chosen to take the first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binding the Indian community with chains. It now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>seen whether the community will carry this yoke.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of a young student from Japan who once went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in Johannesburg for some personal work. As the lawyer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him immediately, the student waited outside. Meanwhile,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official came to meet the lawyer. As he was about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lawyer’s office after knocking, the young Japanese held him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sleeve and said to him spiritedly: “You cannot go in just yet.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 right.” Being a gentleman, the officer at once saw the point,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the young man’s permission to go in first, as he had urgent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student was as polite as he had been bold. For,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official asked his leave, he readily allowed him to go in. This anecdote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engraved on the mind of every Indian, for it gives an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our bond of slavery. The young Japanese did not allow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to be flouted. When every one in Japan, the rich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came to believe in self-respect, the country became free.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give Russia a slap in the face, and today Japan’s flag flies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in the world. Though her people wear a yellow skin, Japan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friendship with white England as between equals.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we too need to feel the spirit of self-respect. Having remained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for a long time like a caged parrot, we cannot realize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freedom are Furthermore, like the parrot which is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bound with a golden string and made to perform, we too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elated and blush pink at the thought of our imagined happiness,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masters, whether white or Coloured, feign affection for us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bind us with the golden thread and make us forget our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To remind us of that condition, this irksome law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sanctioned. Shall we now obey it and become slaves? Our Johannes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 correspondent says that the regulations under the new law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lenient and considerate. That is to say, Lord Elgin may bind us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thread. Shall we allow ourselves to be deluded thus? We, for </w:t>
      </w:r>
      <w:r>
        <w:rPr>
          <w:rFonts w:ascii="Times" w:hAnsi="Times" w:eastAsia="Times"/>
          <w:b w:val="0"/>
          <w:i w:val="0"/>
          <w:color w:val="000000"/>
          <w:sz w:val="22"/>
        </w:rPr>
        <w:t>our part, can only reply in the negative to both these questions.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of effort is required to get this law repealed,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case must we turn back. Let us give this matter a little thought.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meeting was held in September, and we proclaimed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would go to gaol rather than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Act.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doing so, every Indian took an oath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Ishwar or Khuda. Though that law was disallowed, the one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is exactly of the same nature. All the arguments that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against such an act then can be put forward now, and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more. For we have worked hard against it and shouted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from house-tops. Moreover, we thought the Bill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 that we raised big subscriptions with which to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to England; it cost us £700. In the presence of high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officials, the Deputation told Lord Elgin:</w:t>
      </w:r>
    </w:p>
    <w:p>
      <w:pPr>
        <w:autoSpaceDN w:val="0"/>
        <w:autoSpaceDE w:val="0"/>
        <w:widowControl/>
        <w:spacing w:line="260" w:lineRule="exact" w:before="12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also place before Your Lordship one more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the Fourth Resolution passed by the mass meeting. </w:t>
      </w:r>
      <w:r>
        <w:rPr>
          <w:rFonts w:ascii="Times" w:hAnsi="Times" w:eastAsia="Times"/>
          <w:b w:val="0"/>
          <w:i w:val="0"/>
          <w:color w:val="000000"/>
          <w:sz w:val="22"/>
        </w:rPr>
        <w:t>That Resolution, which was unanimously approved by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Fourth Resolution;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Mass Meeting”, 11-9-1906.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all humility and firmness and affirmed with an oath,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that, if ever the Imperial Government should approve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the Indian community would go to gaol rather than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indignity inflicted on it by the Act. So deep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the community. We have submitted to much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now. But the disgrace of this act is unbearable,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we have travelled six thousand miles to make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>you. With this Act we have reached the utmost limit.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though this were not enough, and as if there was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in anyone’s mind about the gaol-going resolution,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British Indian Committee was formed, and many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joined it. Now if, under any pretext,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cancel the gaol-going resolution, what would be the result?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the South Africa British Indian Committee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futile. The Deputation’s labours would have been in vain. .All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fame that the Indian community has now gained would turn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disgrace. The Government would henceforth put no trust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community’s word. We would be classed with the lowest and meanest.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should happen, the Imperial Government would give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to all the laws directed against the Indians in South Africa.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those who are not content to live a dog’s life or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 will have to leave South Africa. Moreover, if things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a pass, there would be repercussions in India too,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country might look down upon us with well-deserved contempt.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are the force and the usefulness of the Fourth Resolution,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its implications. It is therefore our earnest hope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not swerve from it. Whether or not all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>agreed, those who realize how things stand must not fail in their duty.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11-5-1907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369. LICENCE CASE IN LADYSMITH</w:t>
      </w:r>
    </w:p>
    <w:p>
      <w:pPr>
        <w:autoSpaceDN w:val="0"/>
        <w:autoSpaceDE w:val="0"/>
        <w:widowControl/>
        <w:spacing w:line="260" w:lineRule="exact" w:before="2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second appeal has been preferred in this case.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has decided not to issue the licence. Though this is regrettable,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the Indian community. For it is only when such </w:t>
      </w:r>
      <w:r>
        <w:rPr>
          <w:rFonts w:ascii="Times" w:hAnsi="Times" w:eastAsia="Times"/>
          <w:b w:val="0"/>
          <w:i w:val="0"/>
          <w:color w:val="000000"/>
          <w:sz w:val="22"/>
        </w:rPr>
        <w:t>blatant injustice is done that we wake up, and also rouse the Imperial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There is no need, however, for any Indian shopkeeper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down his business. There is so much pressure on our space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we cannot consider this matter in detail just now. We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next week.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11-5-1907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INDENTURED INDIANS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the Durban Corporation’s decision to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ration, the indentured Indians employed by them have struck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have got ready to go to gaol. They did this earlier also.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occasion, the Magistrate was kind. He observed that,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legal to give them maize instead of rice, it would be cruel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the [letter of the] law. He therefore let the men off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the Corporation to give them rice as usual, even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dearer. The same situation has arisen today, but the Magistrate is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Beans. He has given judgement strictly according to the 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many workers to a fine of £1 each. We hope Indian lawyers </w:t>
      </w:r>
      <w:r>
        <w:rPr>
          <w:rFonts w:ascii="Times" w:hAnsi="Times" w:eastAsia="Times"/>
          <w:b w:val="0"/>
          <w:i w:val="0"/>
          <w:color w:val="000000"/>
          <w:sz w:val="22"/>
        </w:rPr>
        <w:t>will look into the matter and do something about it.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think of the Transvaal Ordinance in this context,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that, when laws are found to be harsher, even poor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can muster enough courage to rise against them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go to gaol. We have seen from the case of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that such remedies often secure justice. If indentured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much in self-interest, who will deny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in the Transvaal ought to do no less?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11-5-1907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371. OMAR HABI AMOD ZAVERI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IOGRAPHICAL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KETCH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in this number we publish an account of a meeting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honour of Mr. Omar Zaveri. Since our readers must be eager </w:t>
      </w:r>
      <w:r>
        <w:rPr>
          <w:rFonts w:ascii="Times" w:hAnsi="Times" w:eastAsia="Times"/>
          <w:b w:val="0"/>
          <w:i w:val="0"/>
          <w:color w:val="000000"/>
          <w:sz w:val="22"/>
        </w:rPr>
        <w:t>to learn about his career, here is a biographical sketch Mr. Omar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“Ladysmith Struggle”, p. 482.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“Farewell to Omar Haji Amod Zaveri”, 11-5-1907.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Zaveri was born at Porbunder in 1872. He set out for Africa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age of twelve with his brother, the late renowned Mr. Aboobaker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Zaveri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While on the ship he began his education, and learnt Gujarati.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years he studied privately and at the Government School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His studies were cut short by the death of Aboobaker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1887. In 1890 he joined the firm of his guardian, Mr. Abdulla 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Adam, as an apprentice. Then he satisfied, to some extent, his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learn Arabic and Persian. In 1897 he took part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for the first time and was made Joint Honorary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Durban Anjuman [-e-] Islam. Omar was interested in horticulture, </w:t>
      </w:r>
      <w:r>
        <w:rPr>
          <w:rFonts w:ascii="Times" w:hAnsi="Times" w:eastAsia="Times"/>
          <w:b w:val="0"/>
          <w:i w:val="0"/>
          <w:color w:val="000000"/>
          <w:sz w:val="22"/>
        </w:rPr>
        <w:t>and as fruit was scarce in Porbunder, he experimented with fruit-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as a result of which some fruits are now to be had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plenty. For six months during 1904, he toured Egypt, Italy,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Switzerland, France, England and America and obtained valuable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this time, he had with him a barrister as a tutor-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companion. It was meant to be an educational tour.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London, he met Mr. Dadabhai Naoroji, Sir Muncherji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Bhownaggree and others, and returned to Durban the same year.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made Joint Honorary Secretary of the Natal Indian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Mr. Adamji Miankhan. The work he has done since then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known to the Indian community. His wealth, his servants,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his time and his education—all these have been entirely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the community. During the Transvaal Deputation’s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again during the agitation against the Dealers’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Mr. Omar Zaveri worked very hard along with Mr. Anglia.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Zaveri also took a leading part in founding the Memon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Durban Library has received many gifts of books from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visited it almost daily. Impelled by a kind nature,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attempted to bring about private settle-ment of disputes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Indian community. People hold such a high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integrity that he has had with him a general power of attorney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number of people. In the course of all this work, Mr. Omar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the need for further education and intends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 after passing the Matriculation examina-tion. As an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humility and simplicity, it may be mentioned that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>teaches his servants and children at home whenever he has the leisure.</w:t>
      </w:r>
    </w:p>
    <w:p>
      <w:pPr>
        <w:autoSpaceDN w:val="0"/>
        <w:autoSpaceDE w:val="0"/>
        <w:widowControl/>
        <w:spacing w:line="220" w:lineRule="exact" w:before="26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Aboobaker Amod Zaveri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Good Example”, 1-10-1904.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Omar Haji Amod Zaveri possesses all the qualities denoted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still young in years. If hispresent ideas keep growing, he </w:t>
      </w:r>
      <w:r>
        <w:rPr>
          <w:rFonts w:ascii="Times" w:hAnsi="Times" w:eastAsia="Times"/>
          <w:b w:val="0"/>
          <w:i w:val="0"/>
          <w:color w:val="000000"/>
          <w:sz w:val="22"/>
        </w:rPr>
        <w:t>is sure to prove himself invaluable in India also.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11-5-1907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KALYANDAS JAGMOHANDAS [MEHTA]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gentleman who, by virtue of his qualities is a </w:t>
      </w:r>
      <w:r>
        <w:rPr>
          <w:rFonts w:ascii="Times" w:hAnsi="Times" w:eastAsia="Times"/>
          <w:b w:val="0"/>
          <w:i/>
          <w:color w:val="000000"/>
          <w:sz w:val="22"/>
        </w:rPr>
        <w:t>zaveri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his name is Kalyandas—has sailed home by the same boat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Omar Haji Amod Zaveri. Mr. Zaveri’s function was to lead,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Kalyandas to work silently for a good cause remaining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background. In years he is still a child, but in our experience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seldom come across a youth so tender of heart, so scornful of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regardless of his own body but at the same time so solicitous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others. Johannesburg Indians are aware of the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Kalyandas during the terrible outbreak of plague in that city.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of anyone having had occasion to be displeased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time. India’s chains would snap this day, if in that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captains like Mr. Omar Haji Amod Zaveri and soldiers like Kalyandas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forward in large numbers. Rarely does one come across heroes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ceaselessly, and always with a cheerful smile, quietly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over to public service in pursuance of duty, that is,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Khuda, seeking neither money nor honours, and never even </w:t>
      </w:r>
      <w:r>
        <w:rPr>
          <w:rFonts w:ascii="Times" w:hAnsi="Times" w:eastAsia="Times"/>
          <w:b w:val="0"/>
          <w:i w:val="0"/>
          <w:color w:val="000000"/>
          <w:sz w:val="22"/>
        </w:rPr>
        <w:t>creaming of leadership. Kalyandases are rare indeed.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11-5-1907</w:t>
      </w:r>
    </w:p>
    <w:p>
      <w:pPr>
        <w:autoSpaceDN w:val="0"/>
        <w:autoSpaceDE w:val="0"/>
        <w:widowControl/>
        <w:spacing w:line="31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FAREWELL TO OMAR HAJI AMOD ZAVERI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2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gentlemen gave parties in honour of the well-known and </w:t>
      </w:r>
      <w:r>
        <w:rPr>
          <w:rFonts w:ascii="Times" w:hAnsi="Times" w:eastAsia="Times"/>
          <w:b w:val="0"/>
          <w:i w:val="0"/>
          <w:color w:val="000000"/>
          <w:sz w:val="22"/>
        </w:rPr>
        <w:t>popular Mr. Omar Haji Amod Zaveri, the Joint Honorary Secretary of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Zaveri means ‘‘jeweller’’.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This-was published as a “Special Report for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presumably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Gandhiji, who was present at some of the farewell parties.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Congress, on the eve of his departure for India [last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week]. Finally a meeting of the Natal Indian Congress was held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of the 6th at Dawad Mahomed’s Hall in Pyne Street.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gave parties to Mr. Zaveri include Mr. Dada Osman, Mr.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Osman, Mr. Tayob Moosa, Mr. Peeran Mahomed,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Dada Abdulla, Mr. G. H. Miankhan,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C. Anglia, Mr. Mahomed Cassim Camroodeen and Mr. Parsee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Rustomjee. At each of these parties the number of invitees 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40 to 100, and to some of them gentlemen from all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Hindu, Muslim, Parsi, Christian—were invited.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functions the qualities of Mr. Omar Haji Amod Zaveri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extolled in various ways. The hope was expressed that, during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[from the Transvaal], Mr. Zaveri might be able to go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 pilgrimage and also realize his desire of becoming a barrister.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functions Mr. Ismail Gora expressed the hope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Zaveri would take advantage of his visit to Porbunder to resolve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going on there about the Madressa. At the party given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Peeran Mahomed Mr. Gandhi was present, having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for the occasion. As the news about the passing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[Asiatic Registration] Act was received that day, the matter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at the party. Many speakers pointed out that Mr. Zaveri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truly honoured if the spirit of patriotism he possessed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inculcated in Indians, and if all of them supported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exhorted them to adhere to the gaol-going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 had returned from Bombay on the same day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party was given at his place. He was much satisfied with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Zaveri who held his general power of attorney during his absence.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that he felt happy and proud to be present on the occasion.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watch, a gold chain and a pencil case were then presented to Mr. </w:t>
      </w:r>
      <w:r>
        <w:rPr>
          <w:rFonts w:ascii="Times" w:hAnsi="Times" w:eastAsia="Times"/>
          <w:b w:val="0"/>
          <w:i w:val="0"/>
          <w:color w:val="000000"/>
          <w:sz w:val="22"/>
        </w:rPr>
        <w:t>Zaveri.</w:t>
      </w:r>
    </w:p>
    <w:p>
      <w:pPr>
        <w:autoSpaceDN w:val="0"/>
        <w:autoSpaceDE w:val="0"/>
        <w:widowControl/>
        <w:spacing w:line="28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by the members of the staff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at Phoenix. Twelve gentlemen from Durban, who out of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Mr. Zaveri did not mind the inconvenience of a journey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Phoenix, had accepted the invitation. The following address was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to Mr. Zaveri by members of the staff: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representing the staff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to express our thanks to you for the interest you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>taken in our Settlement, and in the political work which this journal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trying to do for the benefit of British Indians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trust that you will have a pleasant and safe voyage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while there, you will not slacken your efforts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alleviate the sufferings and disabilities of your countrymen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African Colonies.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appreciate the interest you have taken in our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during your frequent visits, and we sincerely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soon return and be amongst us again.</w:t>
      </w:r>
    </w:p>
    <w:p>
      <w:pPr>
        <w:autoSpaceDN w:val="0"/>
        <w:autoSpaceDE w:val="0"/>
        <w:widowControl/>
        <w:spacing w:line="266" w:lineRule="exact" w:before="88" w:after="0"/>
        <w:ind w:left="0" w:right="20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hall was tightly packed for the Congress meeting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It was well decorated, the credit for which goes to Mr. Paul.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meeting Mr. Dada Osman was elected Joint Secretary in place </w:t>
      </w:r>
      <w:r>
        <w:rPr>
          <w:rFonts w:ascii="Times" w:hAnsi="Times" w:eastAsia="Times"/>
          <w:b w:val="0"/>
          <w:i w:val="0"/>
          <w:color w:val="000000"/>
          <w:sz w:val="22"/>
        </w:rPr>
        <w:t>of Mr. Zaveri.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address was read out, the President, Mr. Dawad </w:t>
      </w:r>
      <w:r>
        <w:rPr>
          <w:rFonts w:ascii="Times" w:hAnsi="Times" w:eastAsia="Times"/>
          <w:b w:val="0"/>
          <w:i w:val="0"/>
          <w:color w:val="000000"/>
          <w:sz w:val="22"/>
        </w:rPr>
        <w:t>Mahomed, made the following speech: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primary reason for Mr. Omar Haji Amod Zaveri’s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popularity is that he is not partial to any community. He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Muslim, Parsi as well as Christian as his brothers.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upon his wealth [as something] to be used for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community. Wealth that is not put to good use is useless.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Zaveri, having come to feel that the glory of learning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that of riches, has decided to pursue his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If anyone thinks that education is impossible at this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point out that Shaikh Saadi started his studies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forty. Mr. Zaveri has freely used his men for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[For instance] Mr. Chhabildas rendered very good help </w:t>
      </w:r>
      <w:r>
        <w:rPr>
          <w:rFonts w:ascii="Times" w:hAnsi="Times" w:eastAsia="Times"/>
          <w:b w:val="0"/>
          <w:i w:val="0"/>
          <w:color w:val="000000"/>
          <w:sz w:val="22"/>
        </w:rPr>
        <w:t>[for that body].</w:t>
      </w:r>
    </w:p>
    <w:p>
      <w:pPr>
        <w:autoSpaceDN w:val="0"/>
        <w:autoSpaceDE w:val="0"/>
        <w:widowControl/>
        <w:spacing w:line="266" w:lineRule="exact" w:before="88" w:after="0"/>
        <w:ind w:left="0" w:right="21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on the passing of the Asiatic Act Mr. Dawad </w:t>
      </w:r>
      <w:r>
        <w:rPr>
          <w:rFonts w:ascii="Times" w:hAnsi="Times" w:eastAsia="Times"/>
          <w:b w:val="0"/>
          <w:i w:val="0"/>
          <w:color w:val="000000"/>
          <w:sz w:val="22"/>
        </w:rPr>
        <w:t>Mahomed said: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sorry indeed about the Act that has been passed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Transvaal. I shuddered when I read the telegram announ-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cing the passing of the Act. It is very humiliating to us.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has a stake in opposing it. I have felt very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that we should not submit to the law even if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our entire fortune [by opposing it]. I therefore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community in the Transvaal will firmly oppose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and be prepared to go to gaol, if that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Gaol, if one is sent to it for a cause like this,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garden. It adds to one’s fame; there is nothing humilia-ting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 also hope that no one will have any dealings-with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 in Durban. If we do not muster adequate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opposing this law, the time for our departure will eventually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bad laws will begin to be enacted in all parts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66" w:lineRule="exact" w:before="28" w:after="0"/>
        <w:ind w:left="0" w:right="2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DDRESS</w:t>
      </w:r>
    </w:p>
    <w:p>
      <w:pPr>
        <w:autoSpaceDN w:val="0"/>
        <w:autoSpaceDE w:val="0"/>
        <w:widowControl/>
        <w:spacing w:line="260" w:lineRule="exact" w:before="46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on behalf of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wish to record our appreciation of the great and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you have performed for the Indian community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term of office as [Joint Honorary] Secretary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Congress, for Which office your recent travels in Europe </w:t>
      </w:r>
      <w:r>
        <w:rPr>
          <w:rFonts w:ascii="Times" w:hAnsi="Times" w:eastAsia="Times"/>
          <w:b w:val="0"/>
          <w:i w:val="0"/>
          <w:color w:val="000000"/>
          <w:sz w:val="22"/>
        </w:rPr>
        <w:t>and America excellently fitted you.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unremitting zeal, great patience, and patriotism,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kept your Indian work ever in the forefront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invaluable assistance to the public cause. Your sweet,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disposition, and your unswerving rectitude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endeared you to all, and it will be difficult to fill the gap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[created] by your absence. You have lived up to the traditions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down by your late lamented brother, Aboobaker.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hospitality has become proverbial. Your house has been open to </w:t>
      </w:r>
      <w:r>
        <w:rPr>
          <w:rFonts w:ascii="Times" w:hAnsi="Times" w:eastAsia="Times"/>
          <w:b w:val="0"/>
          <w:i w:val="0"/>
          <w:color w:val="000000"/>
          <w:sz w:val="22"/>
        </w:rPr>
        <w:t>rich and poor alike.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efforts in the cause of education, of which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of the Indian Public Library is only an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others, have been characterized by the same unflagging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 that has pervaded all your public work. We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intention, in order that you may better serve your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improve your educational qualifications, and we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your desire will be fulfilled by the grace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Almighty.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you a pleasant voyage, a happy time in your home </w:t>
      </w:r>
      <w:r>
        <w:rPr>
          <w:rFonts w:ascii="Times" w:hAnsi="Times" w:eastAsia="Times"/>
          <w:b w:val="0"/>
          <w:i w:val="0"/>
          <w:color w:val="000000"/>
          <w:sz w:val="22"/>
        </w:rPr>
        <w:t>country, and a safe return.</w:t>
      </w:r>
    </w:p>
    <w:p>
      <w:pPr>
        <w:autoSpaceDN w:val="0"/>
        <w:autoSpaceDE w:val="0"/>
        <w:widowControl/>
        <w:spacing w:line="260" w:lineRule="exact" w:before="1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Presenting the address, Mr. Anglia said that, if he himself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do any public work, it was thanks to Mr. Zaveri for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zeal and patriotism that had inspired the speaker. Mr. Zaveri used </w:t>
      </w:r>
      <w:r>
        <w:rPr>
          <w:rFonts w:ascii="Times" w:hAnsi="Times" w:eastAsia="Times"/>
          <w:b w:val="0"/>
          <w:i w:val="0"/>
          <w:color w:val="000000"/>
          <w:sz w:val="22"/>
        </w:rPr>
        <w:t>to do a great deal of work himself. Besides, he made his men also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Congress, prominent among whom was Mr. Chhabildas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Mehta. He helped a great deal. It was impossible to fill the gap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Zaveri’s departure, but it was hoped that Mr. Dada Osman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more or less make up the loss. It was a matter of pleasure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 should have arrived at the right moment.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were sure to get much assistance from him. Mr. Anglia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the wish that Mr. Zaveri would become a barrister.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about the Asiatic Registration Act, Mr. Anglia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thought of going [to India] on a temporary permit but, as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now been passed, he had decided not to apply for a permit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show his disapproval of the measure. He hoped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Indians would stick to the gaol-going resolution and that no </w:t>
      </w:r>
      <w:r>
        <w:rPr>
          <w:rFonts w:ascii="Times" w:hAnsi="Times" w:eastAsia="Times"/>
          <w:b w:val="0"/>
          <w:i w:val="0"/>
          <w:color w:val="000000"/>
          <w:sz w:val="22"/>
        </w:rPr>
        <w:t>Indian would have any relations with the Permit Office.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DDRESS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EMON </w:t>
      </w:r>
      <w:r>
        <w:rPr>
          <w:rFonts w:ascii="Times" w:hAnsi="Times" w:eastAsia="Times"/>
          <w:b w:val="0"/>
          <w:i w:val="0"/>
          <w:color w:val="000000"/>
          <w:sz w:val="20"/>
        </w:rPr>
        <w:t>[F</w:t>
      </w:r>
      <w:r>
        <w:rPr>
          <w:rFonts w:ascii="Times" w:hAnsi="Times" w:eastAsia="Times"/>
          <w:b w:val="0"/>
          <w:i w:val="0"/>
          <w:color w:val="000000"/>
          <w:sz w:val="16"/>
        </w:rPr>
        <w:t>UND</w:t>
      </w:r>
      <w:r>
        <w:rPr>
          <w:rFonts w:ascii="Times" w:hAnsi="Times" w:eastAsia="Times"/>
          <w:b w:val="0"/>
          <w:i w:val="0"/>
          <w:color w:val="000000"/>
          <w:sz w:val="20"/>
        </w:rPr>
        <w:t>] 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Peeran Mahomed, the Joint Secretary of the Memon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read an address on behalf of that organization. 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of it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members of the Memon Committee—which was formed </w:t>
      </w:r>
      <w:r>
        <w:rPr>
          <w:rFonts w:ascii="Times" w:hAnsi="Times" w:eastAsia="Times"/>
          <w:b w:val="0"/>
          <w:i w:val="0"/>
          <w:color w:val="000000"/>
          <w:sz w:val="22"/>
        </w:rPr>
        <w:t>to raise funds for helping poor Memons in every possible manner—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thank you most heartily for your exertions. Indeed,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founder of the fund, the organizer [of this Committee].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without the slightest exaggeration that it owes its competence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to your devotion to the community, of which you are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ornament. We can hope that, during your temporary absence,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keep up the vitality of the Committee and hand it over to </w:t>
      </w:r>
      <w:r>
        <w:rPr>
          <w:rFonts w:ascii="Times" w:hAnsi="Times" w:eastAsia="Times"/>
          <w:b w:val="0"/>
          <w:i w:val="0"/>
          <w:color w:val="000000"/>
          <w:sz w:val="22"/>
        </w:rPr>
        <w:t>your charge when you return.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DDRESS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IBRARY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Osman Ahmed Effendi read an address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Library. The following is a translation: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undersigned, representing the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Public Library and the visitors to that Library,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record our deep sense of obligation to you for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tangible help rendered by you to the Library.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knowledge is well known, and it was in keeping with it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rendered so much assistance to this humble institution.</w:t>
      </w:r>
    </w:p>
    <w:p>
      <w:pPr>
        <w:autoSpaceDN w:val="0"/>
        <w:autoSpaceDE w:val="0"/>
        <w:widowControl/>
        <w:spacing w:line="260" w:lineRule="exact" w:before="8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trust that you will continue to show goodwill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Library, and we hope that you will soon return to resume your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multifarious activities in Natal for public causes.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DDRESS BY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OMMUNITY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R. R. Moodley read the address of the Hindu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>Here is a summary of it:</w:t>
      </w:r>
    </w:p>
    <w:p>
      <w:pPr>
        <w:autoSpaceDN w:val="0"/>
        <w:autoSpaceDE w:val="0"/>
        <w:widowControl/>
        <w:spacing w:line="260" w:lineRule="exact" w:before="40" w:after="0"/>
        <w:ind w:left="550" w:right="4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it to be our duty to thank you especially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 of your departure for India. Though a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person, you have never made any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and have thereby won the hearts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communities. You have endeared yourself to all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compassionate nature, truthfulness and regard for all.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us deeply obliged to you by your actions and have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example worth following. We hope that you may reach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and, after your safe return, take up your work here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Paul then garlanded Mr. Zaveri on behalf of the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and Mr. Ambaram Maharaj on behalf of the Sanatan </w:t>
      </w:r>
      <w:r>
        <w:rPr>
          <w:rFonts w:ascii="Times" w:hAnsi="Times" w:eastAsia="Times"/>
          <w:b w:val="0"/>
          <w:i w:val="0"/>
          <w:color w:val="000000"/>
          <w:sz w:val="22"/>
        </w:rPr>
        <w:t>Dharma Sabha.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ANDHI’S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Gandhi, who then spoke, said: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right that we should present addresses to Mr. Zaveri.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Mr. Zaveri will accept our compliments as sincere only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him in his good qualities which we have praised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addresses. Mr. Zaveri has, however, done nothing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praise. He does not hunger for it and has rendered services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out of a sense of duty. He has shown by example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wealth and education consist in. By using his wealth mostly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community, he has shown us the right use for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all the education he has acquired is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uses it for that purpose. This is real education. Mr. Omar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Zaveri believes that the most important means of overcoming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misfortunes is unity among Hindus and Muslims. Even in India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rarely find a person who has done as much as Mr. Zaveri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unity. Moreover, Mr. Zaveri possesses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truthfulness, which, besides strengthening each of these three qualities,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them more attractive and weaves them into a harmonious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whole. It is only for this reason that we regard him as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helmsman. We can be said truly to have honoured him only if we </w:t>
      </w:r>
      <w:r>
        <w:rPr>
          <w:rFonts w:ascii="Times" w:hAnsi="Times" w:eastAsia="Times"/>
          <w:b w:val="0"/>
          <w:i w:val="0"/>
          <w:color w:val="000000"/>
          <w:sz w:val="22"/>
        </w:rPr>
        <w:t>follow his example. It will be difficult for the new Secretary, Mr. Dada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Osman, to fill the gap, but he is Mr. Zaveri’s partner and Mr. Zaveri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unhesitatingly recommended his name to the Congress.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reason to believe that Mr. Dada Osman will bring credit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Mr. Anglia’s and Mr. Dada Osman’s is thus an exacting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He can be no ordinary person who can take Mr. Zaveri’s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We hope that these two gentlemen will faithfully follow Mr. </w:t>
      </w:r>
      <w:r>
        <w:rPr>
          <w:rFonts w:ascii="Times" w:hAnsi="Times" w:eastAsia="Times"/>
          <w:b w:val="0"/>
          <w:i w:val="0"/>
          <w:color w:val="000000"/>
          <w:sz w:val="22"/>
        </w:rPr>
        <w:t>Zaveri in his good qualities.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Parsee Rustomjee, who returned that day from India, </w:t>
      </w:r>
      <w:r>
        <w:rPr>
          <w:rFonts w:ascii="Times" w:hAnsi="Times" w:eastAsia="Times"/>
          <w:b w:val="0"/>
          <w:i w:val="0"/>
          <w:color w:val="000000"/>
          <w:sz w:val="22"/>
        </w:rPr>
        <w:t>compared Mr. Omar Zaveri with Sir Pherozeshah Mehta.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Abdulla Haji Adam Zaveri said that, as Omar was a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 of his, he could not but observe that Omar had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their family. He hoped that the Transvaal Indians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submit to the Transvaal Ordinance. He was followed by Dr. </w:t>
      </w:r>
      <w:r>
        <w:rPr>
          <w:rFonts w:ascii="Times" w:hAnsi="Times" w:eastAsia="Times"/>
          <w:b w:val="0"/>
          <w:i w:val="0"/>
          <w:color w:val="000000"/>
          <w:sz w:val="22"/>
        </w:rPr>
        <w:t>Nanji.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EERAN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AHOMED’S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Peeran Mahomed said: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Mr. Omar Zaveri’s neighbour. No amount of praise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[to express our gratitude towards him]. I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Ordinance as very oppressive. If a similar Ordinance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force here [in Natal], I say on oath with God as witness that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submit to it but go to gaol instead. I hope that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do likewise. I agree with Mr. Anglia about Mr. Chhabildas </w:t>
      </w:r>
      <w:r>
        <w:rPr>
          <w:rFonts w:ascii="Times" w:hAnsi="Times" w:eastAsia="Times"/>
          <w:b w:val="0"/>
          <w:i w:val="0"/>
          <w:color w:val="000000"/>
          <w:sz w:val="22"/>
        </w:rPr>
        <w:t>Mehta. He has served the Congress very ably indeed.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ORA’S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Ismail Gora said: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endorse everything that has been said about Mr. Omar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Haji Amod Zaveri. He has served the community very well.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 has returned from India,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now go on smoothly. We have to put up a stiff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against the Asiatic [Registration] Act.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can never go back on the Fourth Resolution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September. If they do, it will do us much harm. The funds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 are exhausted. We are in debt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Bank. I therefore hope that the Secretaries will make adequate </w:t>
      </w:r>
      <w:r>
        <w:rPr>
          <w:rFonts w:ascii="Times" w:hAnsi="Times" w:eastAsia="Times"/>
          <w:b w:val="0"/>
          <w:i w:val="0"/>
          <w:color w:val="000000"/>
          <w:sz w:val="22"/>
        </w:rPr>
        <w:t>efforts and collect funds.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Chhabildas Mehta said that he could serve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he had an employer such as Mr. Omar Haji Amod </w:t>
      </w:r>
      <w:r>
        <w:rPr>
          <w:rFonts w:ascii="Times" w:hAnsi="Times" w:eastAsia="Times"/>
          <w:b w:val="0"/>
          <w:i w:val="0"/>
          <w:color w:val="000000"/>
          <w:sz w:val="22"/>
        </w:rPr>
        <w:t>Zaveri. He had done no more than his duty.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SMAN</w:t>
      </w:r>
      <w:r>
        <w:rPr>
          <w:rFonts w:ascii="Times" w:hAnsi="Times" w:eastAsia="Times"/>
          <w:b w:val="0"/>
          <w:i w:val="0"/>
          <w:color w:val="000000"/>
          <w:sz w:val="12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Dada Osman said: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Omar is to me a brother and I cannot say much about him.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wish that many more persons like Omar were born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I am thankful to the Congress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they have done me by appointing me [a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Secretary]. Of course, the Congress has yet to see—as I have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see—how well I serve. I shall do my best. I am heartened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Rustomjee’s arrival and I shall be proud of working with </w:t>
      </w:r>
      <w:r>
        <w:rPr>
          <w:rFonts w:ascii="Times" w:hAnsi="Times" w:eastAsia="Times"/>
          <w:b w:val="0"/>
          <w:i w:val="0"/>
          <w:color w:val="000000"/>
          <w:sz w:val="22"/>
        </w:rPr>
        <w:t>Mr. Anglia.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AVERI’S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Zaveri gave a brief but impressive reply to all the addresses. </w:t>
      </w:r>
      <w:r>
        <w:rPr>
          <w:rFonts w:ascii="Times" w:hAnsi="Times" w:eastAsia="Times"/>
          <w:b w:val="0"/>
          <w:i w:val="0"/>
          <w:color w:val="000000"/>
          <w:sz w:val="22"/>
        </w:rPr>
        <w:t>He said: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has overwhelmed me today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number of parties and presenting me addresses.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so well that I deserve all this. I did all that I could,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duty. I thank the community for the address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and say that I shall constantly think of [public]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Many gentlemen have expressed their good wishes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return from my Haj pilgrimage soon. God willing,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that duty soon indeed. I thank the Memon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address. I have done nothing much for them.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an address from the Library at all. It really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Mr. Motilal Dewan’s efforts A man following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path never loses his way. I have endeavoured to serve </w:t>
      </w:r>
      <w:r>
        <w:rPr>
          <w:rFonts w:ascii="Times" w:hAnsi="Times" w:eastAsia="Times"/>
          <w:b w:val="0"/>
          <w:i w:val="0"/>
          <w:color w:val="000000"/>
          <w:sz w:val="22"/>
        </w:rPr>
        <w:t>my community in this manner and hope to do so in the future.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11-5-1907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374. JOHANNESBURG LETTER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‘‘T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LAGUE</w:t>
      </w:r>
      <w:r>
        <w:rPr>
          <w:rFonts w:ascii="Times" w:hAnsi="Times" w:eastAsia="Times"/>
          <w:b w:val="0"/>
          <w:i w:val="0"/>
          <w:color w:val="000000"/>
          <w:sz w:val="20"/>
        </w:rPr>
        <w:t>’’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calamity as great as plague has now befallen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On Friday—after my last letter was sent—a cable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saying that the Imperial Government had assented to the act, </w:t>
      </w:r>
      <w:r>
        <w:rPr>
          <w:rFonts w:ascii="Times" w:hAnsi="Times" w:eastAsia="Times"/>
          <w:b w:val="0"/>
          <w:i w:val="0"/>
          <w:color w:val="000000"/>
          <w:sz w:val="22"/>
        </w:rPr>
        <w:t>which will mean slavery for Indians. Every one is asking: what can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us now? But patriotic Indians, as they put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realize that this is not an Act designed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enslavement, but for the loosening of our chains. For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it, but go to gaol instead. Looking at things this way,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treat it as a blessing that the Act has been passed.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NCOUNTER WITH “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TAR</w:t>
      </w:r>
      <w:r>
        <w:rPr>
          <w:rFonts w:ascii="Times" w:hAnsi="Times" w:eastAsia="Times"/>
          <w:b w:val="0"/>
          <w:i w:val="0"/>
          <w:color w:val="000000"/>
          <w:sz w:val="20"/>
        </w:rPr>
        <w:t>"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 dying {lame burns the brighter, there ensued a duel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Act was about to be passed.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inciting the people against Indians, which was replied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Afterwards he met the editor of the paper and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talk with him.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wrote another article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very polite, but the paper did not drop the quarrel. It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wanted the Government to trust them, and this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Mr. Gandhi wrote once again in reply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saying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trusting the Indian community for all time. It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trusted only this once, and that for a brief period. He made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points besides. But there may not be enough space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week to publish translations of all of them.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recommend the interested reader to read them in full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section; the entire letter is good and worth the reading.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 picture can be had from it of the kind of struggle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whites and Indians, and of its significance. It clearly </w:t>
      </w:r>
      <w:r>
        <w:rPr>
          <w:rFonts w:ascii="Times" w:hAnsi="Times" w:eastAsia="Times"/>
          <w:b w:val="0"/>
          <w:i w:val="0"/>
          <w:color w:val="000000"/>
          <w:sz w:val="22"/>
        </w:rPr>
        <w:t>shows that, while the Indian community wants to preserve its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the British say that we wish to kick them down. </w:t>
      </w:r>
      <w:r>
        <w:rPr>
          <w:rFonts w:ascii="Times" w:hAnsi="Times" w:eastAsia="Times"/>
          <w:b w:val="0"/>
          <w:i/>
          <w:color w:val="000000"/>
          <w:sz w:val="22"/>
        </w:rPr>
        <w:t>The Star’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was obviously on behalf of the local Government and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Though we had very politely asked for interviews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Rand Pioneers and the Transvaal [Municipal] Association,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refused. What does this signify? Only that they treat us like dogs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little for what we say, which they treat as mere barking.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now say that the Indians have not done all that was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fulfilling the purpose behind the permit [legislation]. It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pretending to be asleep while being wide awake. They know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British Indian Association’s proposal of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does fulfil the objective of the Act in relation to permits. In fact, that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30-4-1907.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2-5-1907.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Rand Pioneers”, 2-5-1907.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is no longer there, but the thought now uppermost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how to humiliate the Indian community. The story of the wolf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lamb fits this Act. When the strong wolf resolved to eat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lamb, he began looking for a pretext for doing so. He blamed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lamb for muddying the water which he, the wolf, was to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lamb pointed out that he had really been drinking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stream, the wolf replied, “If it is not you, then it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father who did that.” So saying, he ate up the lamb.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difference between our plight and that of the lamb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fable. They wish somehow to show that, even outside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politics, we are not their equals. That is why they have got this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Lord Elgin’s fear has proved a stronger motive than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 to do justice. Out of fear of the whites, he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 the Indians. But who can harm one whom Rama protects?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signs that the Indian community will adhere to its gaol-going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and the sight fills my heart with joy. For the present,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I feel that the passing of the law has been for us a stroke of luck.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sides people appear filled with enthusiasm at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gaol and making themselves happy there as in a palace.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URTIS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 has transpired which lends much support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views. Mr. Curtis, a sitting member of the local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is said to be the sole author of this law. He has written to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say that the law should be regarded as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to establish the doctrine that there can be no equality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and the Indians. All British subjects should not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equal. In other words, they want to demonstrate our slavery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this law. They want to prove by it that they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and the right to deal with us in any way they choose,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caring to think whether we like it or not. In the measure in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obtained self-government and become free, they want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of us. The difference between slavery and freedom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in which others deal with us. If, for the sake of a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or father, I willingly perform the meanest job, I shall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respect, my master will think of me as a very loyal servant,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father will regard me with affection. But if I do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compulsion, men will spit at me, think me a coward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did not kill myself instead of submitting to such slavery. The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between our condition as it is without the law and what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under the law is of comparable magnitude. We may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being unable to enjoy any rights in regard to land, with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trade restricted, and with the denial of certain other rights,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use of actual force against us in these matters. But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 seeks physically to bring compulsion to bear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Just as in India some of us oppress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dress in some particular fashion and use obsequious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lest we be polluted by their proximity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it has fallen to our lot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the Transvaal. To remind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perpetually of this status, we are to be obliged to carry permits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When the Pope sent a similar order to the great Luther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through an envoy, he consigned it to the flames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the envoy and said, “Go, tell the Pope that Luther is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now on. Tell him of the fate of his bull.” Since that day Luther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remained immortal. Millions may want to do what Luther did, but </w:t>
      </w:r>
      <w:r>
        <w:rPr>
          <w:rFonts w:ascii="Times" w:hAnsi="Times" w:eastAsia="Times"/>
          <w:b w:val="0"/>
          <w:i w:val="0"/>
          <w:color w:val="000000"/>
          <w:sz w:val="22"/>
        </w:rPr>
        <w:t>not every one can succeed.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EMEDY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this news-letter, many readers will want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are to do now. The answer has already been supplied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Luther. We have now earned the freedom to burn old permits,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the new ones. Not a single person must enter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for the situation is really all that hopeless. Anyone asking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can do so only under the new law. But if the new law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us, we simply cannot apply for a permit. The first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therefore is to see that no Indian goes to or communicates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Office. For the rest, we are only to watch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whatmeasures the Permit Office adopts to force us to take out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They will not give Indians as yet the privilege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The permit regulations are yet to be framed. Then a final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fixed for taking out new permits. Only after that date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 of the prison-palace open for us. For the present,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away from the Permit Office to show that we are firm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and determined to implement our Resolution. Refugee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outside [the Colony] and do not hold permits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idea of entering the Transvaal for the present.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permit can only be had under the new law and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should now ask for. I expect all Indians to have faith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Almighty who rules over the earth has the power to grant us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>even outside the Transvaal; Further clarification can be had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</w:t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No. 17, p. 216.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LGINS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INTMENT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inflicted a cruel wound on us, Lord Elgin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to heal it with an ointment of his own make. Reuter has cabled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while replying to a question concerning the Act, it was stated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Churchill that, during his discussions with General Botha,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had mentioned that the regulations under the new Act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liberal and would not hurt anyone’s feelings. Reuter also adds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Members of the House of Commons received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applause. Only a woman in labour knows the pangs of childbirth.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House of Commons doubtless play the midwife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Their applause shows that they were touched because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had earlier been hurt. But they applauded without realizing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significance of Mr. Churchill’s reply. Lord Elgin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win over children by humouring them. After the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however liberal the regulations, our condition of slavery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unchanged. If we are yoked to a cart and the driver holds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reins loose, we do not for that reason cease to be cattle.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>matter if, instead of impressions of all the ten fingers, only one finger-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were required, or even if only a signature were required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fingerprint? Even so, for reasons which I have explained,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submit to the Act. Though we may be given good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as slaves, these things ought not to turn our heads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forget our true state of slavery. We have in all humility to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 that, as long as compulsory registration is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>force, we will not submit to the act, no matter what relief is granted.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YMPATHY FROM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of sympathy from Indian leaders in Durban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at all places in the Transvaal. Our brethren in Natal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us to adhere to the gaol-going resolution.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 to them for this expression of sympathy. Accordingly,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thanking them has already been sent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11-5-1907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HEJAZ RAILWAY: SOME INTERESTING INFORMATION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correspondent of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Istanbul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some interesting facts about the Hejaz Railway. 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his report. The correspondent has passed severe strictures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railway officials, and he advises all those who wish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not to pay so long as the extreme corruption in the railway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ended. He has also sent the photographs of Mr. Kidwai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Kadir, the students who had gone to Istanbul with money.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the two gentlemen in order to ascertain their views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publish their replies when received. We cannot say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there is in this report, but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it wide </w:t>
      </w:r>
      <w:r>
        <w:rPr>
          <w:rFonts w:ascii="Times" w:hAnsi="Times" w:eastAsia="Times"/>
          <w:b w:val="0"/>
          <w:i w:val="0"/>
          <w:color w:val="000000"/>
          <w:sz w:val="22"/>
        </w:rPr>
        <w:t>publicity—which would suggest that there is an element of truth in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RIGIN OF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AILWAY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first mooted the idea of the Hejaz Railway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notorious Izzet Pasha, who was responsible for the slaughter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Armenians. He is one of the self-seekers who surround His Majesty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Sultan. He hails from Damascus. Few people outside Istanbul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Sultan lives as a prisoner of the Syrian Pashas at Yildiz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Kiosk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Being a true Muslim, the Sultan readily approved the Hejaz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proposal when it was put before him. With a view to suiting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everyone’s convenience, he suggested that the proposed line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 the harbours at Jidda and Yenbo with Medina and Mecca.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suggestion was not accepted. Izzet Pasha persuaded the Sultan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that, if the line were started from Jidda, the British were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advantage of it. They would set up their own man as Caliph. Izzet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Pasha had made his own arrangements. He had even bought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He was being helped by Shaikh Abu Handa. It was accordingly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lay the track between Damascus and Medina.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AMASCUS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EDINA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track is to extend over about 1600 miles,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450 miles have been covered by now. Last year the profits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amounted to only £61,900. Strenuous efforts are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raise subscriptions, but the people of Istanbul do not trust Izzet </w:t>
      </w:r>
      <w:r>
        <w:rPr>
          <w:rFonts w:ascii="Times" w:hAnsi="Times" w:eastAsia="Times"/>
          <w:b w:val="0"/>
          <w:i w:val="0"/>
          <w:color w:val="000000"/>
          <w:sz w:val="22"/>
        </w:rPr>
        <w:t>Pasha. No one therefore contributes any money. And though all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Palace of the Turkish Sultan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are required to contribute ten days’ pay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the railway, and 2d are collected on every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also for this purpose, the result will depend entirely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made through appeals to the general public. It is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Izzet Pasha has amassed much wealth. The Pasha exacts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 on all stores purchased. An American firm had to pay</w:t>
      </w:r>
      <w:r>
        <w:rPr>
          <w:rFonts w:ascii="Times" w:hAnsi="Times" w:eastAsia="Times"/>
          <w:b w:val="0"/>
          <w:i w:val="0"/>
          <w:color w:val="000000"/>
          <w:sz w:val="22"/>
        </w:rPr>
        <w:t>£3,000 as commission.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laying of the first section of the line was started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1901, even a fifth part of the track is not yet complete. Even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is already in use, no attention is paid to repairs, and, thanks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quality of the rails, things appear already to have fallen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state. The line is altogether useless to Muslims coming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China. Even among the others very few use the Hejaz Railway, </w:t>
      </w:r>
      <w:r>
        <w:rPr>
          <w:rFonts w:ascii="Times" w:hAnsi="Times" w:eastAsia="Times"/>
          <w:b w:val="0"/>
          <w:i w:val="0"/>
          <w:color w:val="000000"/>
          <w:sz w:val="22"/>
        </w:rPr>
        <w:t>since no one wants to risk travelling on that line.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EPUTATION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ago, a deputation of Indian students in Britain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 Istanbul] with collections. They were well received by the Sultan.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were not allowed to visit Damascus, although they wanted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movements were watched by the secret police. And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awarded the Osmania medals and were otherwise well treated,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Pashas were all afraid [of them]. There are a few Indian Muslims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attendance on the Sultan, but they are not fully trusted.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Pashas play upon the religious sentiments of the people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profit and do not want their fraud exposed.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ORKERS</w:t>
      </w:r>
    </w:p>
    <w:p>
      <w:pPr>
        <w:autoSpaceDN w:val="0"/>
        <w:autoSpaceDE w:val="0"/>
        <w:widowControl/>
        <w:spacing w:line="28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work of laying the railway is done by soldiers,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per mile [of track] has amounted to £3,720. Again,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sufficient equipment, the trains cannot run faster than twelve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hour. A former minister of the Sultan told me in the course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that no one believes that the railway will be useful.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the southern section is completed, the northern section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out of repair; and one can reach Jidda by sea from Istanbul </w:t>
      </w:r>
      <w:r>
        <w:rPr>
          <w:rFonts w:ascii="Times" w:hAnsi="Times" w:eastAsia="Times"/>
          <w:b w:val="0"/>
          <w:i w:val="0"/>
          <w:color w:val="000000"/>
          <w:sz w:val="22"/>
        </w:rPr>
        <w:t>taking the same time as by train.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minister told me further that my Indian friends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pay a pie unless they can exercise the right of supervision through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men and unless they are assured about the laying of a line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Jidda to Mecca. Just now there is so much corruption that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likelihood of the railway being completed. Many of the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Viceroys have told the Sultan that, in the name of the railway,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embezzlement is going on. But the agents of Izzet Pasha do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[function] effectively. Of the hundreds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received, nearly 25 per cent have gone into the pockets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officials. Letters are received from the travelling public,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complain of scarcity of water, of dearth of other amenities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the train] and of acute discomfort. Fares are also excessively high.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third-class fare from Damascus to Tebuk is £4, which works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anna per mile. At present Izzet Pasha is planning to build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for the railway in Istanbul at a cost of £50,000.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is quite unnecessary since there already exist many vacant </w:t>
      </w:r>
      <w:r>
        <w:rPr>
          <w:rFonts w:ascii="Times" w:hAnsi="Times" w:eastAsia="Times"/>
          <w:b w:val="0"/>
          <w:i w:val="0"/>
          <w:color w:val="000000"/>
          <w:sz w:val="22"/>
        </w:rPr>
        <w:t>buildings, but no one gives thought to this chaos.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collections have already amounted to £25,00,000. Soldiers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to work at nominal wages. In five years, only 432 miles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track have been laid. The train does not run faster than twelve miles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There are 16 engines, two first-class and 24 third-class carriages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For the rest, passengers are carried in open wagons.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travelling in these experience much hardship.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got into the hands of cheats and swindlers The Viceroy of Hejaz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sent a telegramto the Sultan, saying that nothing could be done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railway remained in the hands of predatory officials.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proved to be true. “Hence,” says the minister, “my request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is that they should not send any contributions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robbers remain at their posts and unless a guarantee is given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their removal”.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11-5- 1 907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“THE STAR”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1907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letterhead on Mr. Polak’s letter regarding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Act, you state that “the most bitter opponents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trader would, probably, not be sorry if the proposed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movement resulted in the deportation of the most aggressive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agitators”. Unfortunately for the “bitter opponents”, so far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see, there exists no such provision for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deportation, as you seem to think there is. If, therefore, their wish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satisfied, a new Act will be necessary to drive out of the Colony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compulsion those Indians who, in their own opinion,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 service to their country and the Empire in their struggle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for their countrymen some degree of self-respect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>manliness. You proceed to add: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Freed from the domination of the latter, we believe the great bulk of British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lawfully domiciled in the Transvaal would soon learn to appreciate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greater security which the act confers upon them, and to recognize how much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been misled as to the real effect of the new legislation.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quite understand your inability to enter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British Indians. You have misread them entirely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there is a single Indian who is likely, after the withdrawal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domination (which does not exist), to appreciate the “greater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security” conferred by the Act. In spite of my efforts to detect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to trace any greater security. There can be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 the mass of the Indians as to the real effect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The issue is simple. Compulsory registration involves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restriction on the personal liberty of the subject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of his skin. It has been put before the Indians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that such legislation amounts to a deep humiliation and a kind of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18-5-1907.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They have, therefore, been advised that they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barter away their present comparative state of freedom for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for them by the new legislation, no matter how tempting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otherwise appear to be. The above is the position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reduced to, according to my view, under the new legislation.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avert the degrading blow, I have ventured, also,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first, that it is their duty firmly and respectfully to decline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themselves to re-registration under the Act; secondly,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the Transvaal is their adopted home and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voice in the choice of their legislators, the only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which they can make themselves heard is to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result of a breach of the conditions of the law, namely,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gaol to either re-registration or leaving the country or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fine; and, thirdly, that, consistently with the above attitude,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cease to have any communication with the Permit Department, </w:t>
      </w:r>
      <w:r>
        <w:rPr>
          <w:rFonts w:ascii="Times" w:hAnsi="Times" w:eastAsia="Times"/>
          <w:b w:val="0"/>
          <w:i w:val="0"/>
          <w:color w:val="000000"/>
          <w:sz w:val="22"/>
        </w:rPr>
        <w:t>and should ask their friends and other Indians who may wish to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Transvaal not to apply for permits, either temporary or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permanent, under the new law.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be said that both the last-mentioned points distinctly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the anti-Asiatic purpose, so be it. It merely proves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said —that the struggle, on the Indian side, is not to grasp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the Transvaal trade as possible, but to remain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dignity and self-respect, and not to sell their birthright for a mess </w:t>
      </w:r>
      <w:r>
        <w:rPr>
          <w:rFonts w:ascii="Times" w:hAnsi="Times" w:eastAsia="Times"/>
          <w:b w:val="0"/>
          <w:i w:val="0"/>
          <w:color w:val="000000"/>
          <w:sz w:val="22"/>
        </w:rPr>
        <w:t>of pottage.</w:t>
      </w:r>
    </w:p>
    <w:p>
      <w:pPr>
        <w:autoSpaceDN w:val="0"/>
        <w:autoSpaceDE w:val="0"/>
        <w:widowControl/>
        <w:spacing w:line="240" w:lineRule="exact" w:before="54" w:after="52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admit, and many English friends have told me, that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widely followed. I shall still be content if the misgivings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friends prove to be well-founded. And, if British Indians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to the serfdom which the legislation seeks to impose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can only say that we shall have deserved the Registration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undoubtedly put upon our mettle, and it remains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as a body, we shall rise to the occasion. I consider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above sketched is unexceptionable, and I claim for 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colonists not derision but praise. But derision or praise,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churlish and sinful for myself and my fellow-workers to turn aside </w:t>
      </w:r>
      <w:r>
        <w:rPr>
          <w:rFonts w:ascii="Times" w:hAnsi="Times" w:eastAsia="Times"/>
          <w:b w:val="0"/>
          <w:i w:val="0"/>
          <w:color w:val="000000"/>
          <w:sz w:val="22"/>
        </w:rPr>
        <w:t>from a course which has been dictated by a conscientious purpose.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14-5-1907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844" w:space="0"/>
            <w:col w:w="2672" w:space="0"/>
          </w:cols>
          <w:docGrid w:linePitch="360"/>
        </w:sectPr>
      </w:pPr>
    </w:p>
    <w:p>
      <w:pPr>
        <w:autoSpaceDN w:val="0"/>
        <w:tabs>
          <w:tab w:pos="1726" w:val="left"/>
        </w:tabs>
        <w:autoSpaceDE w:val="0"/>
        <w:widowControl/>
        <w:spacing w:line="234" w:lineRule="exact" w:before="0" w:after="1312"/>
        <w:ind w:left="1406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844" w:space="0"/>
            <w:col w:w="2672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CHHAGANLAL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May 12, 1907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intended to write to you a very long letter, but was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owing to a very severe headache during the train journey.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continued yesterday, and today it is no better.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seems to have been seriously affected by my exertions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this time. However, I feel confident of regaining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>through sufficient rest, earth treatment, etc.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some matter today. I expect to write or dictate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tonight. When I heard about the balance-sheet, it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to me that it was desirable—indeed it was our duty—to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an increment without his asking for it. I believe 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to us. Despite some of his bad habits, he is strong on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points: his determined patriotism and his celibacy. His work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satisfactory. I would therefore specially advise you to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increment immediately. When I discussed this with Maganlal,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giving him one pound, but now I think it would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gave him half a pound for the present. Maganlal had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Miss West should also be paid something. I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that idea also and feel it better that the rest of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doing so before the idea occurs to Mr. West.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action in regard to both these things. Do please read </w:t>
      </w:r>
      <w:r>
        <w:rPr>
          <w:rFonts w:ascii="Times" w:hAnsi="Times" w:eastAsia="Times"/>
          <w:b w:val="0"/>
          <w:i w:val="0"/>
          <w:color w:val="000000"/>
          <w:sz w:val="22"/>
        </w:rPr>
        <w:t>Ruskin’s book’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Always think about your teaching method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lessons to Anandlal and Harilal and make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in it. Please give Dada Sheth the boards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for. I hope you have sent the additional copies I wrote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yesterday.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Chi. Hemchand will probably leave by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at the latest. He is thinking of passing through Delagoa 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the name and address of the person who is working </w:t>
      </w:r>
      <w:r>
        <w:rPr>
          <w:rFonts w:ascii="Times" w:hAnsi="Times" w:eastAsia="Times"/>
          <w:b w:val="0"/>
          <w:i w:val="0"/>
          <w:color w:val="000000"/>
          <w:sz w:val="22"/>
        </w:rPr>
        <w:t>for us in Delagoa Bay. The list of Hindi and Tamil books has not yet</w:t>
      </w:r>
    </w:p>
    <w:p>
      <w:pPr>
        <w:autoSpaceDN w:val="0"/>
        <w:autoSpaceDE w:val="0"/>
        <w:widowControl/>
        <w:spacing w:line="234" w:lineRule="exact" w:before="4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Unto This Last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received. I hope you have sent 25 copies to Omar Sheth.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copies to Jagmohandas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marking them. Ask Omar Sheth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more copies. Please write to him a courteous letter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25 copies are a present from the Press. Do always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complimentary copy to the Volksrust Public Reading-Room.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Chi. Jayashanker asking him to have our name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Directory.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4743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CABLE TO S. A. B. I. COMMITTEE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1907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[TO</w:t>
      </w:r>
    </w:p>
    <w:p>
      <w:pPr>
        <w:autoSpaceDN w:val="0"/>
        <w:autoSpaceDE w:val="0"/>
        <w:widowControl/>
        <w:spacing w:line="240" w:lineRule="exact" w:before="32" w:after="76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"/>
        <w:gridCol w:w="1088"/>
        <w:gridCol w:w="1088"/>
        <w:gridCol w:w="1088"/>
        <w:gridCol w:w="1088"/>
        <w:gridCol w:w="1088"/>
      </w:tblGrid>
      <w:tr>
        <w:trPr>
          <w:trHeight w:hRule="exact" w:val="268"/>
        </w:trPr>
        <w:tc>
          <w:tcPr>
            <w:tcW w:type="dxa" w:w="4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DIGITS REQUIRED SOME CASES ACT NOT YET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GAZETTED. DIGITS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ONLY</w:t>
            </w:r>
          </w:p>
        </w:tc>
      </w:tr>
      <w:tr>
        <w:trPr>
          <w:trHeight w:hRule="exact" w:val="25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INCIDENT[AL].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ROOT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OBJECTION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COMPULSORY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RE-REGISTRATION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CLASS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DIFFERENTIATION. SOFTER REGULATIONS NO REMEDY REPEAT ACT REQUIRED.</w:t>
      </w:r>
    </w:p>
    <w:p>
      <w:pPr>
        <w:autoSpaceDN w:val="0"/>
        <w:autoSpaceDE w:val="0"/>
        <w:widowControl/>
        <w:spacing w:line="212" w:lineRule="exact" w:before="28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STRUGGLE DEEPER THAN MERE REGISTRATION. VOLUNTARY RE-REGISTRATION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2"/>
        <w:gridCol w:w="1632"/>
        <w:gridCol w:w="1632"/>
        <w:gridCol w:w="1632"/>
      </w:tblGrid>
      <w:tr>
        <w:trPr>
          <w:trHeight w:hRule="exact" w:val="240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STILL OFFERED. OVERWHELMING MAJORITY READY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GAOL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SUBMIT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COMPULSION.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291/122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379. LETTER TO CHHAGANLAL GANDHI</w:t>
      </w:r>
    </w:p>
    <w:p>
      <w:pPr>
        <w:autoSpaceDN w:val="0"/>
        <w:autoSpaceDE w:val="0"/>
        <w:widowControl/>
        <w:spacing w:line="266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ELEPHONE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1635,</w:t>
      </w:r>
    </w:p>
    <w:p>
      <w:pPr>
        <w:autoSpaceDN w:val="0"/>
        <w:autoSpaceDE w:val="0"/>
        <w:widowControl/>
        <w:spacing w:line="266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ELEGRAMS </w:t>
      </w:r>
      <w:r>
        <w:rPr>
          <w:rFonts w:ascii="Times" w:hAnsi="Times" w:eastAsia="Times"/>
          <w:b w:val="0"/>
          <w:i w:val="0"/>
          <w:color w:val="000000"/>
          <w:sz w:val="20"/>
        </w:rPr>
        <w:t>“G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24" w:lineRule="exact" w:before="42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1907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can send £ 15 to your parents. I am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 of Kalyandas. The copies were presumably of the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 </w:t>
      </w:r>
      <w:r>
        <w:rPr>
          <w:rFonts w:ascii="Times" w:hAnsi="Times" w:eastAsia="Times"/>
          <w:b w:val="0"/>
          <w:i w:val="0"/>
          <w:color w:val="000000"/>
          <w:sz w:val="18"/>
        </w:rPr>
        <w:t>of May 11, 1907 which carried the article on Kalyandas by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the cable was forwarded by Ritch to the Colonial Office on May 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in a position to write to you at length. The headache has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>come to stay for the time being.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4744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1907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order for the Germiston Sanatan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Sabha, Please give the equivalent of the Hindi in English, and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In order to make the letter-heads appear artistic,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your judgement as to how they should be printed. What I think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could have the English in the form of an arch,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underneath the arch you could have the Hindi and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equivalent[s] in parallel columns. This is with reference to the title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Sabha. The address will follow in the three languages, one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other. The top with the mystic syllable “</w:t>
      </w:r>
      <w:r>
        <w:rPr>
          <w:rFonts w:ascii="Times" w:hAnsi="Times" w:eastAsia="Times"/>
          <w:b w:val="0"/>
          <w:i/>
          <w:color w:val="000000"/>
          <w:sz w:val="22"/>
        </w:rPr>
        <w:t>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may appear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It should be on ruled paper, 500 foolscap and 500 Bank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them that it will be about 25/- for the whole order, but,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let it be more. Send your bill to the Sabha, Box 33, Germiston,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that you send the letter-heads. In printing the </w:t>
      </w:r>
      <w:r>
        <w:rPr>
          <w:rFonts w:ascii="Times" w:hAnsi="Times" w:eastAsia="Times"/>
          <w:b w:val="0"/>
          <w:i w:val="0"/>
          <w:color w:val="000000"/>
          <w:sz w:val="22"/>
        </w:rPr>
        <w:t>addresses, you are not to give the box.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Osman Ahmed. I have not by me the extract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 have sent it to London. The Malays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do speak Dutch, the same as of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Cachalia’s order,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of them are capable of reading the language.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know it?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20" w:lineRule="exact" w:before="634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Bank note paper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“On” in the original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[PS.]</w:t>
      </w:r>
    </w:p>
    <w:p>
      <w:pPr>
        <w:autoSpaceDN w:val="0"/>
        <w:autoSpaceDE w:val="0"/>
        <w:widowControl/>
        <w:spacing w:line="26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pay up the money due to Kalyandas and take a receipt.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£46 have been correctly credited to his account. It was no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the parcels as the guard was known to me. He was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critical.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continue the arrangement with Bhikhubhai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time. I hope you have attended to Mr. Polak’s telegram.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with a Gujarati postscript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hand: S. N. 4748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1907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I threw off the headache on Thursday,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though I am feeling much better, I do not want to give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much work yet. The treatment I gave myself was two local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bandages and two abdominal bandages, and rest up to seven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morning, instead of six. The real thing was as much rest at night </w:t>
      </w:r>
      <w:r>
        <w:rPr>
          <w:rFonts w:ascii="Times" w:hAnsi="Times" w:eastAsia="Times"/>
          <w:b w:val="0"/>
          <w:i w:val="0"/>
          <w:color w:val="000000"/>
          <w:sz w:val="22"/>
        </w:rPr>
        <w:t>as possible.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decided to adopt my suggestion with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increase in extra copies. I shall ask Hemchand to send you a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copies sold this week. Many, I know, are still left,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matter. How many extra copies did you sell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side? Hemchand must go home, because I do not want to apply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extension of his permit as it would fall under the new law;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 them to do likewise, to be consistent, I must not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extension for Hemchand. Hemchand thinks he will save a little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going through Delagoa Bay, and see the place also.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if there is any reason why he should go through Durban,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block, I propose to charge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That being so, I have told you that copies of the supplement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sold by themselves, nor should you advertise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sale, as you advertise other supplements. If we sell those supplements, </w:t>
      </w:r>
      <w:r>
        <w:rPr>
          <w:rFonts w:ascii="Times" w:hAnsi="Times" w:eastAsia="Times"/>
          <w:b w:val="0"/>
          <w:i w:val="0"/>
          <w:color w:val="000000"/>
          <w:sz w:val="22"/>
        </w:rPr>
        <w:t>we can only credit the Association with the amount, which is hardly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while.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>article is simply contemptible.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how to treat the vaccination marks. If not,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look up Dr. Tribhowan’s book, which is, I believe, with you.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secure names for the Directory here. You may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advertisement of E. Ebrahim of Standerton. I do not despair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collecting the amount. I am glad you have written to Mr. Omar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contributions. You may write again, offering niore copies if he </w:t>
      </w:r>
      <w:r>
        <w:rPr>
          <w:rFonts w:ascii="Times" w:hAnsi="Times" w:eastAsia="Times"/>
          <w:b w:val="0"/>
          <w:i w:val="0"/>
          <w:color w:val="000000"/>
          <w:sz w:val="22"/>
        </w:rPr>
        <w:t>needs them.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[PS.]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very little matter today.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with a Gujarati postscript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hand: S. N. 4751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ANOTHER SOUTH AFRICAN INDIAN BARRISTER</w:t>
      </w:r>
    </w:p>
    <w:p>
      <w:pPr>
        <w:autoSpaceDN w:val="0"/>
        <w:autoSpaceDE w:val="0"/>
        <w:widowControl/>
        <w:spacing w:line="260" w:lineRule="exact" w:before="3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occasion to congratulate Mr. Joseph Royeppen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on the former’s having graduated at Cambridge.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pleasure of congratulating them on Mr. Royeppen’s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his Bar Final examination. He may now be in our midst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That would bring up the total of Indian barristers practising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four. In our opinion, the usefulness of the liberal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them can be measured only in so far as they use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advancement of their countrymen. Of all the countries in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India today, whether within her own borders or outside,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need of the talents possessed by her sons, and we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before Indians who have received a liberal education’s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public use thereof, they will have to adopt voluntary poverty.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we are not sure that it is not the duty of every man to limit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pecuniary ambition. Whether, however, the larger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sufficiently proved or not, the smaller one we have already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is indisputable. Apart from the work of securing ordinary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for their countrymen in South Africa, Indians like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Royeppen can do a vast amount of useful and quiet work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>of internal and social reform. We place before them the self-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example of the late Mr. Manomohan Ghose and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Kalicharan Banerji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both of them brilliant lawyers, who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their legal ability at the disposal of their countrymen, but also </w:t>
      </w:r>
      <w:r>
        <w:rPr>
          <w:rFonts w:ascii="Times" w:hAnsi="Times" w:eastAsia="Times"/>
          <w:b w:val="0"/>
          <w:i w:val="0"/>
          <w:color w:val="000000"/>
          <w:sz w:val="22"/>
        </w:rPr>
        <w:t>their riches.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18-5-1907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THE TRANSVAAL STRUGGLE</w:t>
      </w:r>
    </w:p>
    <w:p>
      <w:pPr>
        <w:autoSpaceDN w:val="0"/>
        <w:autoSpaceDE w:val="0"/>
        <w:widowControl/>
        <w:spacing w:line="294" w:lineRule="exact" w:before="2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Forward ye all to battle, the bugles sound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Raise the cry and take the plunge, for victory’s around.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deeds that may not be tarried,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Doubts, fears ever abound, and courage is harried;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waste the days saying the time is not yet—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such excuse ever did bring profit.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plunging in and savouring success is strength found.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Raise the cry and take the plunge, for victory’s around.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trip;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Through adventure did Columbus to the New World make his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adventure did Napoleon have enemies in his grip;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Through adventure Martin Luther did the Pope defy;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Through adventure did Scott his debts re-pay;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adventure did Alexander have his name resound.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Raise the cry and take the plunge, for victory’s around.</w:t>
      </w:r>
    </w:p>
    <w:p>
      <w:pPr>
        <w:autoSpaceDN w:val="0"/>
        <w:autoSpaceDE w:val="0"/>
        <w:widowControl/>
        <w:spacing w:line="260" w:lineRule="exact" w:before="2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sang the poet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song deserves to be learnt off by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Indian, especially in the Transvaal. Let him grasp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full, and then plunge into the fight, regardless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The more we think about the Transvaal Act,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that it is to be shunned like a viper. The spirit of enterprise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this. As the poet puts it, this matter brooks no delay,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is likely to sap our courage. Let us, then, have no fear.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saying has it, doubt is like a ghost and selfishness like a witch.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Accordingly, if we go on having doubts, there will be no end to them.</w:t>
      </w:r>
    </w:p>
    <w:p>
      <w:pPr>
        <w:autoSpaceDN w:val="0"/>
        <w:autoSpaceDE w:val="0"/>
        <w:widowControl/>
        <w:spacing w:line="220" w:lineRule="exact" w:before="3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pioneers of the Indians national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Narmadashankar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free from doubt, we shall win resounding success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excuse offered by anyone, believe it to arise from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 Indian expel the witch of fear and resolve that,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might do, he for his part would go to gaol rather than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Act. If that happens, we shall see in the end that no Indian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cowardly enough to take out a new permit. Columbus kept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even when his sailors, one and all, threatened his life.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he discovered America and became famous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Napoleon, a youth from the island of Corsica, shook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Europe. Hundreds of thousands of men did his bidding.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Pope sent Luther the bull of excommunication, he tore it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free. The great poet Scott proved himself a man of his 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old age, and went on writing, earning enough to pay off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debts. Everyone has heard of Alexander’s Empire.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before them, how can the Transvaal Indians lose heart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smallest degree? Letters have continued to pour in, which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writers would never go back on the pledge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September. However, if the Indian community breaks that pledge and </w:t>
      </w:r>
      <w:r>
        <w:rPr>
          <w:rFonts w:ascii="Times" w:hAnsi="Times" w:eastAsia="Times"/>
          <w:b w:val="0"/>
          <w:i w:val="0"/>
          <w:color w:val="000000"/>
          <w:sz w:val="22"/>
        </w:rPr>
        <w:t>retracts, this is what we think the future holds for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 community takes out the permits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compulsory under the new Act, then in a short time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trade licences in the Transvaal will be discontinued;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almost all the Indians will be required to live and carry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trade in Locations;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Malay Location will be lost to us and its present residents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to go to Klipspruit;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all hope of getting land rights will have to be given up;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the foot-path regulation will be applied to Indians;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many more of the trade licences in Natal will be cancelled next </w:t>
      </w:r>
      <w:r>
        <w:rPr>
          <w:rFonts w:ascii="Times" w:hAnsi="Times" w:eastAsia="Times"/>
          <w:b w:val="0"/>
          <w:i w:val="0"/>
          <w:color w:val="000000"/>
          <w:sz w:val="22"/>
        </w:rPr>
        <w:t>year; and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a Registration Act like the one in the Transvaal will be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South Africa.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Indian would care to live in South Africa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guarantee that all the rights referred to above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if the new Act is opposed. There is, however, a possibility of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some of them being granted. But whether we get them or not,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certainly recognize that the Indian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vindicated its honour and the Transvaal Government will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cannot be insulted with impunity. One’s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must not be sacrificed, whatever the cost. The good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will then have been saved.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18-5-1907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LADYSMITH STRUGGLE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fresh defeat for Indians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and this calls for second thoughts. The Ladysmith struggle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treated as part of the struggle all over the Transvaal.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Indian will wind up his business. In the Transvaal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taking out a permit will go to gaol; but it is not so in Natal.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[Dealers’] Licenses Act, one can only be fined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business without a licence. There is no provision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in default of fine. This appears confusing at first sight,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there is no confusion here. If the fine imposed under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trading without a licence is not paid, the Government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recover it by attaching and selling the shopkeeper’s stocks.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time for people to be afraid of such things.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allow our goods to be sold in this manner will the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 opened to the magnitude of the oppression inflicted </w:t>
      </w:r>
      <w:r>
        <w:rPr>
          <w:rFonts w:ascii="Times" w:hAnsi="Times" w:eastAsia="Times"/>
          <w:b w:val="0"/>
          <w:i w:val="0"/>
          <w:color w:val="000000"/>
          <w:sz w:val="22"/>
        </w:rPr>
        <w:t>on us. As for the situation in Ladysmith, we know that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itself is displeased with the Ladysmith regulation. Very likely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be prosecuted. But things will become difficult if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at Ladysmith today happens elsewhere. Just as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courage [at the prospect] of going to gaol, so must we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face [a possible] confiscation of our goods. Here too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point to the example of Englishmen themselves. When two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the Education Act was enforced in England, many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 to pay the Education Cess. There was only one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collesting the tax from those who refused to pay it: that was to attach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sell their goods. Those who were displeased by the tax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it and allowed their goods to be sold, with the result that the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be repealed. In our opinion, the same course has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if the licence menace becomes serious and no redress can be had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means. While adopting this course, we should ensure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and houses of Indian traders and their account books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order. We also hold that, if the Indian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makes good its pledge, it will have good results in Natal too.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18-5-1907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GAME OF CHESS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news of the passing of the new Act was received,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 forceful cartoon. It shows the whites and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a game of chess. With the permission of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the cartoon elsewhere with our own cartoon in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black king has mounted an attack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rook. The white knight; if it can enter the Ordinance square,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 a position to check the black king. Now that the Bill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law, the white knight can move into the Ordinance square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the black king into the Indian square. The white knight is </w:t>
      </w:r>
      <w:r>
        <w:rPr>
          <w:rFonts w:ascii="Times" w:hAnsi="Times" w:eastAsia="Times"/>
          <w:b w:val="0"/>
          <w:i w:val="0"/>
          <w:color w:val="000000"/>
          <w:sz w:val="22"/>
        </w:rPr>
        <w:t>pleased.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cartoon which we publish in reply, it is shown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square of the gaol-going resolution is occupied by a black pawn.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knight in its hurry has overlooked the black pawn which guards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 square and the fact that it cannot move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square as long as the black pawn is on the gaol-square.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suggested that what in its blind hurry the white knight takes to </w:t>
      </w:r>
      <w:r>
        <w:rPr>
          <w:rFonts w:ascii="Times" w:hAnsi="Times" w:eastAsia="Times"/>
          <w:b w:val="0"/>
          <w:i w:val="0"/>
          <w:color w:val="000000"/>
          <w:sz w:val="22"/>
        </w:rPr>
        <w:t>be the black king is really not a king; it can only be a poor pawn.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attached so much importance to the Ordinance.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charged the Indians with overrunning the Transvaal. All this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new Act is not a trivial matter. We commend this drawing to </w:t>
      </w:r>
      <w:r>
        <w:rPr>
          <w:rFonts w:ascii="Times" w:hAnsi="Times" w:eastAsia="Times"/>
          <w:b w:val="0"/>
          <w:i w:val="0"/>
          <w:color w:val="000000"/>
          <w:sz w:val="22"/>
        </w:rPr>
        <w:t>every Indian for careful study.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18-5-1907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BOYCOTTING PERMIT OFFICE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was first started by the Chinese last year.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seen the effects it has had. The Transvaal Indians, and other Indians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to enter the Transvaal, need not go to such lengths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Chinese, but they should support the resolution on gaol-going,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implementing which it is necessary to suspend all business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Office. In Durban, no Indian should go to Mr. Burgess’s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In Pretoria likewise, no Indian should go to the Permit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enter into any correspondence with it. It can be readily seen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accept the new Ordinance, we cannot now go anywhere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Office, since all applications to the Permit Office made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treated as having been made under the new Act.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inactive on the ground that the new Act is not yet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were glad to learn that Mr. Mahomed Cassim Anglia,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applied for a permit, intends to withdraw his application.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Osman Ahmed intends to do the same. This news should fill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Every Indian should do the same. Now, considering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carefully, what can we gain by having anything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Office? What difference will it make [to our situation] if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four Indians are able to enter the Transvaal [as a result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 with the Permit Office]? And what harm will be done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cannot? We hope that in view of the damage that is likely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[the interests of the] entire Indian community if any business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 that Office, every Indian will boycott it, as suggested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Association.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 reflection, we think that young Indians, and others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the Permit Office, should break off all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and persuade others to do likewise. A couple of men can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the Office entrance by turns and if anyone wishes to go in, </w:t>
      </w:r>
      <w:r>
        <w:rPr>
          <w:rFonts w:ascii="Times" w:hAnsi="Times" w:eastAsia="Times"/>
          <w:b w:val="0"/>
          <w:i w:val="0"/>
          <w:color w:val="000000"/>
          <w:sz w:val="22"/>
        </w:rPr>
        <w:t>dissuade him from doing so.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18-5-1907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WHAT IS EDUCATION?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Western countries education is so highly valued that senior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are treated with much respect. There are at present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schools that have been running for hundreds of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turned out many renowned men. One of these famous schools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Eton. A few months ago the Old Boys of Eton presented an address to </w:t>
      </w:r>
      <w:r>
        <w:rPr>
          <w:rFonts w:ascii="Times" w:hAnsi="Times" w:eastAsia="Times"/>
          <w:b w:val="0"/>
          <w:i w:val="0"/>
          <w:color w:val="000000"/>
          <w:sz w:val="22"/>
        </w:rPr>
        <w:t>the Head Master, Dr. Weir, who is well known throughout the British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Writing about the occasion, </w:t>
      </w:r>
      <w:r>
        <w:rPr>
          <w:rFonts w:ascii="Times" w:hAnsi="Times" w:eastAsia="Times"/>
          <w:b w:val="0"/>
          <w:i/>
          <w:color w:val="000000"/>
          <w:sz w:val="22"/>
        </w:rPr>
        <w:t>The Pall Mall Gazette</w:t>
      </w:r>
      <w:r>
        <w:rPr>
          <w:rFonts w:ascii="Times" w:hAnsi="Times" w:eastAsia="Times"/>
          <w:b w:val="0"/>
          <w:i w:val="0"/>
          <w:color w:val="000000"/>
          <w:sz w:val="22"/>
        </w:rPr>
        <w:t>,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journal in England, has explained the nature of real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comments deserve the attention of us all- The writer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Mall Gazette </w:t>
      </w: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hold that real education does not consist merely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acquainting oneself with ancient or modern books. It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habits which one knowingly or unknowingly imbibes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atmosphere, one’s surroundings and the company one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above all in work. It is all very well to acquire a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from good books or from other sources.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 thing is to learn humanity. The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teachers is, therefore, not to teach the alphabet,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inculcate humanity. Aristotle said that virtue is not learnt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big volumes. It is by doing good deeds that we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virtue. Another great writer also says that it is well for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isgood, but one will be considered a happy person </w:t>
      </w:r>
      <w:r>
        <w:rPr>
          <w:rFonts w:ascii="Times" w:hAnsi="Times" w:eastAsia="Times"/>
          <w:b w:val="0"/>
          <w:i w:val="0"/>
          <w:color w:val="000000"/>
          <w:sz w:val="22"/>
        </w:rPr>
        <w:t>only if one Acts upon that knowledge.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by these standards, English schools will not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wanting. If we think of English schools as places for turning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beings, we shall see that they give us statesmen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administrators. Those educated in German schools may have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but if they become also men of action like the pupils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Eton, it is not by virtue of their training in the schools.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that may exist in English schools, it is these that produce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They are men who are ever ready to meet an enemy threatening </w:t>
      </w:r>
      <w:r>
        <w:rPr>
          <w:rFonts w:ascii="Times" w:hAnsi="Times" w:eastAsia="Times"/>
          <w:b w:val="0"/>
          <w:i w:val="0"/>
          <w:color w:val="000000"/>
          <w:sz w:val="22"/>
        </w:rPr>
        <w:t>at the gates of England.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readily realize how a country that invests education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noble purpose becomes prosperous. India’s star will shine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 when Indian children receive such education. Parents,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pupils ought to ponder over the passage quoted above.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merely to know it, it is necessary to Act upon it.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>parents should provide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excellent education, teachers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their responsibility and pupils should recognize that mere </w:t>
      </w:r>
      <w:r>
        <w:rPr>
          <w:rFonts w:ascii="Times" w:hAnsi="Times" w:eastAsia="Times"/>
          <w:b w:val="0"/>
          <w:i w:val="0"/>
          <w:color w:val="000000"/>
          <w:sz w:val="22"/>
        </w:rPr>
        <w:t>literacy is not education.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18-5-1907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JOHANNESBURG LETTER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IRACLE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AOL-GOING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and, if I am not mistaken, all over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discussing the gaol-going resolution. They feel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Transvaal Indians will court imprisonment. Some say that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palace; others look upon it as a beautiful garden. Yet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paradise. Again there are some who think that gaol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to be a key which will unshackle the Indians. Some others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through the gaol gates, we shall pass from our present bondage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Thus in their several ways, people have shown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going to gaol. There are also some who, when the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wanes, start worrying about what will happen to this person or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into a panic. I have received a few letters of this kind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they raise do deserve not to be rejected out of hand. For if </w:t>
      </w:r>
      <w:r>
        <w:rPr>
          <w:rFonts w:ascii="Times" w:hAnsi="Times" w:eastAsia="Times"/>
          <w:b w:val="0"/>
          <w:i w:val="0"/>
          <w:color w:val="000000"/>
          <w:sz w:val="22"/>
        </w:rPr>
        <w:t>we are to achieve success in the end, we should provide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that are being felt.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received some letters to this effect. I reply to them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letter and, on behalf of the Association, I apologize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for its inability to answer them individually. I do not refer to </w:t>
      </w:r>
      <w:r>
        <w:rPr>
          <w:rFonts w:ascii="Times" w:hAnsi="Times" w:eastAsia="Times"/>
          <w:b w:val="0"/>
          <w:i w:val="0"/>
          <w:color w:val="000000"/>
          <w:sz w:val="22"/>
        </w:rPr>
        <w:t>the writers by name as this is unnecessary.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RADERS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O?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writes that his shop is run by him and his son,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debts to pay. What should they do if they are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arrested? To this question there can be many answers. First, let me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one that comes readily to mind.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1. Going to gaol is a great adventure, which will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the person concerned; but all the Transvaal Indians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the Indian community as a whole. To win such great benefits,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put up with whatever loss may occur. I believe that going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please Khuda or Ishwar. The Creator always helps us in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in fear of Him. We reap the fruit of our labour in proportion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faith in Him. The Prophet Mahomed and his disciples were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cave. A whole army was marching towards them. The disciples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cried out in fear: “O Prophet! We are only three, and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of hundreds of men. How shall we save ourselves?” The </w:t>
      </w:r>
      <w:r>
        <w:rPr>
          <w:rFonts w:ascii="Times" w:hAnsi="Times" w:eastAsia="Times"/>
          <w:b w:val="0"/>
          <w:i w:val="0"/>
          <w:color w:val="000000"/>
          <w:sz w:val="22"/>
        </w:rPr>
        <w:t>Prophet replied, “We are not just three. God, Who is a match for all,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with us.” It was owing to such superhuman faith that the Prophet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all that he attempted. The enemy could not do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harm. They passed the cave by; it did not occur to them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in. Likewise, if we turn to the Hindu scriptures, we find Prahlad,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 devotee of God, who remained unharmed even when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a red-hot pillar, because he too had unshakable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help. In the same way, for an Indian who undertakes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adventure with Khuda as witness, there is nothing more to think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God, the protector of the faithful and the preserver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is present everywhere and at all times. This reply implies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reliance on fate. But, as we know, fate without human effort is of no </w:t>
      </w:r>
      <w:r>
        <w:rPr>
          <w:rFonts w:ascii="Times" w:hAnsi="Times" w:eastAsia="Times"/>
          <w:b w:val="0"/>
          <w:i w:val="0"/>
          <w:color w:val="000000"/>
          <w:sz w:val="22"/>
        </w:rPr>
        <w:t>avail. Hence, we need to think of other things too.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2. While thinking of human effort, we have always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reply in mind. For those who cannot fully and sincerely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God, there is a remedy indicated by Mr. Coovadia: that is,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men working in a shop are arrested simultaneously,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gaol. After returning from gaol, someone-—not the proprietor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shop—might take out a permit (not with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obeying the law, but with that of getting it repealed) and run the shop. </w:t>
      </w:r>
      <w:r>
        <w:rPr>
          <w:rFonts w:ascii="Times" w:hAnsi="Times" w:eastAsia="Times"/>
          <w:b w:val="0"/>
          <w:i w:val="0"/>
          <w:color w:val="000000"/>
          <w:sz w:val="22"/>
        </w:rPr>
        <w:t>Every person will thus come out of gaol well trained.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3. If anyone finds it difficult to Act up to Reply 2,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for all persons other than the proprietor of the shop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out on the last day fixed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purpose.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4. The reader will remember what I said earlier: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 for an Indian to go to gaol, he will receive a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quit the Transvaal.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will be arrested after the expiry of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then sentenced to pay a fine and to imprisonment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default. One must then go to gaol instead of paying the fine.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be possible for the trader, during the notice-period, to make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goods to his creditors. For the small trader this will be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He is unlikely to find any difficulty in earning his daily </w:t>
      </w:r>
      <w:r>
        <w:rPr>
          <w:rFonts w:ascii="Times" w:hAnsi="Times" w:eastAsia="Times"/>
          <w:b w:val="0"/>
          <w:i w:val="0"/>
          <w:color w:val="000000"/>
          <w:sz w:val="22"/>
        </w:rPr>
        <w:t>bread after release from gaol.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OF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OMEN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HILDREN?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gives [the Government] no power to arrest women, and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under sixteen. They will thus have to suffer nothing more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13-4-1907 and 27-4-1907.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 separation from husband or father. As for their maintenance,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answer has already been given that the Indian community will look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them. It is to be remembered that all the thirteen thousand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 will not have to go to gaol at the same time. If, however,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happen, our deliverance would be immediate. Since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 will not be going to gaol at the same time, there will always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few people outside to look after one another.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ERMIT?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has raised a further query. Anyone who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obtained a permit after making a true affidavit and whose permit bears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signature or thumb-impression is the holder of a valid permit,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irrespective of whether or not he is a refugee. Only these [that is,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holders of valid permits] are to live on in the Transvaal and court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imprisonment.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APPEN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ILLAGES?</w:t>
      </w:r>
    </w:p>
    <w:p>
      <w:pPr>
        <w:autoSpaceDN w:val="0"/>
        <w:autoSpaceDE w:val="0"/>
        <w:widowControl/>
        <w:spacing w:line="24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been asked by a correspondent from Belfast.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this is contained for the most part in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replies. If, however, the villages come in for attack first,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very probably rush there. Even if he happens to be busy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part of the Transvaal, the people need not at all be afraid.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 officer comes to investigate, whatever permit one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shown to him. He should be told that taking out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is humiliating to us and that it would never happen. If he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finger-prints other than the thumb-impression, these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flatly refused. If a notice is served on anyone, information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immediately sent to the Association with particulars, such as name,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address, etc. On the expiry of the notice period, he should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court and accept whatever gaol sentence is awarded.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is imposed, it should not be paid. It is necessary that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should communicate these instructions to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about them.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OYS OVER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IXTEEN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on this subject have been asked from Petersburg.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boy, as long as he is under sixteen, will be arrested. Boys who are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sixteen, whether or not they hold permits or other documents, are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situation as the holders of valid permits.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APPEN TO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XISTING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Lindleyspoort seeks to know what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happen to those who hold permits now, but go to India on business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while the struggle is on, and then wish to return. He asks whether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permits will hold good then. For those who are preparing to go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gaol, this question will not arise. For no one can tell what the end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struggle will be. However, generally speaking, the reply to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question is that such a permit-holder will probably find no difficulty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returning.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NVESTIGATION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Volkstroom asks: what are the police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told when they come to investigate? What is to be done if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take away the permits? The answer to these questions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produce the permit when they come. If required, give one thumb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only. If asked to take out new permits, refuse to do so,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have no intention at all of taking out one, and that, if,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doing so, the Government sends you to gaol, you will be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police do not have the authority to take away permits by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they threaten you in any way, reply boldly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up the permit. If any such thing happens, report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person also inquires what arrangements will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dependants of those who go to gaol according to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and whether the Association will pay the counsel’s fees, </w:t>
      </w:r>
      <w:r>
        <w:rPr>
          <w:rFonts w:ascii="Times" w:hAnsi="Times" w:eastAsia="Times"/>
          <w:b w:val="0"/>
          <w:i w:val="0"/>
          <w:color w:val="000000"/>
          <w:sz w:val="22"/>
        </w:rPr>
        <w:t>etc. Answers to these questions have already been given above.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URTIS’S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Curtis has addressed a letter to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London.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on it has already appeared in this journal.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whole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reproduced in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. It is not necessary to offer a translation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it, as most of the facts in it are a matter of history. There are, however,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points in the letter that deserve to be noted. For Mr. Curtis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 of the Council, and importance will always be attached to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statements. Every Indian will therefore have to think about the matter.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Curtis says: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(I) that Englishmen and Indians ought never to have equal rights;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that the law which has been enacted lays down quite properly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their rights are not equal</w:t>
      </w:r>
    </w:p>
    <w:p>
      <w:pPr>
        <w:autoSpaceDN w:val="0"/>
        <w:autoSpaceDE w:val="0"/>
        <w:widowControl/>
        <w:spacing w:line="240" w:lineRule="exact" w:before="54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that this law is onlt the beginning of a series of many similar laws </w:t>
      </w:r>
      <w:r>
        <w:rPr>
          <w:rFonts w:ascii="Times" w:hAnsi="Times" w:eastAsia="Times"/>
          <w:b w:val="0"/>
          <w:i w:val="0"/>
          <w:color w:val="000000"/>
          <w:sz w:val="22"/>
        </w:rPr>
        <w:t>to come; 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Mercury”</w:t>
      </w:r>
      <w:r>
        <w:rPr>
          <w:rFonts w:ascii="Times" w:hAnsi="Times" w:eastAsia="Times"/>
          <w:b w:val="0"/>
          <w:i w:val="0"/>
          <w:color w:val="000000"/>
          <w:sz w:val="18"/>
        </w:rPr>
        <w:t>, 7-5-1907 and “Johannesburg Letter”,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11-5-1907.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that Lord Selborne’s promise that no new Indian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allowed into the Transvaal should be honoured.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Curtis goes on to make other points, but those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are sufficient to put the Indian community on its guard.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shows that the Transvaal Act is intended not merely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registration, but to humiliate us also, to show that we are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whites’] equals in any way, and to brand us as slaves.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one thing at least becomes certain: if the Act comes into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submit to it, instead of fresh rights being granted to 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deprived of what little remains to us, not merely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but all over South Africa. We shall, therefore, do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what kind of law this is. It will be better for every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of India to leave the Colony or commit suicide than to submit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with such dire consequences. Mr. Polak, the editor of this journal,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Mr. Curtis a biting and powerful reply. There is no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translating it here. But it may be read in the English section.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TANDERTON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in Standerton has been carrying on a vigorous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the new Act. A correspondent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interview the local leaders. They told him plainly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nothing of the hardships of imprisonment as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would result from submission to the new Act.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prepared to resist it, and had even raised funds for the purpose;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would never submit to it. I hope that, following the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Standerton, every Indian everywhere will boldly give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Now that we are on the battle-field, we have nothing to fear and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hide.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HREAT BY “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TAR”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of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somewhat piqued that the Klerksdorp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should have held a meeting about gaol-going. Mr.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replied to him that not only in Klerksdorp but in Germiston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places also such meetings had been held and that news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 from all over concerning the gaol-going resolution.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enraged the editor all the more. He has said in his comment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only a few leaders who were inciting the Indiancommunity,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if they were deported, the other Indians would not utter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but would cheerfully accept the new Act. Mr. Gandhi has replied </w:t>
      </w:r>
      <w:r>
        <w:rPr>
          <w:rFonts w:ascii="Times" w:hAnsi="Times" w:eastAsia="Times"/>
          <w:b w:val="0"/>
          <w:i w:val="0"/>
          <w:color w:val="000000"/>
          <w:sz w:val="22"/>
        </w:rPr>
        <w:t>to him as follows: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ANDHI’S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2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in your leaderette that those who oppose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sorry if their leaders were deported. But I ought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such opponents that there is no law authorizing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to deport anyone. If that is to be done, another law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passed. Then the Transvaal Government will be able to deport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 who are ready to serve their country and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You say that, if the leaders are deported,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obey the Act. They will then realize how the Act protects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how they had been misled about it. It is readily seen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this, you cannot appreciate the feelings of Indians.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if you think that there is a single Indian who takes the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meant for his protection. I have repeatedly gone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without coming across any section which might protect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can be no question of misleading any Indians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what has been placed before them is a very simple matter: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Act only insults Indians by branding them as slaves.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the Act reduces Indians to the position of slaves since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attack on them as a community.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therefore been advised not to forego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the existing rights by submitting to the new Act.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Act comes into force, I believe that the Indian community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reduced to that position.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 off this deadly blow, I have advised people to do three </w:t>
      </w:r>
      <w:r>
        <w:rPr>
          <w:rFonts w:ascii="Times" w:hAnsi="Times" w:eastAsia="Times"/>
          <w:b w:val="0"/>
          <w:i w:val="0"/>
          <w:color w:val="000000"/>
          <w:sz w:val="22"/>
        </w:rPr>
        <w:t>things as under: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They should not take out new registers.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As the Indians residing in the Transvaal have no right to vote,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about going to gaol is the only means they have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particular law. They should not take out a permit, nor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nor pay a fine; the only straightforward and effective course </w:t>
      </w:r>
      <w:r>
        <w:rPr>
          <w:rFonts w:ascii="Times" w:hAnsi="Times" w:eastAsia="Times"/>
          <w:b w:val="0"/>
          <w:i w:val="0"/>
          <w:color w:val="000000"/>
          <w:sz w:val="22"/>
        </w:rPr>
        <w:t>for them is to go to gaol.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If they do this, they should have nothing to do with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and should also write to their friends to persuade them not to </w:t>
      </w:r>
      <w:r>
        <w:rPr>
          <w:rFonts w:ascii="Times" w:hAnsi="Times" w:eastAsia="Times"/>
          <w:b w:val="0"/>
          <w:i w:val="0"/>
          <w:color w:val="000000"/>
          <w:sz w:val="22"/>
        </w:rPr>
        <w:t>ask for new permits, whether temporary or permanent.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11-5-1907.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should say that, by doing so, they would be doing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whites wanted, let the whites think so. This will prove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said, viz., that the Indian community is not out to save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in the Transvaal, but to stay here with honour.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not sacrifice its good name just for the sake of a </w:t>
      </w:r>
      <w:r>
        <w:rPr>
          <w:rFonts w:ascii="Times" w:hAnsi="Times" w:eastAsia="Times"/>
          <w:b w:val="0"/>
          <w:i w:val="0"/>
          <w:color w:val="000000"/>
          <w:sz w:val="22"/>
        </w:rPr>
        <w:t>living.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Many English friends have told me—and I myself believe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—that not all Indians will perhaps accept this advice. Even so,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fear. I can only say that in that case we deserve the Act. It is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now being put to the test. It remains to be seen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>stand it well or not.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assert that no one can have anything to say against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set out above. Instead of looking down upon it, the brave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admire our stand. But I think it to be a degrading and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turn away from the path that we have chosen with true </w:t>
      </w:r>
      <w:r>
        <w:rPr>
          <w:rFonts w:ascii="Times" w:hAnsi="Times" w:eastAsia="Times"/>
          <w:b w:val="0"/>
          <w:i w:val="0"/>
          <w:color w:val="000000"/>
          <w:sz w:val="22"/>
        </w:rPr>
        <w:t>sincerity without caring whether others admire or condemn.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18-5-1907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GAOL-SEEKERS OF GERMISTON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had many letters from Germiston stating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are prepared to go to gaol. Everyone has used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to support the decision to court imprisonment.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space enough to print all the letters, we give below only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correspondents: Babu Lal Bahadur Singh, Sukharam, Gangadin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Sardar, Soni Kanji, Hirachand, Soni Gordhan Kanji, Babu Gangadin, </w:t>
      </w:r>
      <w:r>
        <w:rPr>
          <w:rFonts w:ascii="Times" w:hAnsi="Times" w:eastAsia="Times"/>
          <w:b w:val="0"/>
          <w:i w:val="0"/>
          <w:color w:val="000000"/>
          <w:sz w:val="22"/>
        </w:rPr>
        <w:t>Kalyan Gopal Thakore, Babu Hazura Singh, and R. S. Pandit.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18-5-1907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390. MEETING OF BRITISH INDIAN ASSOCIATION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[executive Committee of the]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was held on Saturday the 11th. It was presided 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Mian, and was attended by Mr. Coovadia, Mr. Kazi of </w:t>
      </w:r>
      <w:r>
        <w:rPr>
          <w:rFonts w:ascii="Times" w:hAnsi="Times" w:eastAsia="Times"/>
          <w:b w:val="0"/>
          <w:i w:val="0"/>
          <w:color w:val="000000"/>
          <w:sz w:val="22"/>
        </w:rPr>
        <w:t>Krugersdorp, Mr. Nagadi of Warmbaths, Mr. Suleman Ahmed, Imam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Kadir, Mr. A. A. Pillay, Mr. Bhikha Ratanji, Mr. A. M. Bhayat,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A. M. Aswat, Mr. Ameeruddin, Mr. Suleman Ibrahim Bhayat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Rustenburg, Mr. Naidu, Mr. Cachalia of Pretoria, Mr. A. M. Gatu,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Alibhai Akuji, Mr. Omarji Saleji, Mr. Thomas, Mr. Bomanshah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told the meeting of the help received from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answered many questions. He then added: “The present time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that every Indian, without depending on what others do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it, must Act upon the resolution on gaol-going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his honour and for the sake of his country. In both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Pretoria, no one should have anything to do with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>Office. No one should enter [the Colony] with a new permit.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Coovadia made a powerful speech and moved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resolution: The Honorary Secretary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everywhere, asking them to stop having any dealings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Permit Office Telegrams should be sent to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to say that those intending to go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their plans for the time being.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all the ten finger-impressions. Meetings should be held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places and people should be asked to refuse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>the new Ordinance.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was supported by Mr. Aswat and passed </w:t>
      </w:r>
      <w:r>
        <w:rPr>
          <w:rFonts w:ascii="Times" w:hAnsi="Times" w:eastAsia="Times"/>
          <w:b w:val="0"/>
          <w:i w:val="0"/>
          <w:color w:val="000000"/>
          <w:sz w:val="22"/>
        </w:rPr>
        <w:t>unanimously. Concluding the deliberations, Mr. Essop Mian said: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be afraid of acting upon the resolution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gaolgoing. Going to gaol is for us like receiving an honour.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become dupes of our temptation that, if we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Ordinance, we shall get a few rights in return.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 and other officials made many promises, none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kept. That shows that we can win nothing unless we exert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and give proof of our courage.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18-5-1907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391. THE TRANSVAAL STRUGGLE</w:t>
      </w:r>
    </w:p>
    <w:p>
      <w:pPr>
        <w:autoSpaceDN w:val="0"/>
        <w:autoSpaceDE w:val="0"/>
        <w:widowControl/>
        <w:spacing w:line="294" w:lineRule="exact" w:before="12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you suffer taunts, my brother?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be cowardly is a disgrace.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Suffer not insult; death is far better.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pain of death comes only once;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Disgrace brings unending pain,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every finger will point at you.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Early death with fame is gain,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this the noble soul doth love.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base thing it is to live for long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lingering life of pain and shame.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Wealth may return that once has gone;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Forever gone are honour and name.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loss of honour brings in its train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Miseries untold and threefold pain.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received by us prove that today the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can think of nothing to talk about but the new Act.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for rejoicing. True to this spirit, we too will continue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the subject. Last week we quoted a poem by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poet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Gujarat. Another poem by him charged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spirit is printed above. The poet has shown vividly how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thing to suffer taunts. Honour once lost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recovered, as wealth or other things, if lost, can be. Moreover,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asserts that the loss of honour results in threefold suffering—of mind, </w:t>
      </w:r>
      <w:r>
        <w:rPr>
          <w:rFonts w:ascii="Times" w:hAnsi="Times" w:eastAsia="Times"/>
          <w:b w:val="0"/>
          <w:i w:val="0"/>
          <w:color w:val="000000"/>
          <w:sz w:val="22"/>
        </w:rPr>
        <w:t>of body, and poverty.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 Amir Habibullah has set an example of how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won and maintained. His Majesty visited Lady Minto’s fair,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bought a few things. The person in charge of the sales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daughter of a nobleman. In making the bill, she wrote “His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the Amir” against the buyer’s name The Amir returned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lady, saying that there was a mistake in it. The poor lady wondered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could be. She checked up the total and politely said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mistake. The Amir shook his head and handed back the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Nervously, she went over the bill again and, finding nothing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him to point out the mistake. The Amir informed her </w:t>
      </w:r>
      <w:r>
        <w:rPr>
          <w:rFonts w:ascii="Times" w:hAnsi="Times" w:eastAsia="Times"/>
          <w:b w:val="0"/>
          <w:i w:val="0"/>
          <w:color w:val="000000"/>
          <w:sz w:val="22"/>
        </w:rPr>
        <w:t>through his attendants, “The Amir is now not just ‘His Highness’, but</w:t>
      </w:r>
      <w:r>
        <w:rPr>
          <w:rFonts w:ascii="Times" w:hAnsi="Times" w:eastAsia="Times"/>
          <w:b w:val="0"/>
          <w:i w:val="0"/>
          <w:color w:val="000000"/>
          <w:sz w:val="22"/>
        </w:rPr>
        <w:t>‘His Majesty’.”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incident has an important lesson. It shows how the Amir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Namadashankar;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‘‘The Transvaal Struggle ’’, 18-5-1907.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conscious of his dignity and we can say that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the Afghan people came into light. To be sure,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one’s honour, one has to be careful. If a conceited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upstart should seek undeserved honour, we would ignore him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impertinent person. His Majesty seized the right occasion. It was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like Lady Minto’s fair that he reminded the lady of his title.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all the world knew about it. The lady had styled him “His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Highness” out of ignorance but now no person or nation can show </w:t>
      </w:r>
      <w:r>
        <w:rPr>
          <w:rFonts w:ascii="Times" w:hAnsi="Times" w:eastAsia="Times"/>
          <w:b w:val="0"/>
          <w:i w:val="0"/>
          <w:color w:val="000000"/>
          <w:sz w:val="22"/>
        </w:rPr>
        <w:t>disrespect to him, intentionally or unintentionally.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the Indian community in the Transvaal is now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question of its dignity. If it shows courage now, all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till today will be put down to its good sense. If it submits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this time, it will no longer be taken as good manners,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baseness and cowardice. For every nation, as for every individual,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occasions when honour has to be fought for.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now faced with such a situation. The whites were caught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unawares but now wonder whether Indians have enough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imprisonment. It is our repeated appeal to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thirteen thousand Indians should with one voice proclaim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answer, “Yes, yes and yes.” Cowards die many times, the valiant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once A cable from India says that, within six weeks, the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 toll of 4,51,892 lives. Instead of dying in such agony,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matter if an equal number had to die for the sake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country? Is there anything that India could not achieve if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forward in such large numbers to die for theircountry?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we are not faced with a comparable situation.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be done is to have courage to go to gaol and suffer a minor </w:t>
      </w:r>
      <w:r>
        <w:rPr>
          <w:rFonts w:ascii="Times" w:hAnsi="Times" w:eastAsia="Times"/>
          <w:b w:val="0"/>
          <w:i w:val="0"/>
          <w:color w:val="000000"/>
          <w:sz w:val="22"/>
        </w:rPr>
        <w:t>hardship. Is there any Indian who will shrink from this?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25-5-1907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392. STRUGGLE FOR FRANCHISE IN ESTCOURT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Estcourt had claimed the right to vote at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elections, and the claim has been rejected by the Magistrate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that, under the new [Natal] Municipal </w:t>
      </w: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 Indian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enjoy the right to vote at political elections cannot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 franchise either, that is, the rights of citizenship.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is altogether wrong. The Municipal Act has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and our fight against it is still going on. It is obvious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at Estcourt does not read this journal, although he gets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Otherwise he would not have given such a wrong judgement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 act which has not yet received the approval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It is now essential that Estcourt Indians make an appeal.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considered the matter carefully, we want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Estcourt Indians ought not to have taken this step without the approval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Natal Indian Congress. This is not the time when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the Indian community can act independently of the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grievances [Indians have] in Natal. It is imperative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a fight. If in the course of this struggle, a mistake is made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town, it may prove detrimental to the interests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We believe that there was no need of such precipitate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in the matter of the municipal franchise. Efforts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have the Bill—now being discussed in Britain—disallowed.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Estcourt case is likely to have an adverse effect [on our efforts].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in a dilemma. If the case is dropped,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disgraced; if on the other hand we go on with it and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is adverse, the act may receive [Imperial] assent.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does it make whether a few Indians get the vote or not?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[to municipal franchise] must not be lost, because the loss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will degrade us. On the other hand, there is no indignity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desisting from the exercise of a right which we have. We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at all places in Natal, will profit from this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take any steps without consulting the Congress.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we repeat that the appeal in the Estcourt case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with. Natal Indians should remember that, if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their claim to the municipal franchise, they should pay up the </w:t>
      </w:r>
      <w:r>
        <w:rPr>
          <w:rFonts w:ascii="Times" w:hAnsi="Times" w:eastAsia="Times"/>
          <w:b w:val="0"/>
          <w:i w:val="0"/>
          <w:color w:val="000000"/>
          <w:sz w:val="22"/>
        </w:rPr>
        <w:t>rates before the month is out.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25-5-1907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393. CHURCHILL’S SPEECH</w:t>
      </w:r>
    </w:p>
    <w:p>
      <w:pPr>
        <w:autoSpaceDN w:val="0"/>
        <w:autoSpaceDE w:val="0"/>
        <w:widowControl/>
        <w:spacing w:line="260" w:lineRule="exact" w:before="2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on the Colonial Conference, Mr. Churchill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the people of South Africa have the freedom to make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laws they wish relating to Kaffirs and Asiatic immigration.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that the Colonies in South Africa have complete powers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Asiatic immigration. All that will remain for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do is occasionally to take a look at laws relating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now residing in South Africa. But the new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does not relate to immigration. And though it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already living there, the Imperial Government has given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to it. It follows from this that the local governments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will be able to attack the Indian community with impunity.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weapon with which to ward off the attack is our resolution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gaol-going. As in the saying, ‘there is no help like self-help, no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 of rain’, everything depends on our own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Even by the road that we have taken we shall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at the resolution on gaol-going; so far-sighted is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and so obvious are its advantages.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25-5-1907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JOHANNESBURG LETTER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replied to a number of questions.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are being received. Most of these have been answered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However, let me here answer them again, and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excused any repetition by those who have clearly followed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replies. The reader is requested to keep the previous number handy </w:t>
      </w:r>
      <w:r>
        <w:rPr>
          <w:rFonts w:ascii="Times" w:hAnsi="Times" w:eastAsia="Times"/>
          <w:b w:val="0"/>
          <w:i w:val="0"/>
          <w:color w:val="000000"/>
          <w:sz w:val="22"/>
        </w:rPr>
        <w:t>for reference.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OES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EFENCE BY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EAN?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many inquiries in this regard. Let me clarify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further. If anyone is prosecuted under the new Act, and if 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person concerned holds a valid permit or is otherwise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in the Transvaal, Mr. Gandhi will defend him in the court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charge. If the case is to be heard outside Johannesburg,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pay Mr. Gandhi’s railway fare; but if the place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visit has made no contribution to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[funds] already, the Association will collect the dues. The</w:t>
      </w:r>
    </w:p>
    <w:p>
      <w:pPr>
        <w:autoSpaceDN w:val="0"/>
        <w:autoSpaceDE w:val="0"/>
        <w:widowControl/>
        <w:spacing w:line="244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0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‘‘Johannesburg Letter”, 18-5-1907.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will be in respect of the permit and the Government’s refusal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issue a licence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a new permit has not been taken out.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does not hold a licence and is therefore arrested,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defended free of charge. But a person who has been refused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for having failed to take out a new permit will be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of charge. The result of it will be that the person will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gaol. Mr. Gandhi will not, with or without fees,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desire a gaol sentence. A reference to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show in what manner the defence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forward. We recently heard that permits were being examined.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true, it is not being done under the new Act. If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is arrested following such examination, he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 free of charge. It has to be remembered that the case should </w:t>
      </w:r>
      <w:r>
        <w:rPr>
          <w:rFonts w:ascii="Times" w:hAnsi="Times" w:eastAsia="Times"/>
          <w:b w:val="0"/>
          <w:i w:val="0"/>
          <w:color w:val="000000"/>
          <w:sz w:val="22"/>
        </w:rPr>
        <w:t>fall under the new Act.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BY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ERSONS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OING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ELAGOA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AY?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going to Delagoa Bay is required to obtain a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Portuguese Consul and has often to visit even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The question has arisen whether such a person should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of the Permit Office. It is obvious that, even in this case,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so. But no one can prevent a person from travelling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DeIagoa Bay. If at all the Portuguese Government should do so,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always go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but he should not approach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However, the matter is being enquired into and I shall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information later. Going to the Permit Office, however, is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whatever happens.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BY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ERSONS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ETURNING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ELAGOA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AY?</w:t>
      </w:r>
    </w:p>
    <w:p>
      <w:pPr>
        <w:autoSpaceDN w:val="0"/>
        <w:autoSpaceDE w:val="0"/>
        <w:widowControl/>
        <w:spacing w:line="26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reported that, at Delagoa Bay, an Indian has to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from the British Consul before a railway ticket can be sold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believe that this practice is illegal. The remedy lies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Delagoa Bay Indians themselves. But what applies to Durban </w:t>
      </w:r>
      <w:r>
        <w:rPr>
          <w:rFonts w:ascii="Times" w:hAnsi="Times" w:eastAsia="Times"/>
          <w:b w:val="0"/>
          <w:i w:val="0"/>
          <w:color w:val="000000"/>
          <w:sz w:val="22"/>
        </w:rPr>
        <w:t>applies to Delagoa Bay also. That is to say, no one is at present to take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trader would naturally need to have a permit before his licence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renewed.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18-5-1907.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new permits. Holders of old permits may come in only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go to gaol. Otherwise the best course will be not to enter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for the present.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EAVE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RANSVAAL?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has asked whether an Indian who now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can return later, say, in June. According to the new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will, in this situation, have to take out a new permit.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not, he will have to go to gaol. Those, therefore,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 fear of imprisonment can boldly return.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had better stay out. If you are brave, you may come and go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fear.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HOPS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does not arise out of the Act.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Machadodorp says that the police in the town require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to close their shops early. If the police are doing this,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illegal. But my advice to all Indian traders is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close their shops at the same time as the whites.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wait for legal compulsion. There is no doubt though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law will be passed in a few months. Municipalities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empowered to frame such bye-laws. Grace lies in doing </w:t>
      </w:r>
      <w:r>
        <w:rPr>
          <w:rFonts w:ascii="Times" w:hAnsi="Times" w:eastAsia="Times"/>
          <w:b w:val="0"/>
          <w:i w:val="0"/>
          <w:color w:val="000000"/>
          <w:sz w:val="22"/>
        </w:rPr>
        <w:t>a thing before we are forced to do it.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ABOUT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EMPORARY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ERMITS?</w:t>
      </w:r>
    </w:p>
    <w:p>
      <w:pPr>
        <w:autoSpaceDN w:val="0"/>
        <w:autoSpaceDE w:val="0"/>
        <w:widowControl/>
        <w:spacing w:line="26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and a few others arising from it have been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correspondent. I know that some temporary permits expire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June. My advice is that the holders of temporary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the Transvaal before the expiry of the permit period.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end, it is essential to show that our struggle rests on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Those who are in the Transvaal by right ought to defend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stubbornly. I can think only of two exceptions in relation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reply—the Imam of a mosque and the Hindu Shastri.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in for imparting religious instruction. Had the new Act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force, they would have had no difficulty in getting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further period. Now they cannot take out new permits,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prolong their stay after duly informing the Government—but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the intention of going to gaol. They can argue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carry on a trade nor have they a share in anyone’s income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sole function is to impart religious instruction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people. They cannot, therefore, leave. This argument does not,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apply to private persons who are here for business reasons.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well be prepared to prove their courage by going to gaol,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to tell them respectfully that they may not enjoy the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 of imprisonment.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of temporary permits do not have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refugees. They had come here for a temporary period and,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are bound honestly to leave. If such temporary permit-holders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serve the country, they can remain outside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themselves to the service of the country, and go about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Indians of the miseries of the Transvaal Indians. They can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much service to the community as and when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arises. He who wants to be of use will always have the opportunity,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he may be at the moment and in whatever condition.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OF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NTERED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ERMITS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BTAINED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HEM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ATER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Indians entered without permits when in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free to do so. Later, such persons were granted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passes, in exchange for which they eventually obtained permits.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inquires about the validity of these permits.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all such permits are valid. He also wants to know what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passed in such cases. This question results from ignorance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anyone order those who are determined to have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Permit Office? They are free and they will go to gaol to </w:t>
      </w:r>
      <w:r>
        <w:rPr>
          <w:rFonts w:ascii="Times" w:hAnsi="Times" w:eastAsia="Times"/>
          <w:b w:val="0"/>
          <w:i w:val="0"/>
          <w:color w:val="000000"/>
          <w:sz w:val="22"/>
        </w:rPr>
        <w:t>defend their freedom.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some letters containing exhortations to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gaol. I am not sending these for publication. Today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are themselves prepared to go to gaol. If they go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there will be no need to advise others to do so; if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to go to gaol, one’s advice can have no effect on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have made this appeal my plea is that they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us what they propose to do themselves, so that their names can </w:t>
      </w:r>
      <w:r>
        <w:rPr>
          <w:rFonts w:ascii="Times" w:hAnsi="Times" w:eastAsia="Times"/>
          <w:b w:val="0"/>
          <w:i w:val="0"/>
          <w:color w:val="000000"/>
          <w:sz w:val="22"/>
        </w:rPr>
        <w:t>be published in the English and Gujarati sections of this journal.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ARNING 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have been framed for hawkers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of which the following is a summary: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carrying his goods in a wagon will be treated as a </w:t>
      </w:r>
      <w:r>
        <w:rPr>
          <w:rFonts w:ascii="Times" w:hAnsi="Times" w:eastAsia="Times"/>
          <w:b w:val="0"/>
          <w:i w:val="0"/>
          <w:color w:val="000000"/>
          <w:sz w:val="22"/>
        </w:rPr>
        <w:t>hawker, one who goes about on foot will be regarded as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pedlar. The pedlar may have a wheelbarrow. The licence fee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hawker is £5 10s and for a pedlar £5. In his application,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 should state his residential address and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of any subsequent change in it. On his barrow or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pack, the hawker or the pedlar, as the case may be,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 the words ‘Licensed Hawker for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Area’. Likewise, the room where the hawker’s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pedlar’s wares are stored should also display his name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[of the notice] If he issues any hand-bills, these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bear these particulars No person can make over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to another, except when a servant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for hawking wares is relieved and another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his stead, the original license may,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of the municipality, be made over to the new servant.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hawker may not stay at the same place for more than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for purposes of his business, and he may not visit-the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place more than once in the course of a day. Hawking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on mining ground. A hawker cannot take his wares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his barrow for display as in a shop. Garden produce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sold by the grower or his servant without a licence, and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 case the said regulations do not apply.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to this effect have been framed for the Johannes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 municipal area, and they will probably receive the Governor’s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in a week or two. These regulations mean that no person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hawking licence can stay at the same place. The President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will henceforth be closed [to hawkers], that is, persons doing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there will need to have a shopkeeper’s licence.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 are of course harsh, but as they apply equally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and non-whites, nothing can be done about them.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have been framed by the Krugersdorp municipality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effect, the municipality frankly says that, since most of the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are Indians, there is no harm in making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>astringent as possible.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RAMWAY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EGULATIONS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last, the tramway matter has been decided.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opposed by the British Indian Association have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and published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some good points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them. For example, the phrase “Coloured person” does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an Asiatic. The regulations cover other points besides, some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dealt with below: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has the right to reserve any tram-car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it for Europeans or Asiatics or Coloured persons.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authority to grant special permission to any person to travel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tram-car. The servants accompanying white children can travel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tram-cars. A servant is allowed to travel with his master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tram-car that the master is authorized to use. The Council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provide reasonable facilities for travellers of all classes.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points in these regulations deserve to be noted. One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servants of whites, however dark, can travel by the same car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masters. The other is that, according to Section 20, dogs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in the car meant for the whites, provide the conductor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object. In other words, unlike dogs and black servants, a free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free to travel by a tram-car of his choice unless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has been obtained by him for that purpose. In reply to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point out that the whites cannot travel in cars meant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blacks either. The only difference, however is that, while the whites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ranked with the Queen Mother, Coloured persons and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like the youngest housewife in the village. My advice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humiliating conditions, no one should ask for a permit.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depends on us whether or not we continue to be treated as the </w:t>
      </w:r>
      <w:r>
        <w:rPr>
          <w:rFonts w:ascii="Times" w:hAnsi="Times" w:eastAsia="Times"/>
          <w:b w:val="0"/>
          <w:i w:val="0"/>
          <w:color w:val="000000"/>
          <w:sz w:val="22"/>
        </w:rPr>
        <w:t>youngest housewife in the village.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current issue of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find that the Locations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Christiana, Heidelberg, Potgietersrust, Rustenburg and Volkstroom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made over to their respective municipalities. Locations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Roossenekal, Leysdorp, Amersfoort and other places have been closed </w:t>
      </w:r>
      <w:r>
        <w:rPr>
          <w:rFonts w:ascii="Times" w:hAnsi="Times" w:eastAsia="Times"/>
          <w:b w:val="0"/>
          <w:i w:val="0"/>
          <w:color w:val="000000"/>
          <w:sz w:val="22"/>
        </w:rPr>
        <w:t>down.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ASHERMEN AT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LARE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of this journal has sent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Sunday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attack on the New Clare washermen.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reply shows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accusations made in </w:t>
      </w:r>
      <w:r>
        <w:rPr>
          <w:rFonts w:ascii="Times" w:hAnsi="Times" w:eastAsia="Times"/>
          <w:b w:val="0"/>
          <w:i/>
          <w:color w:val="000000"/>
          <w:sz w:val="22"/>
        </w:rPr>
        <w:t>The Sunday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“Mr. Volture” were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false. The editor claims that the water flowing from the spring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dirty. The water used for washing is changed twice a day. Indian </w:t>
      </w:r>
      <w:r>
        <w:rPr>
          <w:rFonts w:ascii="Times" w:hAnsi="Times" w:eastAsia="Times"/>
          <w:b w:val="0"/>
          <w:i w:val="0"/>
          <w:color w:val="000000"/>
          <w:sz w:val="22"/>
        </w:rPr>
        <w:t>washermen do not get their work done on a contract basis. Their</w:t>
      </w:r>
    </w:p>
    <w:p>
      <w:pPr>
        <w:autoSpaceDN w:val="0"/>
        <w:autoSpaceDE w:val="0"/>
        <w:widowControl/>
        <w:spacing w:line="244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0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28-4-1907.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are clean, and everything in them has been inspected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Indian washermen hold certificates of efficiency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Europeans. The editor has accordingly asked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from the correspondent who wrote in </w:t>
      </w:r>
      <w:r>
        <w:rPr>
          <w:rFonts w:ascii="Times" w:hAnsi="Times" w:eastAsia="Times"/>
          <w:b w:val="0"/>
          <w:i/>
          <w:color w:val="000000"/>
          <w:sz w:val="22"/>
        </w:rPr>
        <w:t>The Sunday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this, the editor of </w:t>
      </w:r>
      <w:r>
        <w:rPr>
          <w:rFonts w:ascii="Times" w:hAnsi="Times" w:eastAsia="Times"/>
          <w:b w:val="0"/>
          <w:i/>
          <w:color w:val="000000"/>
          <w:sz w:val="22"/>
        </w:rPr>
        <w:t>The Sunday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that the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editor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weighty and convincing.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publish a reply, but that “Mr. Volture” is ill and his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a week or two. This shows that, for the present at any rate,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Sunday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suffered a defeat. For the information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may not know it, I should say that “Mr. Volture” is a pseud-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onym. It means vulture, the bird of prey. This human vulture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eat up the Indian washermen, but it will not be wrong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the present they have been rescued from its clutches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ITCH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 has been published in the newspapers here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has addressed a letter to the well-known paper,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he has smashed Mr: Curtis’s argument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put forward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argument in defence of the Indian community and shown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Chamney’s Report is really in our favour. Mr. Ritch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invaluable work. Day and night his mind is engaged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thought. He misses no opportunity of pleading our cause.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should follow his example. It might be said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else would do as much work even if we paid him four times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Mr. Ritch receives from the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0"/>
        </w:rPr>
        <w:t>25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1907</w:t>
      </w:r>
    </w:p>
    <w:p>
      <w:pPr>
        <w:autoSpaceDN w:val="0"/>
        <w:autoSpaceDE w:val="0"/>
        <w:widowControl/>
        <w:spacing w:line="240" w:lineRule="exact" w:before="2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18-5-1907.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395. SPEECH AT MEETING OF CHINESE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0" w:lineRule="exact" w:before="102" w:after="0"/>
        <w:ind w:left="1728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1907</w:t>
      </w:r>
      <w:r>
        <w:rPr>
          <w:rFonts w:ascii="Times" w:hAnsi="Times" w:eastAsia="Times"/>
          <w:b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ESISTERS</w:t>
      </w:r>
    </w:p>
    <w:p>
      <w:pPr>
        <w:autoSpaceDN w:val="0"/>
        <w:autoSpaceDE w:val="0"/>
        <w:widowControl/>
        <w:spacing w:line="24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...On Sunday last, at the</w:t>
      </w:r>
      <w:r>
        <w:rPr>
          <w:rFonts w:ascii="Times" w:hAnsi="Times" w:eastAsia="Times"/>
          <w:b w:val="0"/>
          <w:i w:val="0"/>
          <w:color w:val="000000"/>
          <w:sz w:val="18"/>
        </w:rPr>
        <w:t>hall of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Chinese Association, a large </w:t>
      </w:r>
      <w:r>
        <w:rPr>
          <w:rFonts w:ascii="Times" w:hAnsi="Times" w:eastAsia="Times"/>
          <w:b w:val="0"/>
          <w:i w:val="0"/>
          <w:color w:val="000000"/>
          <w:sz w:val="18"/>
        </w:rPr>
        <w:t>and representative meeting was held to consider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step to be taken with regard </w:t>
      </w:r>
      <w:r>
        <w:rPr>
          <w:rFonts w:ascii="Times" w:hAnsi="Times" w:eastAsia="Times"/>
          <w:b w:val="0"/>
          <w:i w:val="0"/>
          <w:color w:val="000000"/>
          <w:sz w:val="18"/>
        </w:rPr>
        <w:t>to the</w:t>
      </w:r>
      <w:r>
        <w:rPr>
          <w:rFonts w:ascii="Times" w:hAnsi="Times" w:eastAsia="Times"/>
          <w:b w:val="0"/>
          <w:i w:val="0"/>
          <w:color w:val="000000"/>
          <w:sz w:val="18"/>
        </w:rPr>
        <w:t>new anti-Asiatic law. Mr. Quinn, Chairman of t</w:t>
      </w:r>
      <w:r>
        <w:rPr>
          <w:rFonts w:ascii="Times" w:hAnsi="Times" w:eastAsia="Times"/>
          <w:b w:val="0"/>
          <w:i w:val="0"/>
          <w:color w:val="000000"/>
          <w:sz w:val="20"/>
        </w:rPr>
        <w:t>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Cantonese Club, presided, </w:t>
      </w:r>
      <w:r>
        <w:rPr>
          <w:rFonts w:ascii="Times" w:hAnsi="Times" w:eastAsia="Times"/>
          <w:b w:val="0"/>
          <w:i w:val="0"/>
          <w:color w:val="000000"/>
          <w:sz w:val="18"/>
        </w:rPr>
        <w:t>and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was addressed by Mr. M. K. Gandhi, who had been specially invited </w:t>
      </w:r>
      <w:r>
        <w:rPr>
          <w:rFonts w:ascii="Times" w:hAnsi="Times" w:eastAsia="Times"/>
          <w:b w:val="0"/>
          <w:i w:val="0"/>
          <w:color w:val="000000"/>
          <w:sz w:val="18"/>
        </w:rPr>
        <w:t>to set forth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position. This he did, briefly and succinctly, pointing out that...the </w:t>
      </w:r>
      <w:r>
        <w:rPr>
          <w:rFonts w:ascii="Times" w:hAnsi="Times" w:eastAsia="Times"/>
          <w:b w:val="0"/>
          <w:i w:val="0"/>
          <w:color w:val="000000"/>
          <w:sz w:val="18"/>
        </w:rPr>
        <w:t>new law did not add to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security of those Asiatics [who were] rightly in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Transvaal, as had been so often alleged by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anti-Asiatic party and echoed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uninformed general public, but really took away all their existing personal liberty,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guaranteed under solemn Imperial pledges, substituting a restricted liberty, which no </w:t>
      </w:r>
      <w:r>
        <w:rPr>
          <w:rFonts w:ascii="Times" w:hAnsi="Times" w:eastAsia="Times"/>
          <w:b w:val="0"/>
          <w:i w:val="0"/>
          <w:color w:val="000000"/>
          <w:sz w:val="18"/>
        </w:rPr>
        <w:t>self-respecting subject of a civilized country could possibly accept...the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</w:t>
      </w:r>
      <w:r>
        <w:rPr>
          <w:rFonts w:ascii="Times" w:hAnsi="Times" w:eastAsia="Times"/>
          <w:b w:val="0"/>
          <w:i w:val="0"/>
          <w:color w:val="000000"/>
          <w:sz w:val="18"/>
        </w:rPr>
        <w:t>dignified defence of their rights that the</w:t>
      </w:r>
      <w:r>
        <w:rPr>
          <w:rFonts w:ascii="Times" w:hAnsi="Times" w:eastAsia="Times"/>
          <w:b w:val="0"/>
          <w:i w:val="0"/>
          <w:color w:val="000000"/>
          <w:sz w:val="18"/>
        </w:rPr>
        <w:t>Asiatics in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could make was to </w:t>
      </w:r>
      <w:r>
        <w:rPr>
          <w:rFonts w:ascii="Times" w:hAnsi="Times" w:eastAsia="Times"/>
          <w:b w:val="0"/>
          <w:i w:val="0"/>
          <w:color w:val="000000"/>
          <w:sz w:val="18"/>
        </w:rPr>
        <w:t>ignore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compulsory clauses entailing re-registration, and submit themselves to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>extreme penalty of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law, namely, liability to imprisonment; as also to </w:t>
      </w:r>
      <w:r>
        <w:rPr>
          <w:rFonts w:ascii="Times" w:hAnsi="Times" w:eastAsia="Times"/>
          <w:b w:val="0"/>
          <w:i w:val="0"/>
          <w:color w:val="000000"/>
          <w:sz w:val="18"/>
        </w:rPr>
        <w:t>boycott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Office....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1907</w:t>
      </w:r>
    </w:p>
    <w:p>
      <w:pPr>
        <w:autoSpaceDN w:val="0"/>
        <w:autoSpaceDE w:val="0"/>
        <w:widowControl/>
        <w:spacing w:line="292" w:lineRule="exact" w:before="350" w:after="5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“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4"/>
        </w:rPr>
        <w:t>STAR”</w:t>
      </w:r>
    </w:p>
    <w:p>
      <w:pPr>
        <w:sectPr>
          <w:pgSz w:w="9360" w:h="12960"/>
          <w:pgMar w:top="71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2" w:lineRule="exact" w:before="2" w:after="0"/>
        <w:ind w:left="10" w:right="1872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STAR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continuous"/>
          <w:pgSz w:w="9360" w:h="12960"/>
          <w:pgMar w:top="716" w:right="1390" w:bottom="478" w:left="1440" w:header="720" w:footer="720" w:gutter="0"/>
          <w:cols w:num="2" w:equalWidth="0">
            <w:col w:w="3264" w:space="0"/>
            <w:col w:w="3266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1052"/>
        <w:ind w:left="187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1907</w:t>
      </w:r>
    </w:p>
    <w:p>
      <w:pPr>
        <w:sectPr>
          <w:type w:val="nextColumn"/>
          <w:pgSz w:w="9360" w:h="12960"/>
          <w:pgMar w:top="716" w:right="1390" w:bottom="478" w:left="1440" w:header="720" w:footer="720" w:gutter="0"/>
          <w:cols w:num="2" w:equalWidth="0">
            <w:col w:w="3264" w:space="0"/>
            <w:col w:w="3266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arrival of General Botha and the</w:t>
      </w:r>
      <w:r>
        <w:rPr>
          <w:rFonts w:ascii="Times" w:hAnsi="Times" w:eastAsia="Times"/>
          <w:b w:val="0"/>
          <w:i w:val="0"/>
          <w:color w:val="000000"/>
          <w:sz w:val="22"/>
        </w:rPr>
        <w:t>fact that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Act, though it has received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sanction, is still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subject-matter of correspondence between the</w:t>
      </w:r>
      <w:r>
        <w:rPr>
          <w:rFonts w:ascii="Times" w:hAnsi="Times" w:eastAsia="Times"/>
          <w:b w:val="0"/>
          <w:i w:val="0"/>
          <w:color w:val="000000"/>
          <w:sz w:val="22"/>
        </w:rPr>
        <w:t>Imperial Government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extracted from “Johannesburg Jottings”, which H. S. L. Polak, “Our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Correspondent”, contributed as a regular feature for </w:t>
      </w:r>
      <w:r>
        <w:rPr>
          <w:rFonts w:ascii="Times" w:hAnsi="Times" w:eastAsia="Times"/>
          <w:b w:val="0"/>
          <w:i/>
          <w:color w:val="000000"/>
          <w:sz w:val="18"/>
        </w:rPr>
        <w:t>Indian Opinion.</w:t>
      </w:r>
    </w:p>
    <w:p>
      <w:pPr>
        <w:autoSpaceDN w:val="0"/>
        <w:autoSpaceDE w:val="0"/>
        <w:widowControl/>
        <w:spacing w:line="220" w:lineRule="exact" w:before="2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Chinese had pledged their support to the Fourth Resolution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meeting of September, 1906 and to the Second Resolution of the mass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April, 1907 and also announced their intention of going to gaol if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Asiatic Registration Act was enforced.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27-4-1907.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type w:val="continuous"/>
          <w:pgSz w:w="9360" w:h="12960"/>
          <w:pgMar w:top="71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Government, encourage me to appeal once more to your </w:t>
      </w:r>
      <w:r>
        <w:rPr>
          <w:rFonts w:ascii="Times" w:hAnsi="Times" w:eastAsia="Times"/>
          <w:b w:val="0"/>
          <w:i w:val="0"/>
          <w:color w:val="000000"/>
          <w:sz w:val="22"/>
        </w:rPr>
        <w:t>good sense and, through you, to that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colonists.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party has obtained what it wanted, is it impossible to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reasonable compromise and to save British Indians from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untrustworthy and feloniously inclined? the Act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gazetted, and it need not be until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wishes to do so.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suggest that, before it is gazetted, a form for new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mutually agreed upon, and, in accordance with it,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Asiatics may be registered afresh in exchange for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they may possess. If, then, all Asiatics thus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their documents, there can be no occasion for submitting </w:t>
      </w:r>
      <w:r>
        <w:rPr>
          <w:rFonts w:ascii="Times" w:hAnsi="Times" w:eastAsia="Times"/>
          <w:b w:val="0"/>
          <w:i w:val="0"/>
          <w:color w:val="000000"/>
          <w:sz w:val="22"/>
        </w:rPr>
        <w:t>them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contemplated by the Act. If, however,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Asiatics in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who do not surrender their documents,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can be immediately gazetted, and be made applicable, by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to them. Thus, those who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of permits and are </w:t>
      </w:r>
      <w:r>
        <w:rPr>
          <w:rFonts w:ascii="Times" w:hAnsi="Times" w:eastAsia="Times"/>
          <w:b w:val="0"/>
          <w:i w:val="0"/>
          <w:color w:val="000000"/>
          <w:sz w:val="22"/>
        </w:rPr>
        <w:t>honest will be automatically separated from those who are guilty.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you can see any flaw in this proposal, </w:t>
      </w:r>
      <w:r>
        <w:rPr>
          <w:rFonts w:ascii="Times" w:hAnsi="Times" w:eastAsia="Times"/>
          <w:b w:val="0"/>
          <w:i w:val="0"/>
          <w:color w:val="000000"/>
          <w:sz w:val="22"/>
        </w:rPr>
        <w:t>unless you think that the</w:t>
      </w:r>
      <w:r>
        <w:rPr>
          <w:rFonts w:ascii="Times" w:hAnsi="Times" w:eastAsia="Times"/>
          <w:b w:val="0"/>
          <w:i w:val="0"/>
          <w:color w:val="000000"/>
          <w:sz w:val="22"/>
        </w:rPr>
        <w:t>object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not that illicit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 in permits may be stopped, but that it is to, openly and boldly,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an unwarranted affront upon British Indians and other Asiatics.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remind you, before any such declaration is made, of Lord </w:t>
      </w:r>
      <w:r>
        <w:rPr>
          <w:rFonts w:ascii="Times" w:hAnsi="Times" w:eastAsia="Times"/>
          <w:b w:val="0"/>
          <w:i w:val="0"/>
          <w:color w:val="000000"/>
          <w:sz w:val="22"/>
        </w:rPr>
        <w:t>Ampthill's remarks: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not a matter which only touches our honour. We are pledged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our fellow-citizens in India—pledged by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solemn declaration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Sovereign, by the</w:t>
      </w:r>
      <w:r>
        <w:rPr>
          <w:rFonts w:ascii="Times" w:hAnsi="Times" w:eastAsia="Times"/>
          <w:b w:val="0"/>
          <w:i w:val="0"/>
          <w:color w:val="000000"/>
          <w:sz w:val="18"/>
        </w:rPr>
        <w:t>pronouncements of our statesmen, and by all that is implied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</w:t>
      </w:r>
      <w:r>
        <w:rPr>
          <w:rFonts w:ascii="Times" w:hAnsi="Times" w:eastAsia="Times"/>
          <w:b w:val="0"/>
          <w:i w:val="0"/>
          <w:color w:val="000000"/>
          <w:sz w:val="18"/>
        </w:rPr>
        <w:t>whole method of our administration of that great dominion—to treat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of India as fellow-citizens in every sense of the</w:t>
      </w:r>
      <w:r>
        <w:rPr>
          <w:rFonts w:ascii="Times" w:hAnsi="Times" w:eastAsia="Times"/>
          <w:b w:val="0"/>
          <w:i w:val="0"/>
          <w:color w:val="000000"/>
          <w:sz w:val="18"/>
        </w:rPr>
        <w:t>word. We invite them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proud of their citizenship of the</w:t>
      </w:r>
      <w:r>
        <w:rPr>
          <w:rFonts w:ascii="Times" w:hAnsi="Times" w:eastAsia="Times"/>
          <w:b w:val="0"/>
          <w:i w:val="0"/>
          <w:color w:val="000000"/>
          <w:sz w:val="18"/>
        </w:rPr>
        <w:t>Empire. We tell them, again and again,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there is nothing to prevent their rising to the</w:t>
      </w:r>
      <w:r>
        <w:rPr>
          <w:rFonts w:ascii="Times" w:hAnsi="Times" w:eastAsia="Times"/>
          <w:b w:val="0"/>
          <w:i w:val="0"/>
          <w:color w:val="000000"/>
          <w:sz w:val="18"/>
        </w:rPr>
        <w:t>same positions as are held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Englishmen in India, and we imply, in all that we do for them and say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them, that, whenever they are under the</w:t>
      </w:r>
      <w:r>
        <w:rPr>
          <w:rFonts w:ascii="Times" w:hAnsi="Times" w:eastAsia="Times"/>
          <w:b w:val="0"/>
          <w:i w:val="0"/>
          <w:color w:val="000000"/>
          <w:sz w:val="18"/>
        </w:rPr>
        <w:t>British flag in any part of the</w:t>
      </w:r>
      <w:r>
        <w:rPr>
          <w:rFonts w:ascii="Times" w:hAnsi="Times" w:eastAsia="Times"/>
          <w:b w:val="0"/>
          <w:i w:val="0"/>
          <w:color w:val="000000"/>
          <w:sz w:val="18"/>
        </w:rPr>
        <w:t>world,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will be treated as British citizens.</w:t>
      </w:r>
    </w:p>
    <w:p>
      <w:pPr>
        <w:autoSpaceDN w:val="0"/>
        <w:autoSpaceDE w:val="0"/>
        <w:widowControl/>
        <w:spacing w:line="240" w:lineRule="exact" w:before="54" w:after="48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Lansdowne feels so keenly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in which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are placed by this Act that he questions whether to wound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susceptibilities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Indian nation is not more injurious </w:t>
      </w:r>
      <w:r>
        <w:rPr>
          <w:rFonts w:ascii="Times" w:hAnsi="Times" w:eastAsia="Times"/>
          <w:b w:val="0"/>
          <w:i w:val="0"/>
          <w:color w:val="000000"/>
          <w:sz w:val="22"/>
        </w:rPr>
        <w:t>and imprudent than to allow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surreptitious entry of a few Indians </w:t>
      </w:r>
      <w:r>
        <w:rPr>
          <w:rFonts w:ascii="Times" w:hAnsi="Times" w:eastAsia="Times"/>
          <w:b w:val="0"/>
          <w:i w:val="0"/>
          <w:color w:val="000000"/>
          <w:sz w:val="22"/>
        </w:rPr>
        <w:t>into the</w:t>
      </w:r>
      <w:r>
        <w:rPr>
          <w:rFonts w:ascii="Times" w:hAnsi="Times" w:eastAsia="Times"/>
          <w:b w:val="0"/>
          <w:i w:val="0"/>
          <w:color w:val="000000"/>
          <w:sz w:val="22"/>
        </w:rPr>
        <w:t>country. But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I have ventured to sketch above is </w:t>
      </w:r>
      <w:r>
        <w:rPr>
          <w:rFonts w:ascii="Times" w:hAnsi="Times" w:eastAsia="Times"/>
          <w:b w:val="0"/>
          <w:i w:val="0"/>
          <w:color w:val="000000"/>
          <w:sz w:val="22"/>
        </w:rPr>
        <w:t>just as effective against surreptitious: entry as may be by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Act.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8-6-1907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4108" w:space="0"/>
            <w:col w:w="2408" w:space="0"/>
          </w:cols>
          <w:docGrid w:linePitch="360"/>
        </w:sectPr>
      </w:pPr>
    </w:p>
    <w:p>
      <w:pPr>
        <w:autoSpaceDN w:val="0"/>
        <w:tabs>
          <w:tab w:pos="1442" w:val="left"/>
        </w:tabs>
        <w:autoSpaceDE w:val="0"/>
        <w:widowControl/>
        <w:spacing w:line="234" w:lineRule="exact" w:before="0" w:after="652"/>
        <w:ind w:left="1142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4108" w:space="0"/>
            <w:col w:w="240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JURIES ON TRIAL</w:t>
      </w:r>
    </w:p>
    <w:p>
      <w:pPr>
        <w:autoSpaceDN w:val="0"/>
        <w:autoSpaceDE w:val="0"/>
        <w:widowControl/>
        <w:spacing w:line="280" w:lineRule="exact" w:before="2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the birth of this journal, it has studiously 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questions affecting Indians in South Africa. We consider that,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 desirable other questions may be from a journalistic stand-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point, we must recognize our own limitations and not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of high policy, or questions that do not directly affect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in this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exceptions to every rule. We feel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to our profession, if we did not deal with the now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Mtonga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has attracted so much attention. It rises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of Native policy to that of humanity and, to a certain extent,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underlying it is applicable to Indians also. We,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make room for an extract from the extremely well-reasoned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humane leading article from the columns of </w:t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constitutes an indictment of the jury system in particular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trials between whites and blacks. We join with our </w:t>
      </w:r>
      <w:r>
        <w:rPr>
          <w:rFonts w:ascii="Times" w:hAnsi="Times" w:eastAsia="Times"/>
          <w:b w:val="0"/>
          <w:i w:val="0"/>
          <w:color w:val="000000"/>
          <w:sz w:val="22"/>
        </w:rPr>
        <w:t>contemporary in its repudiation of the charge of the special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Natives levelled against Natal in some quarters and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abortion of justice in the Mtonga case. We believe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Natal is likely to happen, under similar circumsta-nces,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 of South Africa, or in any country conditioned as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is. Natal, no more than any other country, can claim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monopoly of jurymen fired with passion and prejudice, but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instances like the Mtonga case happen in South Africa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waken the public conscience, and make those who are jealous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of South Africa seriously consider whether the time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to revise our ideas about the jury system. In a place like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where there is no leisured class and where people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nationalities congregate, the jury system is about the worst that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devised in connection with the administration of justice.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condition of success of trial by jury is that the accused is </w:t>
      </w:r>
      <w:r>
        <w:rPr>
          <w:rFonts w:ascii="Times" w:hAnsi="Times" w:eastAsia="Times"/>
          <w:b w:val="0"/>
          <w:i w:val="0"/>
          <w:color w:val="000000"/>
          <w:sz w:val="22"/>
        </w:rPr>
        <w:t>tried by his equals. It is an insult to man’s intelligence to contend that</w:t>
      </w:r>
    </w:p>
    <w:p>
      <w:pPr>
        <w:autoSpaceDN w:val="0"/>
        <w:autoSpaceDE w:val="0"/>
        <w:widowControl/>
        <w:spacing w:line="220" w:lineRule="exact" w:before="60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Mtonga, an African, was assaulted by certain persons on suspicion of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 an offence. Tried later, he was fount guilty by the jury; but the Governor, </w:t>
      </w:r>
      <w:r>
        <w:rPr>
          <w:rFonts w:ascii="Times" w:hAnsi="Times" w:eastAsia="Times"/>
          <w:b w:val="0"/>
          <w:i w:val="0"/>
          <w:color w:val="000000"/>
          <w:sz w:val="18"/>
        </w:rPr>
        <w:t>convinced of his innocence, reprieved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7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such trial in South Africa, when the question is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>whites and blacks.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passions are roused, men who are not trained to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and apply a well-balanced mind to the matters before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arrive at a just conclusion. Even in a well-settled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place like Liverpool, possessing a homogeneous population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 to go by, it required a judge of the calibre of the late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Stephen to secure a verdict at the trial of Mrs. Haybrick. How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then, to get any satisfaction out of jurymen in a place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where different nationalities are still in the melting pot,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South African nation has yet to rise in the dim and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future? We are no worshippers of the idol of equality, when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for it. It is possible that any attempt to abolish the 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system, in cases where there are whites and blacks concerned,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by the cry of false equality. We hold that any Native or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takes up a position of that description does not know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equality. All that can reasonably be claimed, today, by or for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in the eye of the law. White people from different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Europe, who come to South Africa with no notion of Imperialism,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expected either to think of Imperial obligations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 of justice and equal rights as between themselves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hold to be inferior, save from the dictates of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humanity there may be in them.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hope, therefore, that no Coloured man or Asiatic,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argument applies equally to Asiatics as to other Coloured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think of opposing the movement that the Natal Press has,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disinterested and just motives, inaugurated for the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by jury in cases where there are European and Coloured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It would, indeed, be the best thing if trial by jury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 altogether, but it is such a time-honoured superstition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hardly expect public opinion to reject it altogether, nor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to make out a strong case against the institution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>may apply to whites only.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that, if the matter is left where the Press has left it,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will be achieved. The churches in South Africa are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the custodians of the interests, we will not call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rights, of the Natives in South Africa, and, though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has arisen in Natal, we feel that there should be among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churches a simultaneous movement and a petition to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Governments for the complete abolition of trial by 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cases as between white and Coloured men. We think, also,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movement on the part of the churches should be very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the Natives and the Coloured communities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1-6-1907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398. WHAT SHOULD THE BRAVE DO?</w:t>
      </w:r>
    </w:p>
    <w:p>
      <w:pPr>
        <w:autoSpaceDN w:val="0"/>
        <w:autoSpaceDE w:val="0"/>
        <w:widowControl/>
        <w:spacing w:line="300" w:lineRule="exact" w:before="238" w:after="0"/>
        <w:ind w:left="1190" w:right="864" w:hanging="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forward, losing no time;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Delay not, putting off the task from day to day.</w:t>
      </w:r>
    </w:p>
    <w:p>
      <w:pPr>
        <w:autoSpaceDN w:val="0"/>
        <w:autoSpaceDE w:val="0"/>
        <w:widowControl/>
        <w:spacing w:line="300" w:lineRule="exact" w:before="0" w:after="0"/>
        <w:ind w:left="1170" w:right="1296" w:firstLine="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you think, the greater will appear </w:t>
      </w:r>
      <w:r>
        <w:rPr>
          <w:rFonts w:ascii="Times" w:hAnsi="Times" w:eastAsia="Times"/>
          <w:b w:val="0"/>
          <w:i w:val="0"/>
          <w:color w:val="000000"/>
          <w:sz w:val="22"/>
        </w:rPr>
        <w:t>The obstructions in the path.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“How can I break the loving bond of home?</w:t>
      </w:r>
    </w:p>
    <w:p>
      <w:pPr>
        <w:autoSpaceDN w:val="0"/>
        <w:autoSpaceDE w:val="0"/>
        <w:widowControl/>
        <w:spacing w:line="300" w:lineRule="exact" w:before="0" w:after="0"/>
        <w:ind w:left="117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will happen to my people?”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enslaved by domestic bonds,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How will he rush to battle?</w:t>
      </w:r>
    </w:p>
    <w:p>
      <w:pPr>
        <w:autoSpaceDN w:val="0"/>
        <w:autoSpaceDE w:val="0"/>
        <w:widowControl/>
        <w:spacing w:line="300" w:lineRule="exact" w:before="0" w:after="0"/>
        <w:ind w:left="117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pause and think, and think and pause, </w:t>
      </w:r>
      <w:r>
        <w:rPr>
          <w:rFonts w:ascii="Times" w:hAnsi="Times" w:eastAsia="Times"/>
          <w:b w:val="0"/>
          <w:i w:val="0"/>
          <w:color w:val="000000"/>
          <w:sz w:val="22"/>
        </w:rPr>
        <w:t>All too suddenly the enemy descends on us.</w:t>
      </w:r>
    </w:p>
    <w:p>
      <w:pPr>
        <w:autoSpaceDN w:val="0"/>
        <w:autoSpaceDE w:val="0"/>
        <w:widowControl/>
        <w:spacing w:line="300" w:lineRule="exact" w:before="0" w:after="0"/>
        <w:ind w:left="1170" w:right="1728" w:firstLine="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Overwhelmed with fear and trembling, </w:t>
      </w:r>
      <w:r>
        <w:rPr>
          <w:rFonts w:ascii="Times" w:hAnsi="Times" w:eastAsia="Times"/>
          <w:b w:val="0"/>
          <w:i w:val="0"/>
          <w:color w:val="000000"/>
          <w:sz w:val="22"/>
        </w:rPr>
        <w:t>To defend ourselves is a job.</w:t>
      </w:r>
    </w:p>
    <w:p>
      <w:pPr>
        <w:autoSpaceDN w:val="0"/>
        <w:autoSpaceDE w:val="0"/>
        <w:widowControl/>
        <w:spacing w:line="300" w:lineRule="exact" w:before="0" w:after="0"/>
        <w:ind w:left="117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Digging a well when the flames rage high—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but growing wise after the mischief is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try and put up a bund when the floods begin.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it help?</w:t>
      </w:r>
    </w:p>
    <w:p>
      <w:pPr>
        <w:autoSpaceDN w:val="0"/>
        <w:autoSpaceDE w:val="0"/>
        <w:widowControl/>
        <w:spacing w:line="300" w:lineRule="exact" w:before="0" w:after="0"/>
        <w:ind w:left="117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arms, and march together,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Spear in hand, roaring a challenge to the foe.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Transvaal law is still lowering and thundering.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proverb goes, a thunderstorm seldom means rain and barking dogs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seldom bite. But this new law will burst indeed, just as much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thunders. It will be gazetted as soon as General Botha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returns from </w:t>
      </w:r>
      <w:r>
        <w:rPr>
          <w:rFonts w:ascii="Times" w:hAnsi="Times" w:eastAsia="Times"/>
          <w:b w:val="0"/>
          <w:i w:val="0"/>
          <w:color w:val="000000"/>
          <w:sz w:val="22"/>
        </w:rPr>
        <w:t>England. Let us, therefore, give further thought to the challenge that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Premier of the Transvaal, 1907-10; of the Union of South Africa, 1910-9.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offered to that law through the gaol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see from the poem quoted at the top of this article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about to embark on an adventure; it is useless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the consequences. Those rushing to a battle-field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what will happen to their family or business.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always placed their trust in God alone. Before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took an oath and resolved not to submit to the new law.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think was before the Resolution was passed, and, indeed,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think then. But now the time for thought is gone. Now is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firm in our resolve. Sheikh Saadi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in </w:t>
      </w:r>
      <w:r>
        <w:rPr>
          <w:rFonts w:ascii="Times" w:hAnsi="Times" w:eastAsia="Times"/>
          <w:b w:val="0"/>
          <w:i/>
          <w:color w:val="000000"/>
          <w:sz w:val="22"/>
        </w:rPr>
        <w:t>Gulistan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that, if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think of the Giver of his daily bread quite as much as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bread, his place in heaven would doubtless be higher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thanthat of the angels.In the same way, we have now to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we have taken up, thinking not of our bread, our family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but of Him who preserves all and is the 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Even if everyone forsakes us, so long as we go on doing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trusting the Master who lives in the hearts of us all, He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forsake 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take the example of our rulers. When the Boers crossed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swords with the mighty British, the late Mr. Kruger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family or wealth. General Joubert fell fighting.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fought desperately. Dr. Krause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suffered imprisonment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all his property at Johannesburg was ruined. Mr. De Villiers,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now heads the Department of Justice, was thrown into prison.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bullet wounds in his leg. General Botha fought to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The Boer women too endured many hardships with quiet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gave courage to their sons and husbands. The result is that now </w:t>
      </w:r>
      <w:r>
        <w:rPr>
          <w:rFonts w:ascii="Times" w:hAnsi="Times" w:eastAsia="Times"/>
          <w:b w:val="0"/>
          <w:i w:val="0"/>
          <w:color w:val="000000"/>
          <w:sz w:val="22"/>
        </w:rPr>
        <w:t>the Boers have secured what belongs to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what the English themselves have always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John Hampden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freed the people from their hardships and was ruined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famous “Fourth Resolution” of September 1906;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Mass </w:t>
      </w:r>
      <w:r>
        <w:rPr>
          <w:rFonts w:ascii="Times" w:hAnsi="Times" w:eastAsia="Times"/>
          <w:b w:val="0"/>
          <w:i w:val="0"/>
          <w:color w:val="000000"/>
          <w:sz w:val="18"/>
        </w:rPr>
        <w:t>Meeting”, 11-9-1906.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(</w:t>
      </w:r>
      <w:r>
        <w:rPr>
          <w:rFonts w:ascii="Times" w:hAnsi="Times" w:eastAsia="Times"/>
          <w:b w:val="0"/>
          <w:i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1184-1292), a Persian poet.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(1825-1904), President of the Transvaal, 1883-1900.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“The Late Mr. </w:t>
      </w:r>
      <w:r>
        <w:rPr>
          <w:rFonts w:ascii="Times" w:hAnsi="Times" w:eastAsia="Times"/>
          <w:b w:val="0"/>
          <w:i w:val="0"/>
          <w:color w:val="000000"/>
          <w:sz w:val="18"/>
        </w:rPr>
        <w:t>Kruger”, 23-7-1904.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(1870-1950), Colonial Secretary, 1907-10; Prime Minister of the Union of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Africa, 1919-24.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Public Prosecutor, Johannesburg. Gandhiji refers to him and his brother,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Attorney, in the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II, Ch. XIII.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(1594-1643), patriot and champion of parliamentary rights in England.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30" w:val="left"/>
          <w:tab w:pos="710" w:val="left"/>
          <w:tab w:pos="2330" w:val="left"/>
          <w:tab w:pos="3490" w:val="left"/>
          <w:tab w:pos="37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process. Lord Colin Campbell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just returned from China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worn out; but no sooner was an order given to him,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1858, than he left again. He did not enjoy even an hour’s rest.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relatives of Lord George Hamilton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offered themselves for ser-</w:t>
      </w:r>
      <w:r>
        <w:rPr>
          <w:rFonts w:ascii="Times" w:hAnsi="Times" w:eastAsia="Times"/>
          <w:b w:val="0"/>
          <w:i w:val="0"/>
          <w:color w:val="000000"/>
          <w:sz w:val="22"/>
        </w:rPr>
        <w:t>vice in the Boer War. The son of the late Prime Minister, Lord Sali-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was in Mafeking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siege. The only son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sbury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Roberts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lost his life in the battle, and today Lord Roberts has no male </w:t>
      </w:r>
      <w:r>
        <w:rPr>
          <w:rFonts w:ascii="Times" w:hAnsi="Times" w:eastAsia="Times"/>
          <w:b w:val="0"/>
          <w:i w:val="0"/>
          <w:color w:val="000000"/>
          <w:sz w:val="22"/>
        </w:rPr>
        <w:t>heir.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As compared with these examples, the task before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a small affair. They do not have to oppose a Government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arms. They have only to go to gaol and put up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trouble, or at the most suffer some loss of business. Shall we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this? We on our part have been hoping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not be afraid of doing even more. “Fear God alone;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no need to fear anyone else”—this is what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scriptures teach us.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A PRIZE OF £1</w:t>
      </w:r>
    </w:p>
    <w:p>
      <w:pPr>
        <w:autoSpaceDN w:val="0"/>
        <w:autoSpaceDE w:val="0"/>
        <w:widowControl/>
        <w:spacing w:line="260" w:lineRule="exact" w:before="2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 of this note is “A Prize”, but the reader is not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of the prize. For Indians today it is the season of the new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gaol resolution. Hence, any Indian who sends us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 in Gujarati or Hindustani (Urdu or Hindi) composed by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gaol resolution will be awarded a prize as above.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no one who is used to writing poetry will fail to compete. </w:t>
      </w:r>
      <w:r>
        <w:rPr>
          <w:rFonts w:ascii="Times" w:hAnsi="Times" w:eastAsia="Times"/>
          <w:b w:val="0"/>
          <w:i w:val="0"/>
          <w:color w:val="000000"/>
          <w:sz w:val="22"/>
        </w:rPr>
        <w:t>The poem should be sent not so much for the prize as for the honour.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are the conditions for the competition:</w:t>
      </w:r>
    </w:p>
    <w:p>
      <w:pPr>
        <w:autoSpaceDN w:val="0"/>
        <w:autoSpaceDE w:val="0"/>
        <w:widowControl/>
        <w:spacing w:line="240" w:lineRule="exact" w:before="3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“Tyler, Hampden and Bunyan”, 20-10-1906.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(1792-1863), served in the Crimean War, 1853-6; took over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Commander-in-Chief of India in 1857. The references to China and 1858 appear to be </w:t>
      </w:r>
      <w:r>
        <w:rPr>
          <w:rFonts w:ascii="Times" w:hAnsi="Times" w:eastAsia="Times"/>
          <w:b w:val="0"/>
          <w:i w:val="0"/>
          <w:color w:val="000000"/>
          <w:sz w:val="18"/>
        </w:rPr>
        <w:t>slips for Crimea and 1857.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Secretary of State for India, 1895-1903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(1830-1903), Prime Minister of England, 1885-6, 1886-92 and 1895-1902.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Town in Cape Province, besieged during the Boer War, 1899-1902;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Calcutta Meeting”, 19-1-1902.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(1832-1914), Commander-in-Chief in India, 1885-93;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>1899-1900 and 1901-4.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The poem should not exceed 20 lines.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The words should be simple.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Though there is no restriction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the metre</w:t>
      </w:r>
    </w:p>
    <w:p>
      <w:pPr>
        <w:autoSpaceDN w:val="0"/>
        <w:autoSpaceDE w:val="0"/>
        <w:widowControl/>
        <w:spacing w:line="27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lavani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preferable as a medium for the heroic sentiment.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 poem should be written in ink in a clear hand and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only one side of the sheet.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 name and address of the writer should be given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end of the poem.</w:t>
      </w:r>
    </w:p>
    <w:p>
      <w:pPr>
        <w:autoSpaceDN w:val="0"/>
        <w:autoSpaceDE w:val="0"/>
        <w:widowControl/>
        <w:spacing w:line="260" w:lineRule="exact" w:before="40" w:after="0"/>
        <w:ind w:left="910" w:right="3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The poem should cite modern and ancient examples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bravery, Muslim as well as Hindu. Others too may be </w:t>
      </w:r>
      <w:r>
        <w:rPr>
          <w:rFonts w:ascii="Times" w:hAnsi="Times" w:eastAsia="Times"/>
          <w:b w:val="0"/>
          <w:i w:val="0"/>
          <w:color w:val="000000"/>
          <w:sz w:val="22"/>
        </w:rPr>
        <w:t>included.</w:t>
      </w:r>
    </w:p>
    <w:p>
      <w:pPr>
        <w:autoSpaceDN w:val="0"/>
        <w:autoSpaceDE w:val="0"/>
        <w:widowControl/>
        <w:spacing w:line="260" w:lineRule="exact" w:before="40" w:after="0"/>
        <w:ind w:left="91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The poem should contain the weighty reasons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advanced from time to time for adhering to the gaol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60" w:lineRule="exact" w:before="40" w:after="0"/>
        <w:ind w:left="910" w:right="3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The poem should reach Phoenix not later than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June 12 or our Johannesburg office (Post Box No. 6522) </w:t>
      </w:r>
      <w:r>
        <w:rPr>
          <w:rFonts w:ascii="Times" w:hAnsi="Times" w:eastAsia="Times"/>
          <w:b w:val="0"/>
          <w:i w:val="0"/>
          <w:color w:val="000000"/>
          <w:sz w:val="22"/>
        </w:rPr>
        <w:t>on June 14.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will be announced in our issue dated the 22nd. We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many will compete.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400. UNREST IN INDIA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exciting things are happening in all parts of the world.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people everywhere speaking of “Our Country”.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Egypt proclaim, “Egypt for Egyptians”. The Chinese have massacred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Europeans in Hong Kong. The negroes declare, “We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our rights.” Self-government has been established in Iran.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Afghanistan has grown strong. And now India. There too we hear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thunderous cry of “India for Indians”. Towards this end, efforts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progress everywhere to bring together Hindus and Muslims.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a Muslim has started a paper named </w:t>
      </w:r>
      <w:r>
        <w:rPr>
          <w:rFonts w:ascii="Times" w:hAnsi="Times" w:eastAsia="Times"/>
          <w:b w:val="0"/>
          <w:i/>
          <w:color w:val="000000"/>
          <w:sz w:val="22"/>
        </w:rPr>
        <w:t>Hindu-Muslim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urges the two communities to become united. From the other 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is being carried on by papers like </w:t>
      </w:r>
      <w:r>
        <w:rPr>
          <w:rFonts w:ascii="Times" w:hAnsi="Times" w:eastAsia="Times"/>
          <w:b w:val="0"/>
          <w:i/>
          <w:color w:val="000000"/>
          <w:sz w:val="22"/>
        </w:rPr>
        <w:t>Bande 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British rule. The proceedings against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Punjabee </w:t>
      </w:r>
      <w:r>
        <w:rPr>
          <w:rFonts w:ascii="Times" w:hAnsi="Times" w:eastAsia="Times"/>
          <w:b w:val="0"/>
          <w:i w:val="0"/>
          <w:color w:val="000000"/>
          <w:sz w:val="22"/>
        </w:rPr>
        <w:t>led to</w:t>
      </w:r>
    </w:p>
    <w:p>
      <w:pPr>
        <w:autoSpaceDN w:val="0"/>
        <w:autoSpaceDE w:val="0"/>
        <w:widowControl/>
        <w:spacing w:line="220" w:lineRule="exact" w:before="22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Melody or tune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musical composition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riotous demonstrations in which prominent Indians took part.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were arrested. Some will be deported from the country,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will be imprisoned. Highly educated gentlemen like Lala Lajpat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among those involved. The question should naturally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we should do at such a time. Though we can do nothing, </w:t>
      </w:r>
      <w:r>
        <w:rPr>
          <w:rFonts w:ascii="Times" w:hAnsi="Times" w:eastAsia="Times"/>
          <w:b w:val="0"/>
          <w:i w:val="0"/>
          <w:color w:val="000000"/>
          <w:sz w:val="22"/>
        </w:rPr>
        <w:t>thoughtful men should consider what attitude they should adopt.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British be thrown out of India? Can it be done,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do so? To these two questions we can reply that we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 by ending British rule and that, even if we wanted to,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 position to end it. By this we do not suggest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 is very powerful and that India has had incalculable advantages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it, or that India could not, if it so willed, remove British rule.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hold that, whatever the motives of the British in coming to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much to learn from them. They are a brave and considerate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are on the whole honest. Blind where self-interest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they give unstinted admiration for bravery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found. They are a powerful nation, and India enjoys not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under them. It is not, therefore, desirable that British rule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should disappear.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then repudiate such men as Lala Lajpat Rai?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is not possible. In our view, the men of the Punjab and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carry on the agitation are brave men. They are patriots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hardships for the sake of the country. To that extent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our respect. However, they appear to be in error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eliminate British rule. In pursuit of this end, they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suffer any punishment the law may inflict on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blame them for. For, their sufferings will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happiness. They oppose British rule because of its drawbacks.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that rule, India is becoming poorer. To some extent,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is an important cause of even the plague in India. It adds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ill-will between Hindus and Muslims. It is also because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that we have been reduced to such a low state and live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Exasperated by these evils, some Indian leaders find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entire British nation. Their revolt will probably remove these </w:t>
      </w:r>
      <w:r>
        <w:rPr>
          <w:rFonts w:ascii="Times" w:hAnsi="Times" w:eastAsia="Times"/>
          <w:b w:val="0"/>
          <w:i w:val="0"/>
          <w:color w:val="000000"/>
          <w:sz w:val="22"/>
        </w:rPr>
        <w:t>draw-backs to some extent. Moreover, since they are our own fellow-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countrymen, we ought not to nurse ill feeling against them. Rather,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(1865-1928), Indian patriot and President, Indian National Congress, 1920, </w:t>
      </w:r>
      <w:r>
        <w:rPr>
          <w:rFonts w:ascii="Times" w:hAnsi="Times" w:eastAsia="Times"/>
          <w:b w:val="0"/>
          <w:i w:val="0"/>
          <w:color w:val="000000"/>
          <w:sz w:val="18"/>
        </w:rPr>
        <w:t>popularly known as “the Lion of the Punjab”.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ought to admire their heroism.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fault, in fact, lies with us. If we remove the fault, British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cause of misery today, can become a source of happiness.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spirit is not likely to grow among us without western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contacts with the West. If that spirit grows, the British may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demands even without a fight, and may leave India if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do so. The British colonies are what they are, not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there are white, but because they are brave and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if their rights were not granted. That is why they are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as members of one family.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we have no quarrel with British rule. We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the courage of those who have been creating this unrest.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show the same courage ourselves, but instead of desiring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rule, let us aspire to be as able and spirited as the Colonists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demand and secure the rights we want. And at the same time,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learn and follow the good points of British rule, and so become </w:t>
      </w:r>
      <w:r>
        <w:rPr>
          <w:rFonts w:ascii="Times" w:hAnsi="Times" w:eastAsia="Times"/>
          <w:b w:val="0"/>
          <w:i w:val="0"/>
          <w:color w:val="000000"/>
          <w:sz w:val="22"/>
        </w:rPr>
        <w:t>more capable.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1-6-1907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401. INDIAN PRINCES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 the late Amir Abdur Rahman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said: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visit I saw one sorry sight which affected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very much. The dress of the poor Indian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resembled that of women. They had diamond pins in their hair,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pendants in their ears, bands on their wrists, gold chains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necks, and other ornaments such as women wear.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trouserbelts were studded with jewels and the pendants, 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waistribbons, almost reached their feet. Theyallowed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ignorance, indolence and luxury. They little knew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the world or what it contained. They passed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consuming wine and opium. They believed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>status would be lowered if they went on foot.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is, for the most part, a true picture. It can be said that there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(1844-1901), King of Afghanistan, 1881-1901.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Indian princes who do not live in this manner. But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them at the moment. The fact is that the state of affairs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above is one powerful cause of our miserable plight.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only the princes that live in such a base manner.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also this state of things is seen often enough. Our comment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refers to the Hindus in India. The so-called big men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mostly recognized by the marks vividly described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Amir. Luxuries, ornaments, garments of silk or brocade—these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seen to be quite common with them. If the so-called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wear ornaments, etc., they satisfy their desire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It is no use blaming any one section for this. Customs coming </w:t>
      </w:r>
      <w:r>
        <w:rPr>
          <w:rFonts w:ascii="Times" w:hAnsi="Times" w:eastAsia="Times"/>
          <w:b w:val="0"/>
          <w:i w:val="0"/>
          <w:color w:val="000000"/>
          <w:sz w:val="22"/>
        </w:rPr>
        <w:t>down from ancient times die hard.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Indians in South Africa have to learn the lesson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us, big or small, should free ourselves from these faults.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our country and of ourselves is so unsatisfactory that,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we are in a state of continuous mourning. How can we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or pleasure, when every week thousands of our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of plague or starvation? We are convinced that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to colour his mind with the yellow of a monk’s robe. His </w:t>
      </w:r>
      <w:r>
        <w:rPr>
          <w:rFonts w:ascii="Times" w:hAnsi="Times" w:eastAsia="Times"/>
          <w:b w:val="0"/>
          <w:i w:val="0"/>
          <w:color w:val="000000"/>
          <w:sz w:val="22"/>
        </w:rPr>
        <w:t>outfit should display none of the evils of jewellery, silk, gold, etc.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London Letter in this issue lends weighty support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said above. King-Emperor Edward’s grandson is 13 years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From now on he is being made to go through a rigorous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The Prince is required to study at school with other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served the same simple food that the others get. 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over by such a King does what the King does. Is it any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people are prosperous? We are not to envy them,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like them. Let it not be argued that they, too,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and luxuries. Such a thought bespeaks indolence.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themselves after their work is done, and their luxuries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well enough. Even so, we are not to imitate their weakness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pleasure and comfort. Like the swan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should separate good </w:t>
      </w:r>
      <w:r>
        <w:rPr>
          <w:rFonts w:ascii="Times" w:hAnsi="Times" w:eastAsia="Times"/>
          <w:b w:val="0"/>
          <w:i w:val="0"/>
          <w:color w:val="000000"/>
          <w:sz w:val="22"/>
        </w:rPr>
        <w:t>from evil.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1-6-1907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According to legend, the swan has the capacity to separate milk from water.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402. JOHANNESBURG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: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about this law are still coming in. I am glad of it, and </w:t>
      </w:r>
      <w:r>
        <w:rPr>
          <w:rFonts w:ascii="Times" w:hAnsi="Times" w:eastAsia="Times"/>
          <w:b w:val="0"/>
          <w:i w:val="0"/>
          <w:color w:val="000000"/>
          <w:sz w:val="22"/>
        </w:rPr>
        <w:t>all questions so received will be dealt with in this journal.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UTCH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EGISTERS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  <w:tab w:pos="1010" w:val="left"/>
          <w:tab w:pos="5630" w:val="left"/>
        </w:tabs>
        <w:autoSpaceDE w:val="0"/>
        <w:widowControl/>
        <w:spacing w:line="264" w:lineRule="exact" w:before="1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notice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 Indian has made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to the Permit Office on the basis of his register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Mr. Mahomed Daoji Patel from Wakkerstroom makes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enquiries: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Can it be taken as a certainty that the application will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accepted by the Permit Office?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it is accepted, should the applicant withdraw it, since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violates the Fourth Resolution?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In case the application is withdrawn, will the police arrest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him?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If he is arrested and the magistrate orders him to leave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Transvaal, what is he to do?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If on his acting thus a case is instituted against him, will 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Gandhi come here to defend him?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answers are: Neither this man nor anyone else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need withdraw the application so long as the new law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gazetted. And it is also unnecessary now to proceed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said application. The application will have to be withdrawn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new law is gazetted. If the matter comes up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 the said applicant or others in his position who a rightful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of registers will be defended by Mr. Gandhi. As for the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defence, please refer to earlier news-letters. The boycott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 means that henceforth we shall have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Office. The cases of the Transvaal residents that may be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Office need not be withdrawn. That step is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after the law is gazetted.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the tide reads “News-Letter”. These despatches were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weekly in </w:t>
      </w:r>
      <w:r>
        <w:rPr>
          <w:rFonts w:ascii="Times" w:hAnsi="Times" w:eastAsia="Times"/>
          <w:b w:val="0"/>
          <w:i/>
          <w:color w:val="000000"/>
          <w:sz w:val="18"/>
        </w:rPr>
        <w:t>lndian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“From Our Johannesburg Representative”.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appeared on March 3, 1906;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26-2-1906.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Gujarati, registration certificate has been referred to as “register”.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IS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IRST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 what is to be done for defence if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is imprisoned first. It is a relevant question. But one mustknow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defence by Mr. Gandhi is going to be. The defence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it was upon his advice that people had taken the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go to gaol, and that he (Mr. Gandhi), therefore, deserved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sentenced first. If such a defence by him is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and he is straight away taken to gaol first, the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already been made. The main aim of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is to keep up the courage of the accused. People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fear if, fortunately for the community and for Mr.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sent to gaol first. Even while in gaol, Mr. Gandhi can put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defence, that is, he can pray to God to give courage to all Indians.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stage, I should also add that it is mainly because the new 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that all Indians accept the gaol resolution. Thus,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 is that every Indian must maintain his self-respect.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UNDS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UPPORT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HILDREN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raising this question asks how maintenance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when the Association’s funds are meagre. The law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been gazetted. As soon as it is, leaders will visit every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matters to the people and raise contributions.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in Natal and East London have already communicated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willingness to help. It has also been arranged that if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imprisoned, Mr. Polak, the editor of </w:t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from place to place collecting funds, encouraging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the position to them. Some whites also have indicated their </w:t>
      </w:r>
      <w:r>
        <w:rPr>
          <w:rFonts w:ascii="Times" w:hAnsi="Times" w:eastAsia="Times"/>
          <w:b w:val="0"/>
          <w:i w:val="0"/>
          <w:color w:val="000000"/>
          <w:sz w:val="22"/>
        </w:rPr>
        <w:t>willingness to help.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ERMISTON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Passes, like those of the Kaffirs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used to be issued to Indians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Germiston Location. In this connection,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had addressed a letter to the local Government and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has been received stating that such passes would not be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future. Those living in the Locations may, therefore, get their passes </w:t>
      </w:r>
      <w:r>
        <w:rPr>
          <w:rFonts w:ascii="Times" w:hAnsi="Times" w:eastAsia="Times"/>
          <w:b w:val="0"/>
          <w:i w:val="0"/>
          <w:color w:val="000000"/>
          <w:sz w:val="22"/>
        </w:rPr>
        <w:t>framed and keep them as exhibits. If they are asked again to take out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term by which the native African Communities in South Africa were </w:t>
      </w:r>
      <w:r>
        <w:rPr>
          <w:rFonts w:ascii="Times" w:hAnsi="Times" w:eastAsia="Times"/>
          <w:b w:val="0"/>
          <w:i w:val="0"/>
          <w:color w:val="000000"/>
          <w:sz w:val="18"/>
        </w:rPr>
        <w:t>described. The Expression, however, is no longer in use 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8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passes, it will be their duty not to do so; they can give a plain </w:t>
      </w:r>
      <w:r>
        <w:rPr>
          <w:rFonts w:ascii="Times" w:hAnsi="Times" w:eastAsia="Times"/>
          <w:b w:val="0"/>
          <w:i w:val="0"/>
          <w:color w:val="000000"/>
          <w:sz w:val="22"/>
        </w:rPr>
        <w:t>`no’ in reply.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TRIKE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ABOURERS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talking of boycotting the Permit Office and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gaol. The white labourers in the mines have struck work with a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getting higher wages. The result was that in about ten mines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a standstill. Everyone knows that these miners live from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mouth. Some of them are married. For the sake of their rights,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walked out of the mines, giving up their present income,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bothering about their families and their means of livelihood.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their self-respect having been wounded. Yet,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what they believe to be their right, they have girded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theirloins against the authorities and the fabulously rich mine-owners.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their demands are reasonable or not need not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On this occasion, it is their spirit and their daring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>to think of and emulate.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NCOURAGEMENT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IMBERLEY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RONG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IEW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Association has received a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from the Indians of East London. Mr. A. G. Ismail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Indians will remain firm in disobeying the law and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He also says that help will be sent from there.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telegram from Kimberley expressing sympathy but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to think well before taking the step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This is a wrong view. The Indian community believes in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not trifle with Him. Moreover, it was after mature deliberation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gaol resolution was passed in September.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Indian, therefore, to give us, residents of the Transvaal,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and to pray to God to sustain our courage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of our real test.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ERMAN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in England states in a cable that,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German Colonial Society in Germany, some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Indian merchants in German East Africa harmed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small European traders. The Indians cheated the Kaffirs.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who incited the rebellion. Therefore, laws like those enacted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 in South Africa should be enacted in German East </w:t>
      </w:r>
      <w:r>
        <w:rPr>
          <w:rFonts w:ascii="Times" w:hAnsi="Times" w:eastAsia="Times"/>
          <w:b w:val="0"/>
          <w:i w:val="0"/>
          <w:color w:val="000000"/>
          <w:sz w:val="22"/>
        </w:rPr>
        <w:t>Africa, too. The Society’s committee has reported that, though it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level some charges against the Indian traders,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in the land had on the whole proved to be an advantage.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likely that any attempt to make a law for deporting them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complications with England. Some other members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the situation prevailing in the Colony defended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traders.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ENALTY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IVING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VIDENCE</w:t>
      </w:r>
    </w:p>
    <w:p>
      <w:pPr>
        <w:autoSpaceDN w:val="0"/>
        <w:autoSpaceDE w:val="0"/>
        <w:widowControl/>
        <w:spacing w:line="280" w:lineRule="exact" w:before="1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washerman named Ponnusami was put up before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 for giving false evidence. Ponnusami had made unfounded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against other Indians who, he knew, were innocent.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jury found Ponnusami guilty. The judge sentenced him to rigorous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18 months. Those Indians who are not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>giving false evidence should take a warning from this case.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OVEMENT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IXED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proposal for the closing of shops at a fixed hour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in the Johannesburg Town Council on the 22nd [May].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many divergent views expressed at the meeting,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could not agree on a solution. They therefore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thatthe whole matter should go to the Parliament for decision.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Council’s proposal was also forwarded to the Parliament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proposal provides in effect that ordinarily shops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at 6 p.m., on Wednesdays at I p.m. and on Saturdays at .9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holidays they should remain closed altogether. When shops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closed, the hawkers too should stop going on their rounds. The law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effect has not yet been passed, but one may take it that it is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be. The Indian who concedes the need for early closure of 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acts accordingly of his own free will, will find himself at an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over others.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AX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8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tax on land is fixed this time at a penny and a quarter per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£100. The tax will be calculated for the period from January 1, 1907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June 30, 1907, and will be due on June 24, 1907. Those who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it by that date will have to pay interest at the monthly rate of one </w:t>
      </w:r>
      <w:r>
        <w:rPr>
          <w:rFonts w:ascii="Times" w:hAnsi="Times" w:eastAsia="Times"/>
          <w:b w:val="0"/>
          <w:i w:val="0"/>
          <w:color w:val="000000"/>
          <w:sz w:val="22"/>
        </w:rPr>
        <w:t>pound per £100.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ESOLUTION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Sunday a meeting of the Chinese Association was held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hall. About 300 Chinese, mostly merchants, were present. Mr.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Quinn took the chair. Mr. Gandhi also attended by invitation.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the position, he said that the Chinese and the Indians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classed together under the new law. The law humiliated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and it should not therefore be accepted by the Chinese.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questions that are answered in this letter were all raised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at the meeting. In the end, it was decided that every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declare on oath, in accordance with his religion, that in no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 take out a new permit and that, if necessary,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face imprisonment.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permit case has been going on for some days past against an </w:t>
      </w:r>
      <w:r>
        <w:rPr>
          <w:rFonts w:ascii="Times" w:hAnsi="Times" w:eastAsia="Times"/>
          <w:b w:val="0"/>
          <w:i w:val="0"/>
          <w:color w:val="000000"/>
          <w:sz w:val="22"/>
        </w:rPr>
        <w:t>Indian named Lala. It came up for hearing on the 27th before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Wenderburg. Superintendent Vernon deposed as follows:</w:t>
      </w:r>
    </w:p>
    <w:p>
      <w:pPr>
        <w:autoSpaceDN w:val="0"/>
        <w:autoSpaceDE w:val="0"/>
        <w:widowControl/>
        <w:spacing w:line="260" w:lineRule="exact" w:before="8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power to ask for permits from people.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to investigate the rights of people who want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permits. On April 20, I saw Lala near my office, and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“I wish to work with you. Many men desire to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If you supply me information about them,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much money. I shall charge everyone £20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give you £8. There are many Indians and Chinese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false permits. If you get their permits set right, I shall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£20. Here is a permit; put yourinitials on it and pass it.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you will earn £400 a month, and I £200. Mr. Harris too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£200. My information is that irregular forms are current in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 and that many Indians are without permits.”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asked him to come again the following day.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and after some talk with him, I rang the bell and got him </w:t>
      </w:r>
      <w:r>
        <w:rPr>
          <w:rFonts w:ascii="Times" w:hAnsi="Times" w:eastAsia="Times"/>
          <w:b w:val="0"/>
          <w:i w:val="0"/>
          <w:color w:val="000000"/>
          <w:sz w:val="22"/>
        </w:rPr>
        <w:t>arrested. As he was being taken to the Charge Office, Lala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“Sir, you have missed a golden opportunity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>money.”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74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Constable Harris also deposed as above. Mr. Chamney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evidence,. said: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giving</w:t>
            </w:r>
          </w:p>
        </w:tc>
      </w:tr>
    </w:tbl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Meeting of Chinese”, 26-5-1907.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Protector of Immigrants, later Registrar of Asiatics,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is to scrutinize all applications for permits.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would be very rarely granted if the police report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unfavourable. My decision in the matter would be final,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has the power to alter it. The applications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placed by me before the Colonial Secretary.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twice. He said that some Indians had false permits.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 had allowed him to come by rail without a ticket,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he would give me some information. But he brought </w:t>
      </w:r>
      <w:r>
        <w:rPr>
          <w:rFonts w:ascii="Times" w:hAnsi="Times" w:eastAsia="Times"/>
          <w:b w:val="0"/>
          <w:i w:val="0"/>
          <w:color w:val="000000"/>
          <w:sz w:val="22"/>
        </w:rPr>
        <w:t>none.In his deposition, Lala said: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approached me for a permit I said “no”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showed me a permit which was not in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Thereupon, I went to Mr. Chamney and told him that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pay £30 for the permit. Mr. Chamney asked me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to his office. Then I went to Mr. Vernon and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money so as to be able to give information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Chamney. My intention was to know how false permits were </w:t>
      </w:r>
      <w:r>
        <w:rPr>
          <w:rFonts w:ascii="Times" w:hAnsi="Times" w:eastAsia="Times"/>
          <w:b w:val="0"/>
          <w:i w:val="0"/>
          <w:color w:val="000000"/>
          <w:sz w:val="22"/>
        </w:rPr>
        <w:t>being issued, for I was likely to get a reward for giving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about them. I am a loyal subject of His Majesty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King-Emperor and had hoped that for my loyalty I would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job. No definite amount had been fixed. Harris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one Indian had agreed to pay £100. Before I had made </w:t>
      </w:r>
      <w:r>
        <w:rPr>
          <w:rFonts w:ascii="Times" w:hAnsi="Times" w:eastAsia="Times"/>
          <w:b w:val="0"/>
          <w:i w:val="0"/>
          <w:color w:val="000000"/>
          <w:sz w:val="22"/>
        </w:rPr>
        <w:t>up my mind, I was arrested.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Public Prosecutor asked Lala questions about a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received from Pretoria. Lala replied that the letter had not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correctly translated. Mr. Thompson, therefore, asked for a week’s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again and the case was adjourned to June 4.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SERVANTS OF INDIA</w:t>
      </w:r>
    </w:p>
    <w:p>
      <w:pPr>
        <w:autoSpaceDN w:val="0"/>
        <w:autoSpaceDE w:val="0"/>
        <w:widowControl/>
        <w:spacing w:line="24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savant has written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Indian Sociologist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proposing the establishment of a society of servants of India. We give </w:t>
      </w:r>
      <w:r>
        <w:rPr>
          <w:rFonts w:ascii="Times" w:hAnsi="Times" w:eastAsia="Times"/>
          <w:b w:val="0"/>
          <w:i w:val="0"/>
          <w:color w:val="000000"/>
          <w:sz w:val="22"/>
        </w:rPr>
        <w:t>here a summary of what he has said.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should become united and independent is 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Indians now understand and cherish. But the moral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to achieve this aim is wanting. Those who would 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should first realize that one’s life is not to be spent in </w:t>
      </w:r>
      <w:r>
        <w:rPr>
          <w:rFonts w:ascii="Times" w:hAnsi="Times" w:eastAsia="Times"/>
          <w:b w:val="0"/>
          <w:i w:val="0"/>
          <w:color w:val="000000"/>
          <w:sz w:val="22"/>
        </w:rPr>
        <w:t>pampering oneself with easy living, but that it is to be used in doing</w:t>
      </w:r>
    </w:p>
    <w:p>
      <w:pPr>
        <w:autoSpaceDN w:val="0"/>
        <w:autoSpaceDE w:val="0"/>
        <w:widowControl/>
        <w:spacing w:line="240" w:lineRule="exact" w:before="3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26-6-1907.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duty. The population of India comprises one-fifth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 population. The task of promoting its uplift belongs to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India”. These servants are the trustees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They should give up the desire for wealth, status and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comforts, and dedicate their lives to India. Fear of every kind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overcome. Such service should be regarded as part of one’s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such patriotism will be able to imbue the people with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 by their actions rather than by their words.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ardour, knowledge and wisdom will also be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“the Servants of India” should know the history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understand what India needs now. They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study the history of other countries.</w:t>
      </w:r>
    </w:p>
    <w:p>
      <w:pPr>
        <w:autoSpaceDN w:val="0"/>
        <w:tabs>
          <w:tab w:pos="550" w:val="left"/>
          <w:tab w:pos="3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enthusiasm and knowledge cannot remain fresh for long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burdened with the responsibilities of a family. A true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need to observe total celibacy. Those who are married but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service to the country can train the members of their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the same kind of work. Indian women are ignorant.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necessary to awaken patriotism in them. But those,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and wish to render service as explained above will find it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marry. The great patriot Mazzini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say that it was to 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 that he was married.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conclusion, he who wants to be a servant of the people needs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faith. He should not worry as to where he would get his next meal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from. God will provide for all His creatures.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1-6-1907</w:t>
      </w:r>
    </w:p>
    <w:p>
      <w:pPr>
        <w:autoSpaceDN w:val="0"/>
        <w:autoSpaceDE w:val="0"/>
        <w:widowControl/>
        <w:spacing w:line="292" w:lineRule="exact" w:before="370" w:after="3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TELEGRAM TO TAYOB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742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AYOB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94" w:after="0"/>
              <w:ind w:left="470" w:right="0" w:hanging="2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OHANNESBURG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,]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1, 1907</w:t>
            </w:r>
          </w:p>
          <w:p>
            <w:pPr>
              <w:autoSpaceDN w:val="0"/>
              <w:autoSpaceDE w:val="0"/>
              <w:widowControl/>
              <w:spacing w:line="266" w:lineRule="exact" w:before="107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1142"/>
        </w:trPr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0" w:right="37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</w:t>
            </w:r>
          </w:p>
          <w:p>
            <w:pPr>
              <w:autoSpaceDN w:val="0"/>
              <w:autoSpaceDE w:val="0"/>
              <w:widowControl/>
              <w:spacing w:line="266" w:lineRule="exact" w:before="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WHY        NO         REPLY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?          REPLY              SHARP.</w:t>
            </w:r>
          </w:p>
        </w:tc>
        <w:tc>
          <w:tcPr>
            <w:tcW w:type="dxa" w:w="21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draft: S. N. 3835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(1805-72), Italian patriot;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“Joseph Mazzini”, 22-7-1905.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leading Indian of Cape Town.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communication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405. LETTER TO PRIME MINISTER’S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1907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Asiatic Registration Act is still the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the Imperial Government and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 have been directed by my Association to seek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the Prime Minister in order to submit to him a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might obviate the necessity of gazetting the Act.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would be deeply grateful, should General Botha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receive the deputation on behalf of my Association before any </w:t>
      </w:r>
      <w:r>
        <w:rPr>
          <w:rFonts w:ascii="Times" w:hAnsi="Times" w:eastAsia="Times"/>
          <w:b w:val="0"/>
          <w:i w:val="0"/>
          <w:color w:val="000000"/>
          <w:sz w:val="22"/>
        </w:rPr>
        <w:t>further steps are taken in connection with the Act.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shall, therefore, be obliged if you will kindly ascertain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it will be suitable for the Prime Minister to receive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on behalf of my 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</w:p>
    <w:p>
      <w:pPr>
        <w:autoSpaceDN w:val="0"/>
        <w:autoSpaceDE w:val="0"/>
        <w:widowControl/>
        <w:spacing w:line="266" w:lineRule="exact" w:before="42" w:after="0"/>
        <w:ind w:left="0" w:right="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34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B. I. 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Prime Minister’s Archives, Pretoria: File 14/1/1907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HONEST VIEWS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glad that Mr. C. P. Robinson, M. L. A., has been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constituents some home truths, and has not hesitated to handle an </w:t>
      </w:r>
      <w:r>
        <w:rPr>
          <w:rFonts w:ascii="Times" w:hAnsi="Times" w:eastAsia="Times"/>
          <w:b w:val="0"/>
          <w:i w:val="0"/>
          <w:color w:val="000000"/>
          <w:sz w:val="22"/>
        </w:rPr>
        <w:t>unpopular subject in the right spirit. Mr. Robinson is of opinion that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>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22-6-1907.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Prime Minister, however, did not receive the deputation.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Prime Minister’s Secretary”, 12-6-1907.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British Indian Association, Johannesburg.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the Licensing Officers in discriminating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applicants and others to the disadvantage of the former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reprehensible and unjust, especially when it is a matter of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rights. Mr. Robinson also thinks that, if the Colony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Indian question, it should do so in a straightforward,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and honest manner. We congratulate him on having 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so honourably on the side of justice and equity. If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legislators would adopt the same bold attitude, the Colony would soon </w:t>
      </w:r>
      <w:r>
        <w:rPr>
          <w:rFonts w:ascii="Times" w:hAnsi="Times" w:eastAsia="Times"/>
          <w:b w:val="0"/>
          <w:i w:val="0"/>
          <w:color w:val="000000"/>
          <w:sz w:val="22"/>
        </w:rPr>
        <w:t>rid itself of a great deal of cant and hypocrisy.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407. THE CAPE IMMIGRATION ACT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attention to the gruesome story a correspondent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Mafeking tells about the working of the Cape Immigration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According to our correspondent, Indians who have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leaving their businesses ten years old and having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at the Cape, find it difficult to return if they are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certificates of domicile taken out by them prior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departure, and that, similarly, Indians having been resident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years find it difficult to obtain such certificates, on leaving.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adds that when they are issued, they are tenable only for one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if an Indian returns to his adopted home in the Colony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of Good Hope a day later than the period given in thecertificate,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be a prohibited immigrant. A system such as this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described as a deliberate and cruel attempt to drive Indians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without having to pay them any compensation whatsoever.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is largely in the hands of the Cape Indians, and we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associations there that they will be responsible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should the threatened disaster befall British Indians,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they, five years hence, find that there are very few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>be found at the Cape. We would advise our correspondent to contin-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ually address the Indian associations at Cape Town until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roused to action from their apparent lethargy.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408. THE ASIATIC REGISTRATION 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ERRIBLE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ONTRAST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Indians are showing their firm determination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Asiatic Registration Act, it is as well to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it. I, therefore, propose to show in parallel columns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they are in now and that in which they would be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new law.</w:t>
      </w:r>
    </w:p>
    <w:p>
      <w:pPr>
        <w:autoSpaceDN w:val="0"/>
        <w:tabs>
          <w:tab w:pos="4150" w:val="left"/>
        </w:tabs>
        <w:autoSpaceDE w:val="0"/>
        <w:widowControl/>
        <w:spacing w:line="294" w:lineRule="exact" w:before="126" w:after="66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AW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Malays are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>Law 3 of 1885.</w:t>
      </w:r>
    </w:p>
    <w:p>
      <w:pPr>
        <w:autoSpaceDN w:val="0"/>
        <w:autoSpaceDE w:val="0"/>
        <w:widowControl/>
        <w:spacing w:line="260" w:lineRule="exact" w:before="108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2. Every Asiatic in posse-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 of a permit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is a full-fledged and </w:t>
      </w:r>
      <w:r>
        <w:rPr>
          <w:rFonts w:ascii="Times" w:hAnsi="Times" w:eastAsia="Times"/>
          <w:b w:val="0"/>
          <w:i w:val="0"/>
          <w:color w:val="000000"/>
          <w:sz w:val="22"/>
        </w:rPr>
        <w:t>lawful resident of the Transvaal.</w:t>
      </w:r>
    </w:p>
    <w:p>
      <w:pPr>
        <w:autoSpaceDN w:val="0"/>
        <w:autoSpaceDE w:val="0"/>
        <w:widowControl/>
        <w:spacing w:line="260" w:lineRule="exact" w:before="82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An Asiatic child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31st day of May, 1902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Orange River Colony,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enter and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10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Present permits held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entitle them to enter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in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of any use for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Orange River Colony is </w:t>
      </w:r>
      <w:r>
        <w:rPr>
          <w:rFonts w:ascii="Times" w:hAnsi="Times" w:eastAsia="Times"/>
          <w:b w:val="0"/>
          <w:i w:val="0"/>
          <w:color w:val="000000"/>
          <w:sz w:val="22"/>
        </w:rPr>
        <w:t>not the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Asiatics holding permits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134" w:space="0"/>
            <w:col w:w="3382" w:space="0"/>
          </w:cols>
          <w:docGrid w:linePitch="360"/>
        </w:sectPr>
      </w:pPr>
    </w:p>
    <w:p>
      <w:pPr>
        <w:autoSpaceDN w:val="0"/>
        <w:tabs>
          <w:tab w:pos="856" w:val="left"/>
          <w:tab w:pos="1256" w:val="left"/>
          <w:tab w:pos="2456" w:val="left"/>
        </w:tabs>
        <w:autoSpaceDE w:val="0"/>
        <w:widowControl/>
        <w:spacing w:line="260" w:lineRule="exact" w:before="34" w:after="0"/>
        <w:ind w:left="96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new law. Many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Malay wives and relatives.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such Indians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meet their Malay relatives can </w:t>
      </w:r>
      <w:r>
        <w:rPr>
          <w:rFonts w:ascii="Times" w:hAnsi="Times" w:eastAsia="Times"/>
          <w:b w:val="0"/>
          <w:i w:val="0"/>
          <w:color w:val="000000"/>
          <w:sz w:val="22"/>
        </w:rPr>
        <w:t>be better imagined than described.</w:t>
      </w:r>
    </w:p>
    <w:p>
      <w:pPr>
        <w:autoSpaceDN w:val="0"/>
        <w:autoSpaceDE w:val="0"/>
        <w:widowControl/>
        <w:spacing w:line="260" w:lineRule="exact" w:before="40" w:after="0"/>
        <w:ind w:left="96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He becomes dispossessed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title and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that the permit lawfully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by him was not fraudulently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is thrown on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 him to receive the new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certificate.</w:t>
      </w:r>
    </w:p>
    <w:p>
      <w:pPr>
        <w:autoSpaceDN w:val="0"/>
        <w:autoSpaceDE w:val="0"/>
        <w:widowControl/>
        <w:spacing w:line="294" w:lineRule="exact" w:before="6" w:after="0"/>
        <w:ind w:left="0" w:right="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3. Such child is debarred.</w:t>
      </w:r>
    </w:p>
    <w:p>
      <w:pPr>
        <w:autoSpaceDN w:val="0"/>
        <w:tabs>
          <w:tab w:pos="636" w:val="left"/>
        </w:tabs>
        <w:autoSpaceDE w:val="0"/>
        <w:widowControl/>
        <w:spacing w:line="260" w:lineRule="exact" w:before="1080" w:after="0"/>
        <w:ind w:left="96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This right,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>permit can give it, is taken away.</w:t>
      </w:r>
    </w:p>
    <w:p>
      <w:pPr>
        <w:autoSpaceDN w:val="0"/>
        <w:autoSpaceDE w:val="0"/>
        <w:widowControl/>
        <w:spacing w:line="294" w:lineRule="exact" w:before="1306" w:after="428"/>
        <w:ind w:left="6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These are not allowed.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134" w:space="0"/>
            <w:col w:w="338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“Specially Contributed”. For the text of the Act as it was </w:t>
      </w:r>
      <w:r>
        <w:rPr>
          <w:rFonts w:ascii="Times" w:hAnsi="Times" w:eastAsia="Times"/>
          <w:b w:val="0"/>
          <w:i w:val="0"/>
          <w:color w:val="000000"/>
          <w:sz w:val="18"/>
        </w:rPr>
        <w:t>finally passed,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V.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6"/>
        <w:ind w:left="10" w:right="34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reside in the Orange River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are in a position to enter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on the strength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thereof.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Present permits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changed without the consent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holders.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Asiatic children are not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to take out permits.</w:t>
      </w:r>
    </w:p>
    <w:p>
      <w:pPr>
        <w:autoSpaceDN w:val="0"/>
        <w:tabs>
          <w:tab w:pos="550" w:val="left"/>
          <w:tab w:pos="2870" w:val="left"/>
        </w:tabs>
        <w:autoSpaceDE w:val="0"/>
        <w:widowControl/>
        <w:spacing w:line="260" w:lineRule="exact" w:before="2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Minors who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the Transvaal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remain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permit, and are not liable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country on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>majority.</w:t>
      </w:r>
    </w:p>
    <w:p>
      <w:pPr>
        <w:autoSpaceDN w:val="0"/>
        <w:tabs>
          <w:tab w:pos="550" w:val="left"/>
          <w:tab w:pos="1270" w:val="left"/>
          <w:tab w:pos="2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No Asiatic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>identification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128" w:space="0"/>
            <w:col w:w="3388" w:space="0"/>
          </w:cols>
          <w:docGrid w:linePitch="360"/>
        </w:sectPr>
      </w:pPr>
    </w:p>
    <w:p>
      <w:pPr>
        <w:autoSpaceDN w:val="0"/>
        <w:tabs>
          <w:tab w:pos="662" w:val="left"/>
        </w:tabs>
        <w:autoSpaceDE w:val="0"/>
        <w:widowControl/>
        <w:spacing w:line="260" w:lineRule="exact" w:before="34" w:after="0"/>
        <w:ind w:left="10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6. They are subject to altera-</w:t>
      </w:r>
      <w:r>
        <w:rPr>
          <w:rFonts w:ascii="Times" w:hAnsi="Times" w:eastAsia="Times"/>
          <w:b w:val="0"/>
          <w:i w:val="0"/>
          <w:color w:val="000000"/>
          <w:sz w:val="22"/>
        </w:rPr>
        <w:t>tion at the will of the Government.</w:t>
      </w:r>
    </w:p>
    <w:p>
      <w:pPr>
        <w:autoSpaceDN w:val="0"/>
        <w:tabs>
          <w:tab w:pos="662" w:val="left"/>
          <w:tab w:pos="1162" w:val="left"/>
          <w:tab w:pos="1482" w:val="left"/>
          <w:tab w:pos="1502" w:val="left"/>
          <w:tab w:pos="2042" w:val="left"/>
          <w:tab w:pos="2102" w:val="left"/>
          <w:tab w:pos="2322" w:val="left"/>
          <w:tab w:pos="2822" w:val="left"/>
          <w:tab w:pos="2862" w:val="left"/>
          <w:tab w:pos="2902" w:val="left"/>
        </w:tabs>
        <w:autoSpaceDE w:val="0"/>
        <w:widowControl/>
        <w:spacing w:line="260" w:lineRule="exact" w:before="300" w:after="0"/>
        <w:ind w:left="10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guardian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penalty, to have particulars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of: such child,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young, endorsed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the age of 8 years, the </w:t>
      </w:r>
      <w:r>
        <w:rPr>
          <w:rFonts w:ascii="Times" w:hAnsi="Times" w:eastAsia="Times"/>
          <w:b w:val="0"/>
          <w:i w:val="0"/>
          <w:color w:val="000000"/>
          <w:sz w:val="22"/>
        </w:rPr>
        <w:t>guardian is bound to again app-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roach the Registrar and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furnishing further particulars as to </w:t>
      </w:r>
      <w:r>
        <w:rPr>
          <w:rFonts w:ascii="Times" w:hAnsi="Times" w:eastAsia="Times"/>
          <w:b w:val="0"/>
          <w:i w:val="0"/>
          <w:color w:val="000000"/>
          <w:sz w:val="22"/>
        </w:rPr>
        <w:t>identification, etc.</w:t>
      </w:r>
    </w:p>
    <w:p>
      <w:pPr>
        <w:autoSpaceDN w:val="0"/>
        <w:tabs>
          <w:tab w:pos="642" w:val="left"/>
          <w:tab w:pos="942" w:val="left"/>
          <w:tab w:pos="2322" w:val="left"/>
        </w:tabs>
        <w:autoSpaceDE w:val="0"/>
        <w:widowControl/>
        <w:spacing w:line="260" w:lineRule="exact" w:before="300" w:after="0"/>
        <w:ind w:left="10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All such boys on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16 are liable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unless they obtain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certificates, the granting of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at his discretion.</w:t>
      </w:r>
    </w:p>
    <w:p>
      <w:pPr>
        <w:autoSpaceDN w:val="0"/>
        <w:tabs>
          <w:tab w:pos="642" w:val="left"/>
          <w:tab w:pos="802" w:val="left"/>
          <w:tab w:pos="1842" w:val="left"/>
          <w:tab w:pos="3162" w:val="left"/>
        </w:tabs>
        <w:autoSpaceDE w:val="0"/>
        <w:widowControl/>
        <w:spacing w:line="260" w:lineRule="exact" w:before="40" w:after="6"/>
        <w:ind w:left="10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Even a Kafir policeman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and particulars of identi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fication, which may be fixed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from time to tirne.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policeman may, notwithstanding,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Asiatic to the nearest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station, where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may be repeated,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 at the station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satisfied, he may detain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in the cell overnight.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128" w:space="0"/>
            <w:col w:w="33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452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498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10.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Asiatic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10. No Asiatic may receive</w:t>
            </w:r>
          </w:p>
        </w:tc>
      </w:tr>
      <w:tr>
        <w:trPr>
          <w:trHeight w:hRule="exact" w:val="402"/>
        </w:trPr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4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1090" w:val="left"/>
          <w:tab w:pos="2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 trade licence as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of permit.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Any Asiatic is free to </w:t>
      </w:r>
      <w:r>
        <w:rPr>
          <w:rFonts w:ascii="Times" w:hAnsi="Times" w:eastAsia="Times"/>
          <w:b w:val="0"/>
          <w:i w:val="0"/>
          <w:color w:val="000000"/>
          <w:sz w:val="22"/>
        </w:rPr>
        <w:t>employ any other Asiatic.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12. The Registrar, at pre-</w:t>
      </w:r>
      <w:r>
        <w:rPr>
          <w:rFonts w:ascii="Times" w:hAnsi="Times" w:eastAsia="Times"/>
          <w:b w:val="0"/>
          <w:i w:val="0"/>
          <w:color w:val="000000"/>
          <w:sz w:val="22"/>
        </w:rPr>
        <w:t>sent, has fairly strong authority.</w:t>
      </w:r>
    </w:p>
    <w:p>
      <w:pPr>
        <w:autoSpaceDN w:val="0"/>
        <w:tabs>
          <w:tab w:pos="550" w:val="left"/>
          <w:tab w:pos="1410" w:val="left"/>
          <w:tab w:pos="2050" w:val="left"/>
        </w:tabs>
        <w:autoSpaceDE w:val="0"/>
        <w:widowControl/>
        <w:spacing w:line="26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Asiatics who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others commit no </w:t>
      </w:r>
      <w:r>
        <w:rPr>
          <w:rFonts w:ascii="Times" w:hAnsi="Times" w:eastAsia="Times"/>
          <w:b w:val="0"/>
          <w:i w:val="0"/>
          <w:color w:val="000000"/>
          <w:sz w:val="22"/>
        </w:rPr>
        <w:t>crime.</w:t>
      </w:r>
    </w:p>
    <w:p>
      <w:pPr>
        <w:sectPr>
          <w:type w:val="continuous"/>
          <w:pgSz w:w="9360" w:h="12960"/>
          <w:pgMar w:top="524" w:right="1406" w:bottom="478" w:left="1440" w:header="720" w:footer="720" w:gutter="0"/>
          <w:cols w:num="2" w:equalWidth="0">
            <w:col w:w="3128" w:space="0"/>
            <w:col w:w="3385" w:space="0"/>
          </w:cols>
          <w:docGrid w:linePitch="360"/>
        </w:sectPr>
      </w:pPr>
    </w:p>
    <w:p>
      <w:pPr>
        <w:autoSpaceDN w:val="0"/>
        <w:tabs>
          <w:tab w:pos="582" w:val="left"/>
          <w:tab w:pos="1302" w:val="left"/>
          <w:tab w:pos="1622" w:val="left"/>
          <w:tab w:pos="1842" w:val="left"/>
          <w:tab w:pos="3022" w:val="left"/>
          <w:tab w:pos="3122" w:val="left"/>
        </w:tabs>
        <w:autoSpaceDE w:val="0"/>
        <w:widowControl/>
        <w:spacing w:line="260" w:lineRule="exact" w:before="34" w:after="0"/>
        <w:ind w:left="1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licence unless he produces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furnishes means of identification,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regulation. If, there- fore,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 in any Asiatic firm,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may insist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all the parties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them to a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before giving them </w:t>
      </w:r>
      <w:r>
        <w:rPr>
          <w:rFonts w:ascii="Times" w:hAnsi="Times" w:eastAsia="Times"/>
          <w:b w:val="0"/>
          <w:i w:val="0"/>
          <w:color w:val="000000"/>
          <w:sz w:val="22"/>
        </w:rPr>
        <w:t>their licence.</w:t>
      </w:r>
    </w:p>
    <w:p>
      <w:pPr>
        <w:autoSpaceDN w:val="0"/>
        <w:autoSpaceDE w:val="0"/>
        <w:widowControl/>
        <w:spacing w:line="260" w:lineRule="exact" w:before="40" w:after="0"/>
        <w:ind w:left="102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Any Asiatic who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Colony an Asiatic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16 (even his son!)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permit for him, 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employs such child, is liable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 fined or sent to gaol,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his own right to reside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cancelled.</w:t>
      </w:r>
    </w:p>
    <w:p>
      <w:pPr>
        <w:autoSpaceDN w:val="0"/>
        <w:autoSpaceDE w:val="0"/>
        <w:widowControl/>
        <w:spacing w:line="260" w:lineRule="exact" w:before="40" w:after="0"/>
        <w:ind w:left="102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Registrar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 master of Asiatics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unlimited power over their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liberty.</w:t>
      </w:r>
    </w:p>
    <w:p>
      <w:pPr>
        <w:autoSpaceDN w:val="0"/>
        <w:tabs>
          <w:tab w:pos="642" w:val="left"/>
          <w:tab w:pos="1322" w:val="left"/>
          <w:tab w:pos="2482" w:val="left"/>
          <w:tab w:pos="2822" w:val="left"/>
          <w:tab w:pos="2942" w:val="left"/>
        </w:tabs>
        <w:autoSpaceDE w:val="0"/>
        <w:widowControl/>
        <w:spacing w:line="260" w:lineRule="exact" w:before="40" w:after="128"/>
        <w:ind w:left="10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Asiatics having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(evidently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his son’s register)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deliver same by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pain of being fined £50 or, </w:t>
      </w:r>
      <w:r>
        <w:rPr>
          <w:rFonts w:ascii="Times" w:hAnsi="Times" w:eastAsia="Times"/>
          <w:b w:val="0"/>
          <w:i w:val="0"/>
          <w:color w:val="000000"/>
          <w:sz w:val="22"/>
        </w:rPr>
        <w:t>in default, sent to gaol.</w:t>
      </w:r>
    </w:p>
    <w:p>
      <w:pPr>
        <w:sectPr>
          <w:type w:val="nextColumn"/>
          <w:pgSz w:w="9360" w:h="12960"/>
          <w:pgMar w:top="524" w:right="1406" w:bottom="478" w:left="1440" w:header="720" w:footer="720" w:gutter="0"/>
          <w:cols w:num="2" w:equalWidth="0">
            <w:col w:w="3128" w:space="0"/>
            <w:col w:w="33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OINTS TO BE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OTED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The new law does not apply to Kaffirs, to Cape Boys,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subjects of the Turkish Empire, whereas it applies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subjects of that Empire, and it thus insults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religion in a cold-blooded manner. It reduces them to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serfdom although belonging to civilized countries. It reduces them to </w:t>
      </w:r>
      <w:r>
        <w:rPr>
          <w:rFonts w:ascii="Times" w:hAnsi="Times" w:eastAsia="Times"/>
          <w:b w:val="0"/>
          <w:i w:val="0"/>
          <w:color w:val="000000"/>
          <w:sz w:val="22"/>
        </w:rPr>
        <w:t>a position lower than that of the Kaffirs, Cape Boys and Malays.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It puts a premium on fraud. It might have occurred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framers of the law that there is nothing to prevent an Asiatic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type w:val="continuous"/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impersonating a Malay or Cape Boy.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opens up a fertile field for permit agents to prey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 Asiatics. It must be well known to the Permit authorities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are not, as a rule, capable of filling in complicated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applicationforms, being ignorant of the ways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and easily terrorized. At the very least,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Indians and Chinese combined would make 12,000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applicants, they would be robbed of £36,000, counting the fee at £3 </w:t>
      </w:r>
      <w:r>
        <w:rPr>
          <w:rFonts w:ascii="Times" w:hAnsi="Times" w:eastAsia="Times"/>
          <w:b w:val="0"/>
          <w:i w:val="0"/>
          <w:color w:val="000000"/>
          <w:sz w:val="22"/>
        </w:rPr>
        <w:t>per head on an average.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Who, then, can wonder if Asiatics prefer gaol to submission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extraordinary law and to such extortion? Verily,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would to them become, during their residence therein,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wretched gaol. It does, indeed, need the intoxication of power to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the wretched state of misery to which the new law reduces </w:t>
      </w:r>
      <w:r>
        <w:rPr>
          <w:rFonts w:ascii="Times" w:hAnsi="Times" w:eastAsia="Times"/>
          <w:b w:val="0"/>
          <w:i w:val="0"/>
          <w:color w:val="000000"/>
          <w:sz w:val="22"/>
        </w:rPr>
        <w:t>Asiatics.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409. NEW OBNOXIOUS LAW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Futile is strength devoid of courage,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Doomed is a house divided;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Naught is wealth without knowledge,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evil the use of learning by the wicked.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summary of this Act was published in our issue of September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1[1906]. Even so, we give here a more detailed translation,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form a correct judgment on the real nature of the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summary of the Act published by us in September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that has now been passed, there is some difference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noting. The Act as it stands now is even more anti-Indian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original version.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56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Law No. 3 of 1885 will remain in force with modifications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follow.</w:t>
            </w:r>
          </w:p>
        </w:tc>
      </w:tr>
      <w:tr>
        <w:trPr>
          <w:trHeight w:hRule="exact" w:val="134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term “Asiatic” will mean Indians, coolies, and Muslim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subjects of Turkey. It will not include Malays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Chinese who had come in as indentured labourers. (There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are other definitions, of Registrar, etc., which are not given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here.)</w:t>
            </w:r>
          </w:p>
        </w:tc>
      </w:tr>
      <w:tr>
        <w:trPr>
          <w:trHeight w:hRule="exact" w:val="54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Every Asiatic lawfully residing in the Transvaal must</w:t>
            </w:r>
          </w:p>
        </w:tc>
      </w:tr>
      <w:tr>
        <w:trPr>
          <w:trHeight w:hRule="exact" w:val="48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register himself. There will be no fee for such registration.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of the following description will be deemed lawful </w:t>
      </w:r>
      <w:r>
        <w:rPr>
          <w:rFonts w:ascii="Times" w:hAnsi="Times" w:eastAsia="Times"/>
          <w:b w:val="0"/>
          <w:i w:val="0"/>
          <w:color w:val="000000"/>
          <w:sz w:val="22"/>
        </w:rPr>
        <w:t>residents of the Transvaal:</w:t>
      </w:r>
    </w:p>
    <w:p>
      <w:pPr>
        <w:autoSpaceDN w:val="0"/>
        <w:autoSpaceDE w:val="0"/>
        <w:widowControl/>
        <w:spacing w:line="260" w:lineRule="exact" w:before="120" w:after="0"/>
        <w:ind w:left="1010" w:right="2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Any Asiatic who holds a permit under the Permit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such permit was fraudulently obtained. (Temporary </w:t>
      </w:r>
      <w:r>
        <w:rPr>
          <w:rFonts w:ascii="Times" w:hAnsi="Times" w:eastAsia="Times"/>
          <w:b w:val="0"/>
          <w:i w:val="0"/>
          <w:color w:val="000000"/>
          <w:sz w:val="22"/>
        </w:rPr>
        <w:t>permits are not covered by this.)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Any Asiatic resident and actually in the Transvaal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31st of May, 1902.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Any Asiatic born in the Transvaal after the 31st of May,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1902.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434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</w:p>
          <w:p>
            <w:pPr>
              <w:autoSpaceDN w:val="0"/>
              <w:autoSpaceDE w:val="0"/>
              <w:widowControl/>
              <w:spacing w:line="294" w:lineRule="exact" w:before="156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(a)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(b)</w:t>
            </w:r>
          </w:p>
          <w:p>
            <w:pPr>
              <w:autoSpaceDN w:val="0"/>
              <w:autoSpaceDE w:val="0"/>
              <w:widowControl/>
              <w:spacing w:line="294" w:lineRule="exact" w:before="78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Every Asiatic resident in the Transvaal at the date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taking effect of this Act shall apply for registration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officer, at such place and before such date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prescribed by the Colonial Secretary. Every Asiatic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enters the Transvaal after the date of the taking effect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Act, who has not previously been registered thereunder,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shall apply for registration within eight days of his entry.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is not necessary to make an application under this clause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a child under the age of eight years.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the registration of a child above eight years and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sixteen years, the application shall be made by his guardian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and, if not so made, shall be made by such child within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month after attaining the age of sixteen years.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Registrar shall consider the applications of Asiatics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who are lawful residents, ‘and register every such applicant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whose application may be approved by him.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Registrar rejects the application of any Asiatic, 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person concerned at least fourteen days’ notice to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magistrate. If he fails to appear at the time specified,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appeared fails to satisfy the magistrate as to his right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the magistrate shall order such Asiatic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if he is above sixteen years of age. On the other hand,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is satisfied that the Asiatic concerned is lawfully resident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he shall order the Registrar to issue him the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>of registration.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Asiatic who is the guardian of a child under 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shall, upon making application for registration on his own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behalf, supply to the Registrar such particulars and furnish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means of identification in respect of the child as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prescribed by regulation. If the applicant is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registered, such particulars shall be noted on the register.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one year of the child attaining the age of eight,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 concerned shall make application for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child at the office of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 of the district in which he resides.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Asiatic who is the guardian of a child born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apply for registration on behalf of the child within one year of </w:t>
      </w:r>
      <w:r>
        <w:rPr>
          <w:rFonts w:ascii="Times" w:hAnsi="Times" w:eastAsia="Times"/>
          <w:b w:val="0"/>
          <w:i w:val="0"/>
          <w:color w:val="000000"/>
          <w:sz w:val="22"/>
        </w:rPr>
        <w:t>the child reaching the age of eight.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(a)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(b)</w:t>
            </w:r>
          </w:p>
          <w:p>
            <w:pPr>
              <w:autoSpaceDN w:val="0"/>
              <w:autoSpaceDE w:val="0"/>
              <w:widowControl/>
              <w:spacing w:line="294" w:lineRule="exact" w:before="180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 </w:t>
            </w:r>
          </w:p>
          <w:p>
            <w:pPr>
              <w:autoSpaceDN w:val="0"/>
              <w:autoSpaceDE w:val="0"/>
              <w:widowControl/>
              <w:spacing w:line="294" w:lineRule="exact" w:before="142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8.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the guardian does not apply as required above, he shall if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required by the Registrar or the Resident Magistrate make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such application at any later date.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the guardian does not apply, or if the application made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by the guardian is rejected, the application for registration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shall be made by the child within one month after reaching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age of sixteen. The Resident Magistrate at whose office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such applica-tion is made shall cause the application along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the relevant documents to be forwarded to the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Registrar who shall, if satis-fied that the same is in order,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issue a certificate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registration.When the guardian has not, as required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above, furnished the particulars of a child under the age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eight years and has not made application for registration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 behalf of the child after he had attained the age of eight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years, the application shall be made by the child within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month after he attains the age of sixteen, and the Registrar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may issue a certificate of registration in his discretion.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Any person who shall fail to make application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registration as required by this Act shall be liable to a fine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 exceeding £100 and, in default of payment,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imprisonment with or without hard labour for a period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exceeding three months.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who brings into the Transvaal an Asiatic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sixteen years not lawfully resident in the Transvaal, and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shall employ such child, shall be guilty of an offence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liable to the penalties mentioned above and to cancellation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certificate of registration, in addition to which he will be ordered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the Transvaal. If he does not leave the Transvaal, he will be liable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a fine or to imprisonment, as provided in the law.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Asiatic over the age of sixteen years who is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without a registration certificate after such date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notified by the Colonial Secretary will be ordered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and if he does not leave the Transvaal, shall be liable to a </w:t>
      </w:r>
      <w:r>
        <w:rPr>
          <w:rFonts w:ascii="Times" w:hAnsi="Times" w:eastAsia="Times"/>
          <w:b w:val="0"/>
          <w:i w:val="0"/>
          <w:color w:val="000000"/>
          <w:sz w:val="22"/>
        </w:rPr>
        <w:t>fine or to imprisonment.</w:t>
      </w:r>
    </w:p>
    <w:p>
      <w:pPr>
        <w:autoSpaceDN w:val="0"/>
        <w:autoSpaceDE w:val="0"/>
        <w:widowControl/>
        <w:spacing w:line="260" w:lineRule="exact" w:before="40" w:after="4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Asiatic who has failed to make application for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satisfy the magistrate that such failure was due to some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cause, the magistrate may give him time to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If the person fails to obtain registration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time, he shall again be ordered to leave the Transvaal, and if </w:t>
      </w:r>
      <w:r>
        <w:rPr>
          <w:rFonts w:ascii="Times" w:hAnsi="Times" w:eastAsia="Times"/>
          <w:b w:val="0"/>
          <w:i w:val="0"/>
          <w:color w:val="000000"/>
          <w:sz w:val="22"/>
        </w:rPr>
        <w:t>he fails to do so, shall be liable to the usual penalties.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169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8" w:after="0"/>
              <w:ind w:left="15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Any member of the police force or any other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authorized thereto by the Colonial Secretary may require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 Asiatic of the age of sixteen or over to produce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certificate of registration and supply such particulars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furnish such means of identification as may be prescribed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by regulation.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an Asiatic under the age of sixteen years,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 of such child shall produce the certificate of registration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the particulars and furnish the means of identification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by this Act.</w:t>
      </w:r>
    </w:p>
    <w:p>
      <w:pPr>
        <w:autoSpaceDN w:val="0"/>
        <w:autoSpaceDE w:val="0"/>
        <w:widowControl/>
        <w:spacing w:line="260" w:lineRule="exact" w:before="120" w:after="0"/>
        <w:ind w:left="1010" w:right="2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Any person holding a new certificate of registration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under this Act shall be entitled to enter and to reside </w:t>
      </w:r>
      <w:r>
        <w:rPr>
          <w:rFonts w:ascii="Times" w:hAnsi="Times" w:eastAsia="Times"/>
          <w:b w:val="0"/>
          <w:i w:val="0"/>
          <w:color w:val="000000"/>
          <w:sz w:val="22"/>
        </w:rPr>
        <w:t>in the Transvaal.</w:t>
      </w:r>
    </w:p>
    <w:p>
      <w:pPr>
        <w:autoSpaceDN w:val="0"/>
        <w:autoSpaceDE w:val="0"/>
        <w:widowControl/>
        <w:spacing w:line="260" w:lineRule="exact" w:before="40" w:after="0"/>
        <w:ind w:left="101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Any person into whose hands shall come any certificate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or temporary permit of which he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 holder shall transmit the document immediately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Registrar. If he fails to do so, he shall be liable to afine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exceeding £50 or to imprisonment with or without hard </w:t>
      </w:r>
      <w:r>
        <w:rPr>
          <w:rFonts w:ascii="Times" w:hAnsi="Times" w:eastAsia="Times"/>
          <w:b w:val="0"/>
          <w:i w:val="0"/>
          <w:color w:val="000000"/>
          <w:sz w:val="22"/>
        </w:rPr>
        <w:t>labour for a period not exceeding one month.</w:t>
      </w:r>
    </w:p>
    <w:p>
      <w:pPr>
        <w:autoSpaceDN w:val="0"/>
        <w:autoSpaceDE w:val="0"/>
        <w:widowControl/>
        <w:spacing w:line="260" w:lineRule="exact" w:before="40" w:after="0"/>
        <w:ind w:left="1010" w:right="2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Any person who loses his certificate of registration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the Registrar to have it renewed. The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contain such particulars as may be required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rules, and it must have a 5s stamp affixed to it.</w:t>
      </w:r>
    </w:p>
    <w:p>
      <w:pPr>
        <w:autoSpaceDN w:val="0"/>
        <w:autoSpaceDE w:val="0"/>
        <w:widowControl/>
        <w:spacing w:line="260" w:lineRule="exact" w:before="40" w:after="0"/>
        <w:ind w:left="101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After a date to be notified in the Gazette, no Asiatic shall </w:t>
      </w:r>
      <w:r>
        <w:rPr>
          <w:rFonts w:ascii="Times" w:hAnsi="Times" w:eastAsia="Times"/>
          <w:b w:val="0"/>
          <w:i w:val="0"/>
          <w:color w:val="000000"/>
          <w:sz w:val="22"/>
        </w:rPr>
        <w:t>obtain a trading licence under the Revenue Licences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or under any bye-law in force in a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unless he produces his certificate of registration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supplies such particulars and furnishes such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identification as may be prescribed by regulation.</w:t>
      </w:r>
    </w:p>
    <w:p>
      <w:pPr>
        <w:autoSpaceDN w:val="0"/>
        <w:autoSpaceDE w:val="0"/>
        <w:widowControl/>
        <w:spacing w:line="260" w:lineRule="exact" w:before="40" w:after="0"/>
        <w:ind w:left="1010" w:right="2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Whenever the age of any Asiatic is in question, such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unless and until the contrary be proved, be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the age which the Registrar shall certify to be in his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the apparent age of such Asiatic.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Any affidavit that may have to be made under this Act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 exempt from stamp duty.</w:t>
      </w:r>
    </w:p>
    <w:p>
      <w:pPr>
        <w:autoSpaceDN w:val="0"/>
        <w:autoSpaceDE w:val="0"/>
        <w:widowControl/>
        <w:spacing w:line="260" w:lineRule="exact" w:before="60" w:after="0"/>
        <w:ind w:left="1010" w:right="2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Any person who commits any fraudulent act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application for registration or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a certificate of registration or makes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or incites or aids any person in such act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or forges any certificate of registration, or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certificate any certificate of registration of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lawful holder or any forged certificate, or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certificate to be used by others, shall be liable to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exceeding £500 or to imprisonment with 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hard labour for a term not exceeding two years.</w:t>
      </w:r>
    </w:p>
    <w:p>
      <w:pPr>
        <w:autoSpaceDN w:val="0"/>
        <w:autoSpaceDE w:val="0"/>
        <w:widowControl/>
        <w:spacing w:line="260" w:lineRule="exact" w:before="60" w:after="0"/>
        <w:ind w:left="1010" w:right="2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17. The Colonial Secretary may in his absolute discretion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Asiatic a permit for a limited time only.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of Section 9 shall apply to such permits,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permits issued before the date of the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this Act shall also be governed by this Act.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holds a temporary permit may be exempted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restrictions on the use of liquor.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may also grant such exemption to an Asiatic who </w:t>
      </w:r>
      <w:r>
        <w:rPr>
          <w:rFonts w:ascii="Times" w:hAnsi="Times" w:eastAsia="Times"/>
          <w:b w:val="0"/>
          <w:i w:val="0"/>
          <w:color w:val="000000"/>
          <w:sz w:val="22"/>
        </w:rPr>
        <w:t>is not subject to the provisions of this Act.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The Governor may from time to time make or repeal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regulations for any of the following purposes: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32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504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(1)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Prescribing the form of the register to be kept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Act;</w:t>
            </w:r>
          </w:p>
        </w:tc>
      </w:tr>
      <w:tr>
        <w:trPr>
          <w:trHeight w:hRule="exact" w:val="1280"/>
        </w:trPr>
        <w:tc>
          <w:tcPr>
            <w:tcW w:type="dxa" w:w="2172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Prescribing the manner and form in which application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made for registration, the particulars to be supplied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means of identification to be furnished;</w:t>
            </w:r>
          </w:p>
        </w:tc>
      </w:tr>
      <w:tr>
        <w:trPr>
          <w:trHeight w:hRule="exact" w:val="68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5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(3) Prescribing the form of certificates of registration;</w:t>
      </w:r>
    </w:p>
    <w:p>
      <w:pPr>
        <w:autoSpaceDN w:val="0"/>
        <w:autoSpaceDE w:val="0"/>
        <w:widowControl/>
        <w:spacing w:line="260" w:lineRule="exact" w:before="40" w:after="0"/>
        <w:ind w:left="1010" w:right="3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(4) Prescribing the particulars and the means of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 to be furnished by the guardian of a child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eight years, by any Asiatic who may be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his certificate of registration under Section 9,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Asiatic applying for the renewal of any certificate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which has been lost or destroyed and by any </w:t>
      </w:r>
      <w:r>
        <w:rPr>
          <w:rFonts w:ascii="Times" w:hAnsi="Times" w:eastAsia="Times"/>
          <w:b w:val="0"/>
          <w:i w:val="0"/>
          <w:color w:val="000000"/>
          <w:sz w:val="22"/>
        </w:rPr>
        <w:t>Asiatic applying for a trading licence.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(5) Prescribing the form of permit to be. issued under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 of the Act.</w:t>
      </w:r>
    </w:p>
    <w:p>
      <w:pPr>
        <w:autoSpaceDN w:val="0"/>
        <w:autoSpaceDE w:val="0"/>
        <w:widowControl/>
        <w:spacing w:line="260" w:lineRule="exact" w:before="40" w:after="0"/>
        <w:ind w:left="1010" w:right="2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Any Asiatic or guardian of an Asiatic failing to comply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requirement of this Act shall, except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specified, be liable to a fine not exceeding £100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imprisonment with or without hard labour for a </w:t>
      </w:r>
      <w:r>
        <w:rPr>
          <w:rFonts w:ascii="Times" w:hAnsi="Times" w:eastAsia="Times"/>
          <w:b w:val="0"/>
          <w:i w:val="0"/>
          <w:color w:val="000000"/>
          <w:sz w:val="22"/>
        </w:rPr>
        <w:t>period not exceeding three months.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The Labour Importation Ordinance relating to the Chinese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shall not apply to Asiatics.</w:t>
      </w:r>
    </w:p>
    <w:p>
      <w:pPr>
        <w:autoSpaceDN w:val="0"/>
        <w:autoSpaceDE w:val="0"/>
        <w:widowControl/>
        <w:spacing w:line="260" w:lineRule="exact" w:before="40" w:after="0"/>
        <w:ind w:left="1010" w:right="3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21. If an Asiatic has acquired any land in his name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effect of the Law [3] of 1885, his heir and successor </w:t>
      </w:r>
      <w:r>
        <w:rPr>
          <w:rFonts w:ascii="Times" w:hAnsi="Times" w:eastAsia="Times"/>
          <w:b w:val="0"/>
          <w:i w:val="0"/>
          <w:color w:val="000000"/>
          <w:sz w:val="22"/>
        </w:rPr>
        <w:t>will be entitled to that land.</w:t>
      </w:r>
    </w:p>
    <w:p>
      <w:pPr>
        <w:autoSpaceDN w:val="0"/>
        <w:autoSpaceDE w:val="0"/>
        <w:widowControl/>
        <w:spacing w:line="260" w:lineRule="exact" w:before="40" w:after="0"/>
        <w:ind w:left="1010" w:right="2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22. This Act shall not come into force till such time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 is pleased to give his assent and his assent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notified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MPLICATIONS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for Indians, no Indian is found ready to accept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obnoxious law. Nevertheless, we show below how the condition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Indians will now be reduced will be much worse than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 so far, so that those Indians who are firm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in their determination, and those who are wavering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may give up their doubts, may of their own accord break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clutches of the Act, remain free and thus prove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>be brave men.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law does not apply to Malays, but applies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does not apply to Kaffirs and Cape Boys.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does not apply to Turkish Christians, but does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2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[Turkish] Muslims.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4816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  <w:p>
            <w:pPr>
              <w:autoSpaceDN w:val="0"/>
              <w:autoSpaceDE w:val="0"/>
              <w:widowControl/>
              <w:spacing w:line="294" w:lineRule="exact" w:before="108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  <w:p>
            <w:pPr>
              <w:autoSpaceDN w:val="0"/>
              <w:autoSpaceDE w:val="0"/>
              <w:widowControl/>
              <w:spacing w:line="294" w:lineRule="exact" w:before="56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  <w:p>
            <w:pPr>
              <w:autoSpaceDN w:val="0"/>
              <w:autoSpaceDE w:val="0"/>
              <w:widowControl/>
              <w:spacing w:line="294" w:lineRule="exact" w:before="110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 </w:t>
            </w:r>
          </w:p>
          <w:p>
            <w:pPr>
              <w:autoSpaceDN w:val="0"/>
              <w:autoSpaceDE w:val="0"/>
              <w:widowControl/>
              <w:spacing w:line="294" w:lineRule="exact" w:before="90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  <w:p>
            <w:pPr>
              <w:autoSpaceDN w:val="0"/>
              <w:autoSpaceDE w:val="0"/>
              <w:widowControl/>
              <w:spacing w:line="294" w:lineRule="exact" w:before="146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9. </w:t>
            </w:r>
          </w:p>
        </w:tc>
        <w:tc>
          <w:tcPr>
            <w:tcW w:type="dxa" w:w="56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 present, every Indian in possession of a permit bearing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his thumb-impression is a lawful resident. Under the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Act, he becomes dispossessed of this title, and, when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applying for a new permit, such Indian will have to show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his earlier valid permit was obtained.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Present permits cannot be changed without the consent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holders. The permits to be issued under the new Act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subject to alteration at the will of the Government.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present permits held by Indians entitle them to enter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reside in the Orange River Colony. Whether these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any use or not is not the question. Under this newAct,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name of the Orange River Colony is omitted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permits.</w:t>
            </w:r>
          </w:p>
          <w:p>
            <w:pPr>
              <w:autoSpaceDN w:val="0"/>
              <w:autoSpaceDE w:val="0"/>
              <w:widowControl/>
              <w:spacing w:line="280" w:lineRule="exact" w:before="80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 present, Indians holding permits to reside in the Orange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River Colony are in a position to enter the Transvaal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strength thereof. Under the new Act, they will not be 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do so.</w:t>
            </w:r>
          </w:p>
        </w:tc>
      </w:tr>
      <w:tr>
        <w:trPr>
          <w:trHeight w:hRule="exact" w:val="336"/>
        </w:trPr>
        <w:tc>
          <w:tcPr>
            <w:tcW w:type="dxa" w:w="652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present,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is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bound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give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</w:t>
            </w:r>
          </w:p>
        </w:tc>
      </w:tr>
      <w:tr>
        <w:trPr>
          <w:trHeight w:hRule="exact" w:val="2360"/>
        </w:trPr>
        <w:tc>
          <w:tcPr>
            <w:tcW w:type="dxa" w:w="652"/>
            <w:vMerge/>
            <w:tcBorders/>
          </w:tcPr>
          <w:p/>
        </w:tc>
        <w:tc>
          <w:tcPr>
            <w:tcW w:type="dxa" w:w="56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thumb-impression or his signature to obtain a permit.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Under the new Act, by making or modifying rules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time to time at its pleasure, the Government can prescribe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giving of signature or thumb impression,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thing to be done, as compulsory.</w:t>
            </w:r>
          </w:p>
          <w:p>
            <w:pPr>
              <w:autoSpaceDN w:val="0"/>
              <w:autoSpaceDE w:val="0"/>
              <w:widowControl/>
              <w:spacing w:line="280" w:lineRule="exact" w:before="80" w:after="0"/>
              <w:ind w:left="130" w:right="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 present, only the Permit Secretary is authorized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inspect a permit. Under the new Act, every Kaffir police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constable can do so.</w:t>
            </w:r>
          </w:p>
        </w:tc>
      </w:tr>
    </w:tbl>
    <w:p>
      <w:pPr>
        <w:autoSpaceDN w:val="0"/>
        <w:autoSpaceDE w:val="0"/>
        <w:widowControl/>
        <w:spacing w:line="280" w:lineRule="exact" w:before="46" w:after="0"/>
        <w:ind w:left="1010" w:right="3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Under the new Act, a Kaffir police constable can ask [an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Asiatic] for particulars of name and identity, and,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satisfied, can take him to the police station.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Officer, if not satisfied with the particulars, may detain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in a cell and produce him before a magistrate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day. All this cannot be done under the present Act.</w:t>
      </w:r>
    </w:p>
    <w:p>
      <w:pPr>
        <w:autoSpaceDN w:val="0"/>
        <w:autoSpaceDE w:val="0"/>
        <w:widowControl/>
        <w:spacing w:line="260" w:lineRule="exact" w:before="80" w:after="0"/>
        <w:ind w:left="1010" w:right="3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At present, no permit is required for a child one day 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one dare ask for particulars of name and identity in </w:t>
      </w:r>
      <w:r>
        <w:rPr>
          <w:rFonts w:ascii="Times" w:hAnsi="Times" w:eastAsia="Times"/>
          <w:b w:val="0"/>
          <w:i w:val="0"/>
          <w:color w:val="000000"/>
          <w:sz w:val="22"/>
        </w:rPr>
        <w:t>respect of such child. Under the new Act, the guardian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child is bound to have particulars of identification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such child, no matter how young, endorsed on his registr-</w:t>
      </w:r>
      <w:r>
        <w:rPr>
          <w:rFonts w:ascii="Times" w:hAnsi="Times" w:eastAsia="Times"/>
          <w:b w:val="0"/>
          <w:i w:val="0"/>
          <w:color w:val="000000"/>
          <w:sz w:val="22"/>
        </w:rPr>
        <w:t>ation.</w:t>
      </w:r>
    </w:p>
    <w:p>
      <w:pPr>
        <w:autoSpaceDN w:val="0"/>
        <w:autoSpaceDE w:val="0"/>
        <w:widowControl/>
        <w:spacing w:line="260" w:lineRule="exact" w:before="80" w:after="0"/>
        <w:ind w:left="1010" w:right="34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At present, an Asiatic child is free after reaching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eight. Under the new Act, even after having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endorsed as above, the guardian is bound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approach the Registrar and take out registration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child, furnishing further particulars as to identification, etc.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case he fails to do so, he will be liable to punishment.</w:t>
      </w:r>
    </w:p>
    <w:p>
      <w:pPr>
        <w:autoSpaceDN w:val="0"/>
        <w:autoSpaceDE w:val="0"/>
        <w:widowControl/>
        <w:spacing w:line="260" w:lineRule="exact" w:before="40" w:after="0"/>
        <w:ind w:left="1010" w:right="3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Asiatic children who are at present in the Transvaal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remain without a permit, and are not liable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country on attaining majority. Under the new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boys are liable to be deported unless they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Registrar registration certificates, the granting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at his discretion.</w:t>
      </w:r>
    </w:p>
    <w:p>
      <w:pPr>
        <w:autoSpaceDN w:val="0"/>
        <w:autoSpaceDE w:val="0"/>
        <w:widowControl/>
        <w:spacing w:line="260" w:lineRule="exact" w:before="40" w:after="0"/>
        <w:ind w:left="1010" w:right="3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At present, an Asiatic is free to bring with him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age of sixteen without a permit for him.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Act, any Asiatic doing so is liable to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hard labour, and to have his own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cancelled.</w:t>
      </w:r>
    </w:p>
    <w:p>
      <w:pPr>
        <w:autoSpaceDN w:val="0"/>
        <w:autoSpaceDE w:val="0"/>
        <w:widowControl/>
        <w:spacing w:line="260" w:lineRule="exact" w:before="40" w:after="0"/>
        <w:ind w:left="1010" w:right="34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At present, any Asiatic can obtain a trading licence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a permit. Under the new Act, he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his new register and furnish particulars of name,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etc.,and means of identification. Which means that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partners in an Indian firm, the Licensing Officer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upon the presence of all the parties. In case 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remain present, he can refuse to issue the licence.</w:t>
      </w:r>
    </w:p>
    <w:p>
      <w:pPr>
        <w:autoSpaceDN w:val="0"/>
        <w:autoSpaceDE w:val="0"/>
        <w:widowControl/>
        <w:spacing w:line="260" w:lineRule="exact" w:before="40" w:after="0"/>
        <w:ind w:left="1010" w:right="4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16. At present, the authority of the Registrar is relatively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limited. Under the new Act, if accepted by Indians, the </w:t>
      </w:r>
      <w:r>
        <w:rPr>
          <w:rFonts w:ascii="Times" w:hAnsi="Times" w:eastAsia="Times"/>
          <w:b w:val="0"/>
          <w:i w:val="0"/>
          <w:color w:val="000000"/>
          <w:sz w:val="22"/>
        </w:rPr>
        <w:t>Registrar will practically become their master.</w:t>
      </w:r>
    </w:p>
    <w:p>
      <w:pPr>
        <w:autoSpaceDN w:val="0"/>
        <w:autoSpaceDE w:val="0"/>
        <w:widowControl/>
        <w:spacing w:line="260" w:lineRule="exact" w:before="40" w:after="0"/>
        <w:ind w:left="1010" w:right="2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Under the new Act, applying for registration is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Indian. Indians who are in a position to apply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are very rare. Permit agents have earned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Indians submit to the new Act, those agents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fertile field opened up to them, money flowing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 like a swarm of serpents rushing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mound. At the very least, therefore, assuming that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10,000 Indian applicants, they will be robbed of £</w:t>
      </w:r>
      <w:r>
        <w:rPr>
          <w:rFonts w:ascii="Times" w:hAnsi="Times" w:eastAsia="Times"/>
          <w:b w:val="0"/>
          <w:i w:val="0"/>
          <w:color w:val="000000"/>
          <w:sz w:val="22"/>
        </w:rPr>
        <w:t>30,000, counting the fee at £3 per head on an average.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10" w:right="2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Anyone submitting to such an oppressive 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registers, or causing others to obtain them,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shedding the blood of Indians by robbing them as above.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Indian who is not roused to fury by such a law?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very much like to know the Indian whose blood does not boil.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incredible to us that any Indian may want to submit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This new Act is the extreme limit of slavery. And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hope that no Indian will accept it, whatever the benefit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thereby, but that everyone will resist it at all cost. What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is quite true: that is, if we submit to such a law,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Everyone will believe so. It is to be borne in mind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not only insults Indians but casts a slur on the religion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Muslims. For, Hindus and Muslims who come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as a matter of course, covered by it. But even the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 (which is considered a part of Europe) are brought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of the Act, as if the Transvaal Government will be in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Muslims not belonging to India are excluded. Christians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are not touched.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410. COMMITTEE’S MISTAKE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 British Indian Committee’s communication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is very good and covers every point. This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so much work and done it so well that we cannot thank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Muncherjee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Ritch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members well enough. Wetherefore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some hesitation in pointing out one mistake the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communication. However, it is our duty to do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does not diminish the value of the Committee. It only proves </w:t>
      </w:r>
      <w:r>
        <w:rPr>
          <w:rFonts w:ascii="Times" w:hAnsi="Times" w:eastAsia="Times"/>
          <w:b w:val="0"/>
          <w:i w:val="0"/>
          <w:color w:val="000000"/>
          <w:sz w:val="22"/>
        </w:rPr>
        <w:t>how every human being is liable to err. The mistake consists in the</w:t>
      </w:r>
    </w:p>
    <w:p>
      <w:pPr>
        <w:autoSpaceDN w:val="0"/>
        <w:autoSpaceDE w:val="0"/>
        <w:widowControl/>
        <w:spacing w:line="220" w:lineRule="exact" w:before="4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German architect who became a friend and associate of Gandhiji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experiments in simple living; courted arrest during the passive resistance movement </w:t>
      </w:r>
      <w:r>
        <w:rPr>
          <w:rFonts w:ascii="Times" w:hAnsi="Times" w:eastAsia="Times"/>
          <w:b w:val="0"/>
          <w:i w:val="0"/>
          <w:color w:val="000000"/>
          <w:sz w:val="18"/>
        </w:rPr>
        <w:t>in South Africa.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XXIII, XXXIII to XXXV.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8-6-1907.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(1851-1933), Indian barrister, Member of Parliament and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of the Indian National Congress.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Secretary, South Africa British Indian 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the Indian community may, at its option, append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photographs in place of finger-prints. Though it has been left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whether or not to append the photograph, we hold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should not have been made by the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Committee’s communication makes it appear as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giving of finger-prints were the only or the greatest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law. In fact, finger-prints form but one of the objections.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crucial point is the compulsory registration under the law, which casts </w:t>
      </w:r>
      <w:r>
        <w:rPr>
          <w:rFonts w:ascii="Times" w:hAnsi="Times" w:eastAsia="Times"/>
          <w:b w:val="0"/>
          <w:i w:val="0"/>
          <w:color w:val="000000"/>
          <w:sz w:val="22"/>
        </w:rPr>
        <w:t>a slur on the community and brands it as unworthy.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mistake is not likely to do any harm.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was made during the struggle against the Bill. After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law, the Committee’s suggestion is not likely to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 effect. For now the matter rests in the hands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If the Indian community really disapproves of the law,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submit to it, no matter what calamities befall it; it will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not submitting to it; and will feel happy doing so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its honour will have been preserved.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Mr. Ritch says, some members may even leave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mittee, as Mr. Rees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did, on seeing the Indian community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disobey the law. It is likely that such members will advise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disgrace. Even so, we need not be afraid, for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holds it to be a virtue not to submit to the new law,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 good deed we need not be afraid of anyone. Knowing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always protects the righteous, the Transvaal Indians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>to the straight path they have chosen for themselves.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411. INDIANS OF CAPE TOWN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to us that the condition of Indians in Cape Town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very bad in days to come. We publish elsewhere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a letter received from Mafeking and draw the attention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leader in Cape Town to it. The worst clause in the Cape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is to the effect that an Indian who leaves Cape Town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pass cannot return to it. Such a pass will be valid only for one year.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J. D. Rees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“Mass Meeting of Transvaal Indians”, 6-4-1907.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hundreds of Indians who know nothing about taking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pass. Even if a pass is taken out, it will not be possible for everyone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with that pass within one year. As a result of this Act, it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within five years Indians will have left Cape Town, bag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baggage. We earnestly hope that leading Indians in Cape Town will </w:t>
      </w:r>
      <w:r>
        <w:rPr>
          <w:rFonts w:ascii="Times" w:hAnsi="Times" w:eastAsia="Times"/>
          <w:b w:val="0"/>
          <w:i w:val="0"/>
          <w:color w:val="000000"/>
          <w:sz w:val="22"/>
        </w:rPr>
        <w:t>deeply ponder over this question and take suitable steps.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LATE MR. KARL BLIND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has been received by cable that Mr. Karl Blind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gentleman was a famous German. He was born in 1826.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imprisonment five times, between 1847 and 1849,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freedom and for the rights of others. In this way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imprisonment for opposing his Government. Once he was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death for a public cause, but was saved. Later, he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imprisonment for eight years, but in the end people got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through pressure. This great man was a friend of Mazzini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Garibaldi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helped Japan against Russia. He was a very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He has written many historical works. He was a lover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scholars who, making other people’s sufferings their own,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sentences of imprisonment and even faced the gallows provide </w:t>
      </w:r>
      <w:r>
        <w:rPr>
          <w:rFonts w:ascii="Times" w:hAnsi="Times" w:eastAsia="Times"/>
          <w:b w:val="0"/>
          <w:i w:val="0"/>
          <w:color w:val="000000"/>
          <w:sz w:val="22"/>
        </w:rPr>
        <w:t>a very useful example to us today.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413. WHAT CAN HINDU WIDOWS DO?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 see that in India a great deal of wealth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wasted. This wealth includes many things. None takes care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minerals. Our cotton is exported to foreign countries, and cloth is </w:t>
      </w:r>
      <w:r>
        <w:rPr>
          <w:rFonts w:ascii="Times" w:hAnsi="Times" w:eastAsia="Times"/>
          <w:b w:val="0"/>
          <w:i w:val="0"/>
          <w:color w:val="000000"/>
          <w:sz w:val="22"/>
        </w:rPr>
        <w:t>imported from there. Even a pin has to be imported from abroad.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German revolutionary who settled in England and advocated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freedom.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(1807-32), Italian patriot and soldier, who fought for the liberation of his </w:t>
      </w:r>
      <w:r>
        <w:rPr>
          <w:rFonts w:ascii="Times" w:hAnsi="Times" w:eastAsia="Times"/>
          <w:b w:val="0"/>
          <w:i w:val="0"/>
          <w:color w:val="000000"/>
          <w:sz w:val="18"/>
        </w:rPr>
        <w:t>country.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 to our material wealth seems to be happening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wealth also. Many </w:t>
      </w:r>
      <w:r>
        <w:rPr>
          <w:rFonts w:ascii="Times" w:hAnsi="Times" w:eastAsia="Times"/>
          <w:b w:val="0"/>
          <w:i/>
          <w:color w:val="000000"/>
          <w:sz w:val="22"/>
        </w:rPr>
        <w:t>bavas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fakirs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maintain themselves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begging, but serve neither themselves nor the country. For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begging in this manner, they will not be regarded as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true renunciation. In the same way, thousands of widows,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among Hindus, spend their whole life to no purpose.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extent the wealth of India is being wasted. To prevent this waste,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benevolent Prof. Karve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Poona has dedicated his life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He has been working in the Fergusson College only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wage. Not only that, but he has also been running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 institution in Poona for the education of widows.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given training in midwifery and nursing.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has been expanding. Because he is rendering honorary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himself, he is able to get similar assistance from others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Kashibai Deodhar, Mrs. Namjoshi, Mrs. Athavale and Mrs. </w:t>
      </w:r>
      <w:r>
        <w:rPr>
          <w:rFonts w:ascii="Times" w:hAnsi="Times" w:eastAsia="Times"/>
          <w:b w:val="0"/>
          <w:i w:val="0"/>
          <w:color w:val="000000"/>
          <w:sz w:val="22"/>
        </w:rPr>
        <w:t>Deshpande—all these ladies who have had very good English educa-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have been giving honorary service to the institution. Moreover,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about from place to place collecting funds. There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can be done through sheer self-help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aid. From every point of view, education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thing for us.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JOHANNESBURG LETTER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law has not yet been published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received from England indicate that the Imperial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considering the matter. When Lord Ampthill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raised adiscussion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House of Lords, Lord Lansdowne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 wounding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susceptibilities of the whole Indian community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>injurious and imprudent than the surreptitious entry of a few Indians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D. K. Karve (1858- ), founder of Women’s University, Poona.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(1869-1936), Governor of Madras, 1899-1906, acted as Viceroy and </w:t>
      </w:r>
      <w:r>
        <w:rPr>
          <w:rFonts w:ascii="Times" w:hAnsi="Times" w:eastAsia="Times"/>
          <w:b w:val="0"/>
          <w:i w:val="0"/>
          <w:color w:val="000000"/>
          <w:sz w:val="18"/>
        </w:rPr>
        <w:t>Governor-General of India, 1904.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“Lord Ampthill”, 29-6-1907.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(1845-1927),. Viceroy and Governor-General of India, 1888-93; Foreign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Secretary, 1900-5.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country. In his reply, Lord Elgin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 he [also]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put his signature to the Act. The lesson of this is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submit to the law. It will be a great humiliation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if it submits to a law which has raised such a heated </w:t>
      </w:r>
      <w:r>
        <w:rPr>
          <w:rFonts w:ascii="Times" w:hAnsi="Times" w:eastAsia="Times"/>
          <w:b w:val="0"/>
          <w:i w:val="0"/>
          <w:color w:val="000000"/>
          <w:sz w:val="22"/>
        </w:rPr>
        <w:t>controversy and has been so much condemned.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EPERCUSSIONS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the effects of this law will be felt only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Already, its repercussions have reached even German East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Germans there wish to take full advantage of the Indian trader,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allowing him any benefit in return. Some Germans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that the British Government might intervene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were harassed. A member of the German Parliament replied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how the British Government, which did not intervene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the Transvaal, could do so in respect of the Germans. This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to the self-same lesson. As soon as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submits to the new law, it may be taken for granted that its foothold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territories outside India will be lost. Thereafter, only those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reside in places outside India who will live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labour? without any status.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DVICE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ROMINENT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meeting with a prominent member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On being asked about the gaol resolution, he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that if we went to prison, no further steps would be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not expected that Indians would show so much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 such spirit for the sake of the community and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If we remained united and adhered to the gaol resolution,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give us as much help as he could. Moreover, he added,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Liberal Party in England would come to our rescue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 would be repealed. He quoted Burke, the great English writer,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used to say that thousands of men could not be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gallows, nor could they be kept confined behind prison-bars.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AYS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white merchant took upon himself to give prudent advice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Indian community should submit to the law. He was </w:t>
      </w:r>
      <w:r>
        <w:rPr>
          <w:rFonts w:ascii="Times" w:hAnsi="Times" w:eastAsia="Times"/>
          <w:b w:val="0"/>
          <w:i w:val="0"/>
          <w:color w:val="000000"/>
          <w:sz w:val="22"/>
        </w:rPr>
        <w:t>asked if he thought that others were happy because he himself lived in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Secretary of State for the Colonies, 1905-8.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and happiness as a result of the struggle that his ancestors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up. He could not answer the question. In the end I asked him,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a big customer, “Suppose your customer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hisall and goes to gaol for the sake of his community. Will he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comes out, rise in your estimation? Will you not help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liberally?” To this he replied, “Yes. That’s right. But do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so much courage?” Ultimately, the thing comes to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market the Indian cowrie is treated as a bad coin at present, and </w:t>
      </w:r>
      <w:r>
        <w:rPr>
          <w:rFonts w:ascii="Times" w:hAnsi="Times" w:eastAsia="Times"/>
          <w:b w:val="0"/>
          <w:i w:val="0"/>
          <w:color w:val="000000"/>
          <w:sz w:val="22"/>
        </w:rPr>
        <w:t>so the value of the Indian is the value of a bad coin.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General Botha has returned and the Committee in England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continuing its struggle against the law, Mr. Gandhi has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to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arrival of General Botha and the fact that the Asiatic Registration Act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the subject matter of correspondence between the Imperial Government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Government, encourage me to appeal once more to your good sense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you, to that of the Colonists. Now that the anti-Asiatic party has obtained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it wanted, is it impossible to arrive at a reasonable compromise and to do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law under which Indians will be treated as criminals? The Act is not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gazetted, and it need not be. I, therefore, suggest that a form for new permits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mutually agreed upon, and, in accordance with it, Indians and other Asiatics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 afresh in exchange for proper documents they may posses. If, then,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thus voluntarily surrender their documents, there can be no occasion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submitting them to any degradation. If, however, there are Asiatics in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do not surrender their documents, the Act can be immediately gazetted, and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applicable, by a short Bill, to them. Thus, those who are </w:t>
      </w:r>
      <w:r>
        <w:rPr>
          <w:rFonts w:ascii="Times" w:hAnsi="Times" w:eastAsia="Times"/>
          <w:b w:val="0"/>
          <w:i/>
          <w:color w:val="000000"/>
          <w:sz w:val="18"/>
        </w:rPr>
        <w:t>bona 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holders of </w:t>
      </w:r>
      <w:r>
        <w:rPr>
          <w:rFonts w:ascii="Times" w:hAnsi="Times" w:eastAsia="Times"/>
          <w:b w:val="0"/>
          <w:i w:val="0"/>
          <w:color w:val="000000"/>
          <w:sz w:val="18"/>
        </w:rPr>
        <w:t>permits and are honest will be automatically separated from those who are guilty.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whether you can see any flaw in this proposal, unless you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object of the legislation is not that illicit traffic in permits may be stopped,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that it is to, openly and boldly, put an unwarranted affront upon British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Asiatics. Let me remind you, before any such declaration is made, of Lord </w:t>
      </w:r>
      <w:r>
        <w:rPr>
          <w:rFonts w:ascii="Times" w:hAnsi="Times" w:eastAsia="Times"/>
          <w:b w:val="0"/>
          <w:i w:val="0"/>
          <w:color w:val="000000"/>
          <w:sz w:val="18"/>
        </w:rPr>
        <w:t>Ampthill’s remarks:</w:t>
      </w:r>
    </w:p>
    <w:p>
      <w:pPr>
        <w:autoSpaceDN w:val="0"/>
        <w:autoSpaceDE w:val="0"/>
        <w:widowControl/>
        <w:spacing w:line="260" w:lineRule="exact" w:before="12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not a matter which only touches our honour. We are pledged to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fellow-citizens in India—pledged by the solemn declaration of the Sovereign, </w:t>
      </w:r>
      <w:r>
        <w:rPr>
          <w:rFonts w:ascii="Times" w:hAnsi="Times" w:eastAsia="Times"/>
          <w:b w:val="0"/>
          <w:i w:val="0"/>
          <w:color w:val="000000"/>
          <w:sz w:val="18"/>
        </w:rPr>
        <w:t>by the pronouncements of our statesmen, and by all that is implied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is given here with some alterations needed to bring it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conformity with the Gujarati version;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30-5-1907.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method of our administration of that great dominion—to treat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India as fellow-citizens in every sense of the word. We invite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proud of their citizenship of the Empire. We tell them, again and again,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is nothing to prevent their rising to the same positions as are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Englishmen in India, and we imply, in all that we do for them and say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that wherever they are under the British flag in any part of the world, </w:t>
      </w:r>
      <w:r>
        <w:rPr>
          <w:rFonts w:ascii="Times" w:hAnsi="Times" w:eastAsia="Times"/>
          <w:b w:val="0"/>
          <w:i w:val="0"/>
          <w:color w:val="000000"/>
          <w:sz w:val="18"/>
        </w:rPr>
        <w:t>they will be treated as British citizens.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Lansdowne feels so keenly humiliated by this Act, that he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to wound the susceptibilities of the whole Indian nation is not a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matter than the conditions in the Transvaal. But the proposal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ventured to sketch above is just as effective against surreptitious entry as may be by </w:t>
      </w:r>
      <w:r>
        <w:rPr>
          <w:rFonts w:ascii="Times" w:hAnsi="Times" w:eastAsia="Times"/>
          <w:b w:val="0"/>
          <w:i w:val="0"/>
          <w:color w:val="000000"/>
          <w:sz w:val="18"/>
        </w:rPr>
        <w:t>the Asiatic Act.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does not accept the suggestion made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it would obviously mean that the new law had no other aim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humiliating the Indian community. Then the fable of the wolf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lamb would apply. The wolf is bent on killing the lamb </w:t>
      </w:r>
      <w:r>
        <w:rPr>
          <w:rFonts w:ascii="Times" w:hAnsi="Times" w:eastAsia="Times"/>
          <w:b w:val="0"/>
          <w:i w:val="0"/>
          <w:color w:val="000000"/>
          <w:sz w:val="22"/>
        </w:rPr>
        <w:t>anyhow.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ALLENBACH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ELP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is a well-known architect of Johannesburg.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the following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sustain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 community and encourage it in its gaol-going resolve.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also published along with Mr. Gandhi’s: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Although, for some reasons, I am not taking part in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matters, I have been following with interest the various stages of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Transvaal Indians in their struggle to defend their legitimate rights </w:t>
      </w:r>
      <w:r>
        <w:rPr>
          <w:rFonts w:ascii="Times" w:hAnsi="Times" w:eastAsia="Times"/>
          <w:b w:val="0"/>
          <w:i w:val="0"/>
          <w:color w:val="000000"/>
          <w:sz w:val="18"/>
        </w:rPr>
        <w:t>by that ‘gaol resolution’.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the various Press comments on the latter question,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Mr. Gandhi’s 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 all of which the gaol resolution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discussed. I for one am of the opinion that the Asiatic Registration Ordinance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imposes certain conditions which are degrading to any man of self-respect,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this was not keenly felt by Asiatics, it would be a clear proof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deserve the Registration Act. I think it most unfair to call those 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working in order to show to their countrymen the deep humiliation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new legislation tries to impose upon them, “aggressive agitators”. I </w:t>
      </w:r>
      <w:r>
        <w:rPr>
          <w:rFonts w:ascii="Times" w:hAnsi="Times" w:eastAsia="Times"/>
          <w:b w:val="0"/>
          <w:i w:val="0"/>
          <w:color w:val="000000"/>
          <w:sz w:val="18"/>
        </w:rPr>
        <w:t>believe it to be the duty of those Indians, who are able to grasp the conditions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is given here with some alterations needed to bring it into </w:t>
      </w:r>
      <w:r>
        <w:rPr>
          <w:rFonts w:ascii="Times" w:hAnsi="Times" w:eastAsia="Times"/>
          <w:b w:val="0"/>
          <w:i w:val="0"/>
          <w:color w:val="000000"/>
          <w:sz w:val="18"/>
        </w:rPr>
        <w:t>conformity with the Gujarati version.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new legislation, to impart this knowledge to every one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and to do their utmost to so raise and strengthen their self-respect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by united action those humiliating conditions are changed. I feel sure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fear of the Indian storekeepers’ competition has not deadened every “white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man’s” sense of justice, and that many of them—and I hope that their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small—cannot do otherwise than show their admiration and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for men who, rather than submit to humiliating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conditions, go to gaol, setting aside, in addition to the hardships of prison </w:t>
      </w:r>
      <w:r>
        <w:rPr>
          <w:rFonts w:ascii="Times" w:hAnsi="Times" w:eastAsia="Times"/>
          <w:b w:val="0"/>
          <w:i w:val="0"/>
          <w:color w:val="000000"/>
          <w:sz w:val="18"/>
        </w:rPr>
        <w:t>life which they are prepared to face, monetary losses too.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never overlooked the very keen competition existing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various races, but I have found that it has been exaggerated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side. The suggestions and propositions made by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of Johannesburg appeared to me very reasonable and fair,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certain that fuller knowledge of the Indian question in the Transvaal,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men responsible for and dealing with the same, would have prevented </w:t>
      </w:r>
      <w:r>
        <w:rPr>
          <w:rFonts w:ascii="Times" w:hAnsi="Times" w:eastAsia="Times"/>
          <w:b w:val="0"/>
          <w:i w:val="0"/>
          <w:color w:val="000000"/>
          <w:sz w:val="18"/>
        </w:rPr>
        <w:t>the present acute state of affairs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I wish to say that I shall consider it a privilege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my Indian friends in the gaol and to do my utmost to redress the </w:t>
      </w:r>
      <w:r>
        <w:rPr>
          <w:rFonts w:ascii="Times" w:hAnsi="Times" w:eastAsia="Times"/>
          <w:b w:val="0"/>
          <w:i w:val="0"/>
          <w:color w:val="000000"/>
          <w:sz w:val="18"/>
        </w:rPr>
        <w:t>hardships of prison life which they are prepared to undergo....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deserves compliments for having written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letter. It would not be surprising if more whites like him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forward. If already men like Mr. Kallenbach have come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their sympathy even though we have nothing to show by way </w:t>
      </w:r>
      <w:r>
        <w:rPr>
          <w:rFonts w:ascii="Times" w:hAnsi="Times" w:eastAsia="Times"/>
          <w:b w:val="0"/>
          <w:i w:val="0"/>
          <w:color w:val="000000"/>
          <w:sz w:val="22"/>
        </w:rPr>
        <w:t>of action, many more will do so when we actually do something.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4.30 p.m. on Saturday, a meeting of the Association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consider the question of a deputation to General Botha.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present included the acting Chairman, Mr. Essop Mia,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 Gani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Coovadia, Naidoo, Omarji Sale, Alibhai Akuji, Pillay,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Mahomed, Emam Abdool Cadir and other gentlemen.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come from Pretoria specially to attend this meeting.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points had been decided, it was resolved to send a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General Botha, Mr. Hajee Habib moving and Mr. Coovadia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seconding the resolution. It was also decided to submit a petition </w:t>
      </w:r>
      <w:r>
        <w:rPr>
          <w:rFonts w:ascii="Times" w:hAnsi="Times" w:eastAsia="Times"/>
          <w:b w:val="0"/>
          <w:i w:val="0"/>
          <w:color w:val="000000"/>
          <w:sz w:val="22"/>
        </w:rPr>
        <w:t>requesting the Government to accept the proposal contained in Mr.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Chairman, British Indian Association, 1903-7.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Secretary, Pretoria Committee of the British Indian Association.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515</w:t>
      </w:r>
    </w:p>
    <w:p>
      <w:pPr>
        <w:sectPr>
          <w:pgSz w:w="9360" w:h="12960"/>
          <w:pgMar w:top="5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above, and that General Botha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informed that, if that proposal was turned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desired changes were not made in the law,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would never accept the law and would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September Resolution. It was resolved that the deputation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of Messrs Essop Mia, Abdool Gani, Hajee Habib, Moonlight,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Gandhi. Accordingly, Mr. Essop Mia has asked General Botha for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time this letter is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 w:val="0"/>
          <w:color w:val="000000"/>
          <w:sz w:val="22"/>
        </w:rPr>
        <w:t>an appointment.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deputation may have already waited upon General </w:t>
      </w:r>
      <w:r>
        <w:rPr>
          <w:rFonts w:ascii="Times" w:hAnsi="Times" w:eastAsia="Times"/>
          <w:b w:val="0"/>
          <w:i w:val="0"/>
          <w:color w:val="000000"/>
          <w:sz w:val="22"/>
        </w:rPr>
        <w:t>Botha.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CAN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DO BUT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MPRISON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that the Government may not prosecute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Indian for not taking out the new registers, but quietly wait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year when Indians will have to close down their businesses,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their trading licences will not be renewed. It is improbable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happen. For, in that case, the hundreds of Indians who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trading licences will never come within the sweep of the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of a trader will escape penalty. Adopting that course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the law as good as non-existent. But supposing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intention is only to harass merchants,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reply that once we have discarded the fear of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for us to be afraid of. The Government itself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to lose if it does not grant licences. For, the merchant can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trade without a licence. The risk in doing so will be just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the risk in not taking out the new register. If the new registeris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out, at the most one has to go to gaol. In the same way,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without a licence one may have to go to gaol.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will be that only one man will be punished for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licence, with the result that the shop can remain open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employees can work in it. On the other hand, for not holding the </w:t>
      </w:r>
      <w:r>
        <w:rPr>
          <w:rFonts w:ascii="Times" w:hAnsi="Times" w:eastAsia="Times"/>
          <w:b w:val="0"/>
          <w:i w:val="0"/>
          <w:color w:val="000000"/>
          <w:sz w:val="22"/>
        </w:rPr>
        <w:t>new register everyone can be arrested.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OODS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ERCHANT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RADING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ITHOUT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ICENCE BE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UCTIONED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also has been raised. According to the Natal law </w:t>
      </w:r>
      <w:r>
        <w:rPr>
          <w:rFonts w:ascii="Times" w:hAnsi="Times" w:eastAsia="Times"/>
          <w:b w:val="0"/>
          <w:i w:val="0"/>
          <w:color w:val="000000"/>
          <w:sz w:val="22"/>
        </w:rPr>
        <w:t>the goods can be auctioned. But in the Transvaal, in case of non-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Prime Minister’s Secretary”, 1-6-1907. The deputation,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did not materialize.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fine the defaulter has to go to gaol. Fine is not to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anyone. If therefore the Government should want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on us through the trade licence, all shopkeepers and hawkers </w:t>
      </w:r>
      <w:r>
        <w:rPr>
          <w:rFonts w:ascii="Times" w:hAnsi="Times" w:eastAsia="Times"/>
          <w:b w:val="0"/>
          <w:i w:val="0"/>
          <w:color w:val="000000"/>
          <w:sz w:val="22"/>
        </w:rPr>
        <w:t>will start trading without a licence.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HOPS BE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LOSED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asked whether the Government can close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of anyone trading without a licence. Nowhere in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 law providing for the forcible closure of a shop.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no such danger.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HANGES CAN BE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ADE THROUGH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EGULATIONS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an inquiry as to whether it will be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to give us relief in the regulations, and whether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 necessary for us to resist the law if we get all the relief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In the first place, it is. essential to know what can be secured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regulations. These can only determine whether a thumb-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or digit-impressions will be required or whether signatures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enough. But such matters as registration of children,harassment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police, showing of identification marks to the police, etc.,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oppressive sections in this Act, cannot be changed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regulations. In brief, the slur that the law casts on us cannot be wiped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by regulations framed under it. Without amending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General Botha cannot give us the redress we seek.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futile to hope that the law will be amended. The utmost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is not to have the law gazetted for the present. By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of both parties will be maintained. If the law is so amended as </w:t>
      </w:r>
      <w:r>
        <w:rPr>
          <w:rFonts w:ascii="Times" w:hAnsi="Times" w:eastAsia="Times"/>
          <w:b w:val="0"/>
          <w:i w:val="0"/>
          <w:color w:val="000000"/>
          <w:sz w:val="22"/>
        </w:rPr>
        <w:t>to make it acceptable to us, the Government will lose face.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ORSE THAN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OGS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huge agricultural exhibition is being held here just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Committee has framed a regulation to the effect that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or Natives who are not employees of whites cannot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However, dogs are free to enter, and, what is more,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pedigree dogs are awarded prizes! In the opinion of this white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Committee, a free Indian is worse than these dogs.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case appears to have just occurred which shows that we did </w:t>
      </w:r>
      <w:r>
        <w:rPr>
          <w:rFonts w:ascii="Times" w:hAnsi="Times" w:eastAsia="Times"/>
          <w:b w:val="0"/>
          <w:i w:val="0"/>
          <w:color w:val="000000"/>
          <w:sz w:val="22"/>
        </w:rPr>
        <w:t>very well in having boycotted the Permit Office. An Indian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517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notice saying that a permit would be issued to him.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go to the Office and receive it He was therefore advised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accept the permit if no mention of the new law was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he went to the Permit Office. However, Mr. Chamney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the permit would be issued to him only if he gave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he would submit to the new law. The brave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comply and left the Office without the permit.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>should understand that the Permit Office is a trap for Indians.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RADERS CAN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8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 traders say that the Dutchmen are ready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to the Government stating that they are not against us.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case, it is necessary for every Indian trader to obtain signatures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Dutchmen on such a petition. It is not necessary to make much fuss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matter. If the traders wish to take it up, petition forms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them. Those in a position to obtain signatures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Association.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EGULATIONS FOR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AWKERS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has returned [to the Town Council] the regula-</w:t>
      </w:r>
      <w:r>
        <w:rPr>
          <w:rFonts w:ascii="Times" w:hAnsi="Times" w:eastAsia="Times"/>
          <w:b w:val="0"/>
          <w:i w:val="0"/>
          <w:color w:val="000000"/>
          <w:sz w:val="22"/>
        </w:rPr>
        <w:t>tions for hawkers, saying that the licence fee of £5 may be reduced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£3. The Council Committee has sent a reply stating that the rate of £5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retained, as a reduction would result in financial loss.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cases have been going on for some time. Two washermen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accused of using false permits and of staying without permits.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defence, they stated that an Indian had taken them to Johannes-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burg, telling them that the Permit Officer visited the town and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permit. The said Indian demanded from each of the washermen £30,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agreed to pay. They went to the place of the Indian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saw a disguised European. He gave them permits and they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£30. They were acquitted of the charge of having used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as they were not aware that the permits given by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false. But on the charge of having resided without a permit,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ordered to leave the Transvaal within seven days.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to know who this officer may be, for there are various </w:t>
      </w:r>
      <w:r>
        <w:rPr>
          <w:rFonts w:ascii="Times" w:hAnsi="Times" w:eastAsia="Times"/>
          <w:b w:val="0"/>
          <w:i w:val="0"/>
          <w:color w:val="000000"/>
          <w:sz w:val="22"/>
        </w:rPr>
        <w:t>rumours current in the town.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similar charge was brought against another Indian. It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the affidavit of some Indian. In deposing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 the Indian who had made the affidavit turned hostile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theprosecution. Thereupon the magistrate discharged the accused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the other Indian for giving false evidence. The case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appears to prove the truth of the saying, “He who digs a </w:t>
      </w:r>
      <w:r>
        <w:rPr>
          <w:rFonts w:ascii="Times" w:hAnsi="Times" w:eastAsia="Times"/>
          <w:b w:val="0"/>
          <w:i w:val="0"/>
          <w:color w:val="000000"/>
          <w:sz w:val="22"/>
        </w:rPr>
        <w:t>pit will I himself fall into it.”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415. CONDITION OF MUSLIMS IN AFGHANISTAN</w:t>
      </w:r>
    </w:p>
    <w:p>
      <w:pPr>
        <w:autoSpaceDN w:val="0"/>
        <w:autoSpaceDE w:val="0"/>
        <w:widowControl/>
        <w:spacing w:line="260" w:lineRule="exact" w:before="1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published some time ago an article by Mr. Saiyed Ali, B.A.,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Muslim administration. The second part of that article appeared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Review </w:t>
      </w:r>
      <w:r>
        <w:rPr>
          <w:rFonts w:ascii="Times" w:hAnsi="Times" w:eastAsia="Times"/>
          <w:b w:val="0"/>
          <w:i w:val="0"/>
          <w:color w:val="000000"/>
          <w:sz w:val="22"/>
        </w:rPr>
        <w:t>of March which we briefly summarize below.</w:t>
      </w:r>
    </w:p>
    <w:p>
      <w:pPr>
        <w:autoSpaceDN w:val="0"/>
        <w:tabs>
          <w:tab w:pos="550" w:val="left"/>
          <w:tab w:pos="42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considered Turkey and Iran. Let us now 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Afghanistan, which has made big advances recently. It can safely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before Amir Abdur Rahman ascended the throne,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administration in Afghanistan, though, even then,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councils called </w:t>
      </w:r>
      <w:r>
        <w:rPr>
          <w:rFonts w:ascii="Times" w:hAnsi="Times" w:eastAsia="Times"/>
          <w:b w:val="0"/>
          <w:i/>
          <w:color w:val="000000"/>
          <w:sz w:val="22"/>
        </w:rPr>
        <w:t>Ulu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Malik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Residents of the various localities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village sent representatives to a council known as </w:t>
      </w:r>
      <w:r>
        <w:rPr>
          <w:rFonts w:ascii="Times" w:hAnsi="Times" w:eastAsia="Times"/>
          <w:b w:val="0"/>
          <w:i/>
          <w:color w:val="000000"/>
          <w:sz w:val="22"/>
        </w:rPr>
        <w:t>Khel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</w:t>
      </w:r>
      <w:r>
        <w:rPr>
          <w:rFonts w:ascii="Times" w:hAnsi="Times" w:eastAsia="Times"/>
          <w:b w:val="0"/>
          <w:i/>
          <w:color w:val="000000"/>
          <w:sz w:val="22"/>
        </w:rPr>
        <w:t>Ulu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elected from out of them. But in those times,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temper of the people, no one could maintain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Then thieves had their arms cut off. If a slave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away, he had his legs chopped off. The different provinces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by local chieftains and Sardars. Above the Sardars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Amirs, but the Sardars showed little respect for their authority.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Pathan is by nature an adventurous individual, and so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at home with such unsettled conditions. In those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punishments such as those described above were the only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Once a Pathan told General Elphinstone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a question: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are content to remain quarrelling; we are not afraid of dangers,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grow pale at the sight of blood. Come what may, we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give up our freedom and submit ourselves to any Emperor.”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coming to the throne, Amir Abdur Rahman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changes. He took the utmost advantage of the fact that his </w:t>
      </w:r>
      <w:r>
        <w:rPr>
          <w:rFonts w:ascii="Times" w:hAnsi="Times" w:eastAsia="Times"/>
          <w:b w:val="0"/>
          <w:i w:val="0"/>
          <w:color w:val="000000"/>
          <w:sz w:val="22"/>
        </w:rPr>
        <w:t>kingdom was a buffer State between Russia and England. Sometimes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(1779-1859), statesman and historian, Lieutenant-Governor of Bombay, </w:t>
      </w:r>
      <w:r>
        <w:rPr>
          <w:rFonts w:ascii="Times" w:hAnsi="Times" w:eastAsia="Times"/>
          <w:b w:val="0"/>
          <w:i w:val="0"/>
          <w:color w:val="000000"/>
          <w:sz w:val="18"/>
        </w:rPr>
        <w:t>1819-27.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lean towards Russia and sometimes towards England.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quarrel openly with either, and in the end, would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This shrewdness of his won the admiration of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statesmen. He always had things to his advantage, but yielded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 in return. In the internal affairs of the kingdom, too,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the highest ability, and broke the power of the local chieftains.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reformed the civil law. The annual tribute of twelve lakhs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used to receive from the Government of India, later raised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 lakhs, was put to wise use. He formed an army, stocke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dammunition and expanded trade. Unnecessary faxes were removed,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mint was established. The present ruler has raised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Afghanistan even further. He has established two councils, named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Darbar-e-Shahi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Kwajan Shahi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Under such a political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temper of the Pathans has begun to change. If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trend continues for long, the warlike Pathan will have established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kingdom in the East. All the same, it must be admitted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Afghanistan do not interest themselves in political affairs.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Amir Habibullah Khan is an Emperor. He is a brave soldier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pious man. His Majesty never missed his prayers while in India.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for certain whether or not he will observe the agreement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1905. The Amir is now accorded the status of an Emperor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 a salute of thirty-one guns. He now enjoys the same power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Shah of Iran does.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“ 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2" w:lineRule="exact" w:before="110" w:after="0"/>
        <w:ind w:left="4896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3553,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1907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EDITOR</w:t>
      </w:r>
    </w:p>
    <w:p>
      <w:pPr>
        <w:autoSpaceDN w:val="0"/>
        <w:autoSpaceDE w:val="0"/>
        <w:widowControl/>
        <w:spacing w:line="242" w:lineRule="exact" w:before="8" w:after="0"/>
        <w:ind w:left="10" w:right="504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TAR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today intimating that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Law Amendment Act has received the Royal sanction, and that it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Presumably, this was drafted by Gandhiji. It was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Opinion </w:t>
      </w:r>
      <w:r>
        <w:rPr>
          <w:rFonts w:ascii="Times" w:hAnsi="Times" w:eastAsia="Times"/>
          <w:b w:val="0"/>
          <w:i w:val="0"/>
          <w:color w:val="000000"/>
          <w:sz w:val="18"/>
        </w:rPr>
        <w:t>15-6-1907.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force on a day to be appointed. I do not know what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but it leaves breathing space, and I, therefore, wish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public a mercantile view of the Act. In order to do that,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obliged to enter into a bit of autobiography. I have been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for the last 19 years, and have the honour to represent,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managing partner, the firm of Suliman Ismail Mia and Co.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very large dealings with European wholesale houses,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 say, derived very considerable pecuniary profit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 with the firm. It suffered severe reverses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Jameson Raid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yet its creditors were paid in full. It underwent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asimilar ordeal during the Boer War; the creditors were still paid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full. And now, for the third time,complete ruin stares it in the face.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previous instances, the cause was beyond human,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firm’s, control. Today, the cause will be of its own seeking,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why? For the simple reason that the Asiatic Law Amendment ‘Act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by every Indian who has understood it as a mark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pure and simple. It makes of the Transvaal a prison-house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Indian, so far as I know my countrymen’s mind. They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decided not to submit to such an Act, but to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such disobedience. It goes against the grain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disobey any law, and yet the feeling aroused by this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strong that disobedience is deemed a virtue and obedience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vice. The position that I, as an Indian merchant, am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is the position occupied by many like myself. Do you suppose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Indians do not realize the full force and effect of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to lose from a worldly standpoint by disobeying the law?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learned at the feet of your countrymen that it is better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loss than to surrender personal freedom and accept humiliation.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accept cancellation of my title-deeds, and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Office, hat in hand, and beg for a new title-deed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restrictions? Moreover, as a Mahomedan, I resent most bitterly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non Mahomedan subjects of the Turkish Empire are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galling yoke of the Act, Mahomedan subjects of that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not. These are facts which I venture to ask you and the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>weigh well.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have troubled you were it not for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reserved to themselves yet the right to retire from </w:t>
      </w:r>
      <w:r>
        <w:rPr>
          <w:rFonts w:ascii="Times" w:hAnsi="Times" w:eastAsia="Times"/>
          <w:b w:val="0"/>
          <w:i w:val="0"/>
          <w:color w:val="000000"/>
          <w:sz w:val="22"/>
        </w:rPr>
        <w:t>what is, from the Indian standpoint, a false position. Let the offer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1895.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re-registration be accepted and, if it fails, a ‘day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for the compulsory registration of those who have not abided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voluntary offer. It is true that, under the voluntary offer,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ear-marking of Indian babes, but I must frankly confess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the good things of this world will deter me from disobeying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which means that I shall have to supply identification particulars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day-old son of mine, and be subject to the tacit assumption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infant is a future criminal of the direst type. I have spoken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European friends of mine. They all consider that our offer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reasonable. I ask you, and them, to support us in our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respectable existence in the Transvaal. Jesus is as much a prophet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Mahomedans as he is of the Christians. He has somewhere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unto others as you would that they should do unto you.” May I </w:t>
      </w:r>
      <w:r>
        <w:rPr>
          <w:rFonts w:ascii="Times" w:hAnsi="Times" w:eastAsia="Times"/>
          <w:b w:val="0"/>
          <w:i w:val="0"/>
          <w:color w:val="000000"/>
          <w:sz w:val="22"/>
        </w:rPr>
        <w:t>ask the Christian Government to follow this wise saying?</w:t>
      </w:r>
    </w:p>
    <w:p>
      <w:pPr>
        <w:autoSpaceDN w:val="0"/>
        <w:autoSpaceDE w:val="0"/>
        <w:widowControl/>
        <w:spacing w:line="220" w:lineRule="exact" w:before="126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 am, etc.,</w:t>
      </w:r>
    </w:p>
    <w:p>
      <w:pPr>
        <w:autoSpaceDN w:val="0"/>
        <w:autoSpaceDE w:val="0"/>
        <w:widowControl/>
        <w:spacing w:line="240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IA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11-6-1907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417. LETTER TO PRIME MINISTER’S SECRETARY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1907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INISTER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4th instant No. 14/1, I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Prime Minister considers it unnecessary to receive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on behalf of my Association in connection with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view, however, of the fact that the date of enforcing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been gazetted, my Association once more approaches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respectfully suggests that the offer of voluntary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may be accepted and that the Act may afterwards, by a </w:t>
      </w:r>
      <w:r>
        <w:rPr>
          <w:rFonts w:ascii="Times" w:hAnsi="Times" w:eastAsia="Times"/>
          <w:b w:val="0"/>
          <w:i w:val="0"/>
          <w:color w:val="000000"/>
          <w:sz w:val="22"/>
        </w:rPr>
        <w:t>short Bill, be made applicable to those who do not abide by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Prime Minister felt that “no good purpose” would be served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>proclamation according assent to the Act had already been signed.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86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voluntary offer.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22-6-1907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584" w:space="0"/>
            <w:col w:w="2932" w:space="0"/>
          </w:cols>
          <w:docGrid w:linePitch="360"/>
        </w:sectPr>
      </w:pPr>
    </w:p>
    <w:p>
      <w:pPr>
        <w:autoSpaceDN w:val="0"/>
        <w:tabs>
          <w:tab w:pos="906" w:val="left"/>
          <w:tab w:pos="1006" w:val="left"/>
          <w:tab w:pos="1286" w:val="left"/>
        </w:tabs>
        <w:autoSpaceDE w:val="0"/>
        <w:widowControl/>
        <w:spacing w:line="236" w:lineRule="exact" w:before="0" w:after="576"/>
        <w:ind w:left="486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have, etc.,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584" w:space="0"/>
            <w:col w:w="293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CHHAGANLAL GANDHI</w:t>
      </w:r>
    </w:p>
    <w:p>
      <w:pPr>
        <w:autoSpaceDN w:val="0"/>
        <w:autoSpaceDE w:val="0"/>
        <w:widowControl/>
        <w:spacing w:line="224" w:lineRule="exact" w:before="148" w:after="0"/>
        <w:ind w:left="504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1907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be able to get anything extra from the Montague </w:t>
      </w:r>
      <w:r>
        <w:rPr>
          <w:rFonts w:ascii="Times" w:hAnsi="Times" w:eastAsia="Times"/>
          <w:b w:val="0"/>
          <w:i w:val="0"/>
          <w:color w:val="000000"/>
          <w:sz w:val="22"/>
        </w:rPr>
        <w:t>Estate for the addition made by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difficulties act as a spur to further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activity. That, undoubtedly, is the proper meaning to give to </w:t>
      </w:r>
      <w:r>
        <w:rPr>
          <w:rFonts w:ascii="Times" w:hAnsi="Times" w:eastAsia="Times"/>
          <w:b w:val="0"/>
          <w:i w:val="0"/>
          <w:color w:val="000000"/>
          <w:sz w:val="22"/>
        </w:rPr>
        <w:t>them. For such people there is no holding back and no disappoint-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You have reproduced the common saying that thosewho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dictates of duty must succeed, and so they do.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guard against misinterpreting the word “success”.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that are not religion falsely pass as such, many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to be failures may, in reality, be successes. Whilst,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may accept the truth of the axiom, the eye should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>be directed towards the work to be done, never to the result.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so far as I am concerned, print Tamil, Hindi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of the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let me have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leaflets also. The more of these we circulate, the better it will be.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furnishes its own condemnation, and such has been also the effect,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notice, on the people here. There are very few copies now left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issue, although you sent me 350. Vyas sent for 60 copies for </w:t>
      </w:r>
      <w:r>
        <w:rPr>
          <w:rFonts w:ascii="Times" w:hAnsi="Times" w:eastAsia="Times"/>
          <w:b w:val="0"/>
          <w:i w:val="0"/>
          <w:color w:val="000000"/>
          <w:sz w:val="22"/>
        </w:rPr>
        <w:t>Pretoria, and I have orders today from up-country for 15 copies.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absolutely no reply with reference to the Gujarati type.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Gokaldas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me saying that he would attend,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 me in almost every respect. He has become lazy, </w:t>
      </w:r>
      <w:r>
        <w:rPr>
          <w:rFonts w:ascii="Times" w:hAnsi="Times" w:eastAsia="Times"/>
          <w:b w:val="0"/>
          <w:i w:val="0"/>
          <w:color w:val="000000"/>
          <w:sz w:val="22"/>
        </w:rPr>
        <w:t>indifferent and superstitious.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0" w:after="0"/>
        <w:ind w:left="0" w:right="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initialled by Gandhiji: S.N. 4754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Khushalchand Gandhi, Gandhiji’s cousin; he was in charge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Gujarati section of Indian Opinion and the printing press at Phoenix.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Asiatic Registration Act.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Raliatbehn, Gandhiji’s elder sister.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6: 5 NOVEMBER, 1906- 12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523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REGISTRATION CERTIFICATE</w:t>
      </w:r>
    </w:p>
    <w:p>
      <w:pPr>
        <w:autoSpaceDN w:val="0"/>
        <w:autoSpaceDE w:val="0"/>
        <w:widowControl/>
        <w:spacing w:line="240" w:lineRule="exact" w:before="34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Copy of certificate: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296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Cert. No. </w:t>
            </w:r>
          </w:p>
          <w:p>
            <w:pPr>
              <w:autoSpaceDN w:val="0"/>
              <w:autoSpaceDE w:val="0"/>
              <w:widowControl/>
              <w:spacing w:line="240" w:lineRule="exact" w:before="520" w:after="0"/>
              <w:ind w:left="29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Family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Caste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Father's name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Thumb Mark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Occupation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Address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Place of issue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No.</w:t>
            </w:r>
          </w:p>
          <w:p>
            <w:pPr>
              <w:autoSpaceDN w:val="0"/>
              <w:tabs>
                <w:tab w:pos="3804" w:val="left"/>
              </w:tabs>
              <w:autoSpaceDE w:val="0"/>
              <w:widowControl/>
              <w:spacing w:line="264" w:lineRule="exact" w:before="0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ASIATIC REGISTRATION CERTIFICATE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190. .</w:t>
            </w:r>
          </w:p>
          <w:p>
            <w:pPr>
              <w:autoSpaceDN w:val="0"/>
              <w:autoSpaceDE w:val="0"/>
              <w:widowControl/>
              <w:spacing w:line="240" w:lineRule="exact" w:before="954" w:after="420"/>
              <w:ind w:left="0" w:right="1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Height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20.0" w:type="dxa"/>
            </w:tblPr>
            <w:tblGrid>
              <w:gridCol w:w="2190"/>
              <w:gridCol w:w="2190"/>
            </w:tblGrid>
            <w:tr>
              <w:trPr>
                <w:trHeight w:hRule="exact" w:val="530"/>
              </w:trPr>
              <w:tc>
                <w:tcPr>
                  <w:tcW w:type="dxa" w:w="1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0" w:right="46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 xml:space="preserve"> Age</w:t>
                  </w:r>
                </w:p>
              </w:tc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30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 xml:space="preserve"> Issuing Officer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11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1906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APPENDIX 2</w:t>
      </w:r>
    </w:p>
    <w:p>
      <w:pPr>
        <w:autoSpaceDN w:val="0"/>
        <w:autoSpaceDE w:val="0"/>
        <w:widowControl/>
        <w:spacing w:line="280" w:lineRule="exact" w:before="92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October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23, 1906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 EXC ELLEN CY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L OF SEL BORNE , P.C ., G.C .M.G.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GOV ERNOR  OF THE  TRA NSVAA L COL ONY AND  THE  ORA NGE RIV ER COL ONY,</w:t>
      </w:r>
    </w:p>
    <w:p>
      <w:pPr>
        <w:autoSpaceDN w:val="0"/>
        <w:autoSpaceDE w:val="0"/>
        <w:widowControl/>
        <w:spacing w:line="240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EXCELLENCY,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have the</w:t>
      </w:r>
      <w:r>
        <w:rPr>
          <w:rFonts w:ascii="Times" w:hAnsi="Times" w:eastAsia="Times"/>
          <w:b w:val="0"/>
          <w:i w:val="0"/>
          <w:color w:val="000000"/>
          <w:sz w:val="18"/>
        </w:rPr>
        <w:t>honour to enclose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as well as a copy of signatures of 60 </w:t>
      </w:r>
      <w:r>
        <w:rPr>
          <w:rFonts w:ascii="Times" w:hAnsi="Times" w:eastAsia="Times"/>
          <w:b w:val="0"/>
          <w:i w:val="0"/>
          <w:color w:val="000000"/>
          <w:sz w:val="18"/>
        </w:rPr>
        <w:t>British Indians of this town protesting against the</w:t>
      </w:r>
      <w:r>
        <w:rPr>
          <w:rFonts w:ascii="Times" w:hAnsi="Times" w:eastAsia="Times"/>
          <w:b w:val="0"/>
          <w:i w:val="0"/>
          <w:color w:val="000000"/>
          <w:sz w:val="18"/>
        </w:rPr>
        <w:t>cause of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of this </w:t>
      </w:r>
      <w:r>
        <w:rPr>
          <w:rFonts w:ascii="Times" w:hAnsi="Times" w:eastAsia="Times"/>
          <w:b w:val="0"/>
          <w:i w:val="0"/>
          <w:color w:val="000000"/>
          <w:sz w:val="18"/>
        </w:rPr>
        <w:t>Colony being represented at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Office by Messrs M. K. Gandhi and H. 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Ally and to request that Your Excellency will be pleased to transmit same to His </w:t>
      </w:r>
      <w:r>
        <w:rPr>
          <w:rFonts w:ascii="Times" w:hAnsi="Times" w:eastAsia="Times"/>
          <w:b w:val="0"/>
          <w:i w:val="0"/>
          <w:color w:val="000000"/>
          <w:sz w:val="18"/>
        </w:rPr>
        <w:t>Majesty's Principal Secretary of State for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Colonies on which subject a petition </w:t>
      </w:r>
      <w:r>
        <w:rPr>
          <w:rFonts w:ascii="Times" w:hAnsi="Times" w:eastAsia="Times"/>
          <w:b w:val="0"/>
          <w:i w:val="0"/>
          <w:color w:val="000000"/>
          <w:sz w:val="18"/>
        </w:rPr>
        <w:t>signed by many British Indians has already been sent by Dr. William Godfrey.</w:t>
      </w:r>
    </w:p>
    <w:p>
      <w:pPr>
        <w:autoSpaceDN w:val="0"/>
        <w:autoSpaceDE w:val="0"/>
        <w:widowControl/>
        <w:spacing w:line="220" w:lineRule="exact" w:before="1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honour, etc.,</w:t>
      </w:r>
    </w:p>
    <w:p>
      <w:pPr>
        <w:autoSpaceDN w:val="0"/>
        <w:autoSpaceDE w:val="0"/>
        <w:widowControl/>
        <w:spacing w:line="212" w:lineRule="exact" w:before="64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C. M. PILLAY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Pretoria Archives: L.G. File: 1902-1906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APPENDIX 3</w:t>
      </w:r>
    </w:p>
    <w:p>
      <w:pPr>
        <w:autoSpaceDN w:val="0"/>
        <w:autoSpaceDE w:val="0"/>
        <w:widowControl/>
        <w:spacing w:line="240" w:lineRule="exact" w:before="1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COMMON R</w:t>
      </w:r>
      <w:r>
        <w:rPr>
          <w:rFonts w:ascii="Times" w:hAnsi="Times" w:eastAsia="Times"/>
          <w:b w:val="0"/>
          <w:i w:val="0"/>
          <w:color w:val="000000"/>
          <w:sz w:val="14"/>
        </w:rPr>
        <w:t>OOM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LINCOLN’S INN, W.C.,</w:t>
      </w:r>
    </w:p>
    <w:p>
      <w:pPr>
        <w:autoSpaceDN w:val="0"/>
        <w:autoSpaceDE w:val="0"/>
        <w:widowControl/>
        <w:spacing w:line="304" w:lineRule="exact" w:before="0" w:after="0"/>
        <w:ind w:left="48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[LONDON,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November 15, 1906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[TO </w:t>
      </w:r>
    </w:p>
    <w:p>
      <w:pPr>
        <w:autoSpaceDN w:val="0"/>
        <w:autoSpaceDE w:val="0"/>
        <w:widowControl/>
        <w:spacing w:line="264" w:lineRule="exact" w:before="0" w:after="0"/>
        <w:ind w:left="10" w:right="561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THE TIMES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LON DON]</w:t>
      </w:r>
    </w:p>
    <w:p>
      <w:pPr>
        <w:autoSpaceDN w:val="0"/>
        <w:autoSpaceDE w:val="0"/>
        <w:widowControl/>
        <w:spacing w:line="188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We notice in your issue of yesterday's date a report to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that Mr. </w:t>
      </w:r>
      <w:r>
        <w:rPr>
          <w:rFonts w:ascii="Times" w:hAnsi="Times" w:eastAsia="Times"/>
          <w:b w:val="0"/>
          <w:i w:val="0"/>
          <w:color w:val="000000"/>
          <w:sz w:val="18"/>
        </w:rPr>
        <w:t>Churchill said that the</w:t>
      </w:r>
      <w:r>
        <w:rPr>
          <w:rFonts w:ascii="Times" w:hAnsi="Times" w:eastAsia="Times"/>
          <w:b w:val="0"/>
          <w:i w:val="0"/>
          <w:color w:val="000000"/>
          <w:sz w:val="18"/>
        </w:rPr>
        <w:t>names of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Indians who petitioned Lord Elgin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disclaiming Messrs Gandhi and Ally as their representatives in England to protest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Law Amendment Ordinance were Dr. William Godfrey and Mr.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Pillay. As our names are already being confounded with that of our brother,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 to state that we entirely disassociate ourselves from his views, his petition and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>attitude he has taken up.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We repeat again our strong protest against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Law Amendment </w:t>
      </w:r>
      <w:r>
        <w:rPr>
          <w:rFonts w:ascii="Times" w:hAnsi="Times" w:eastAsia="Times"/>
          <w:b w:val="0"/>
          <w:i w:val="0"/>
          <w:color w:val="000000"/>
          <w:sz w:val="18"/>
        </w:rPr>
        <w:t>Ordinance of the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which petition was sent to the</w:t>
      </w:r>
      <w:r>
        <w:rPr>
          <w:rFonts w:ascii="Times" w:hAnsi="Times" w:eastAsia="Times"/>
          <w:b w:val="0"/>
          <w:i w:val="0"/>
          <w:color w:val="000000"/>
          <w:sz w:val="18"/>
        </w:rPr>
        <w:t>Right Hon'ble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 of </w:t>
      </w:r>
      <w:r>
        <w:rPr>
          <w:rFonts w:ascii="Times" w:hAnsi="Times" w:eastAsia="Times"/>
          <w:b w:val="0"/>
          <w:i w:val="0"/>
          <w:color w:val="000000"/>
          <w:sz w:val="18"/>
        </w:rPr>
        <w:t>Elgin, His Majesty's Principal Secretary of State for the</w:t>
      </w:r>
      <w:r>
        <w:rPr>
          <w:rFonts w:ascii="Times" w:hAnsi="Times" w:eastAsia="Times"/>
          <w:b w:val="0"/>
          <w:i w:val="0"/>
          <w:color w:val="000000"/>
          <w:sz w:val="18"/>
        </w:rPr>
        <w:t>Colonies, on the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November. We entirely agree with Messrs Gandhi and Ally's protest in this </w:t>
      </w:r>
      <w:r>
        <w:rPr>
          <w:rFonts w:ascii="Times" w:hAnsi="Times" w:eastAsia="Times"/>
          <w:b w:val="0"/>
          <w:i w:val="0"/>
          <w:color w:val="000000"/>
          <w:sz w:val="18"/>
        </w:rPr>
        <w:t>connection and heartily co-operate with them in the</w:t>
      </w:r>
      <w:r>
        <w:rPr>
          <w:rFonts w:ascii="Times" w:hAnsi="Times" w:eastAsia="Times"/>
          <w:b w:val="0"/>
          <w:i w:val="0"/>
          <w:color w:val="000000"/>
          <w:sz w:val="18"/>
        </w:rPr>
        <w:t>work they are doing.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 of conduct adopted by our brother is inexplicable, as we always saw </w:t>
      </w:r>
      <w:r>
        <w:rPr>
          <w:rFonts w:ascii="Times" w:hAnsi="Times" w:eastAsia="Times"/>
          <w:b w:val="0"/>
          <w:i w:val="0"/>
          <w:color w:val="000000"/>
          <w:sz w:val="18"/>
        </w:rPr>
        <w:t>him to be an enthusiastic champion of our countrymen's cause in South Africa.</w:t>
      </w:r>
    </w:p>
    <w:p>
      <w:pPr>
        <w:autoSpaceDN w:val="0"/>
        <w:autoSpaceDE w:val="0"/>
        <w:widowControl/>
        <w:spacing w:line="258" w:lineRule="exact" w:before="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 misrepresents Mr. Gandhi as a political agitator. We have had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>pleasure of being associated with him and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work for at least </w:t>
      </w:r>
      <w:r>
        <w:rPr>
          <w:rFonts w:ascii="Times" w:hAnsi="Times" w:eastAsia="Times"/>
          <w:b w:val="0"/>
          <w:i w:val="0"/>
          <w:color w:val="000000"/>
          <w:sz w:val="20"/>
        </w:rPr>
        <w:t>15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years </w:t>
      </w:r>
      <w:r>
        <w:rPr>
          <w:rFonts w:ascii="Times" w:hAnsi="Times" w:eastAsia="Times"/>
          <w:b w:val="0"/>
          <w:i w:val="0"/>
          <w:color w:val="000000"/>
          <w:sz w:val="18"/>
        </w:rPr>
        <w:t>and from this intimate knowledge of things, we can take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of saying </w:t>
      </w:r>
      <w:r>
        <w:rPr>
          <w:rFonts w:ascii="Times" w:hAnsi="Times" w:eastAsia="Times"/>
          <w:b w:val="0"/>
          <w:i w:val="0"/>
          <w:color w:val="000000"/>
          <w:sz w:val="18"/>
        </w:rPr>
        <w:t>that his is purely a labour of love and not a means to a selfish end.</w:t>
      </w:r>
    </w:p>
    <w:p>
      <w:pPr>
        <w:autoSpaceDN w:val="0"/>
        <w:autoSpaceDE w:val="0"/>
        <w:widowControl/>
        <w:spacing w:line="220" w:lineRule="exact" w:before="78" w:after="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40" w:lineRule="exact" w:before="10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GEO. V. GODFREY</w:t>
      </w:r>
    </w:p>
    <w:p>
      <w:pPr>
        <w:autoSpaceDN w:val="0"/>
        <w:autoSpaceDE w:val="0"/>
        <w:widowControl/>
        <w:spacing w:line="240" w:lineRule="exact" w:before="6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JAS. W. GODFREY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L.G. File: 1902-1906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8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VOL. 6 : 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525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APPENDIX 4</w:t>
      </w:r>
    </w:p>
    <w:p>
      <w:pPr>
        <w:autoSpaceDN w:val="0"/>
        <w:tabs>
          <w:tab w:pos="3930" w:val="left"/>
          <w:tab w:pos="4290" w:val="left"/>
          <w:tab w:pos="4890" w:val="left"/>
          <w:tab w:pos="5070" w:val="left"/>
          <w:tab w:pos="5210" w:val="left"/>
        </w:tabs>
        <w:autoSpaceDE w:val="0"/>
        <w:widowControl/>
        <w:spacing w:line="30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ASSOCIATION,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25/26, COURT CHAMBERS,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RISSIK STREET,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November 12, 1906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PRIVATE SECRETARY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[THE] HIGH COMMISSIONER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On behalf of my Association I have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to enclose herewith copies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Affidavits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now in possession of my Association which I have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to request </w:t>
      </w:r>
      <w:r>
        <w:rPr>
          <w:rFonts w:ascii="Times" w:hAnsi="Times" w:eastAsia="Times"/>
          <w:b w:val="0"/>
          <w:i w:val="0"/>
          <w:color w:val="000000"/>
          <w:sz w:val="18"/>
        </w:rPr>
        <w:t>you will transmit as soon as possible to the</w:t>
      </w:r>
      <w:r>
        <w:rPr>
          <w:rFonts w:ascii="Times" w:hAnsi="Times" w:eastAsia="Times"/>
          <w:b w:val="0"/>
          <w:i w:val="0"/>
          <w:color w:val="000000"/>
          <w:sz w:val="18"/>
        </w:rPr>
        <w:t>Right Hon'ble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>Colonies.</w:t>
      </w:r>
    </w:p>
    <w:p>
      <w:pPr>
        <w:autoSpaceDN w:val="0"/>
        <w:autoSpaceDE w:val="0"/>
        <w:widowControl/>
        <w:spacing w:line="220" w:lineRule="exact" w:before="78" w:after="0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tabs>
          <w:tab w:pos="4470" w:val="left"/>
          <w:tab w:pos="5270" w:val="left"/>
        </w:tabs>
        <w:autoSpaceDE w:val="0"/>
        <w:widowControl/>
        <w:spacing w:line="300" w:lineRule="exact" w:before="42" w:after="0"/>
        <w:ind w:left="44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POLAK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Acting Honorary Secretary,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British Indian Association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L.G. File: 1902-1906</w:t>
      </w:r>
    </w:p>
    <w:p>
      <w:pPr>
        <w:autoSpaceDN w:val="0"/>
        <w:autoSpaceDE w:val="0"/>
        <w:widowControl/>
        <w:spacing w:line="270" w:lineRule="exact" w:before="100" w:after="0"/>
        <w:ind w:left="0" w:right="24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APPENDIX5</w:t>
      </w:r>
    </w:p>
    <w:p>
      <w:pPr>
        <w:autoSpaceDN w:val="0"/>
        <w:autoSpaceDE w:val="0"/>
        <w:widowControl/>
        <w:spacing w:line="240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ASIATIC LAW AMENDMENT ACT</w:t>
      </w:r>
    </w:p>
    <w:p>
      <w:pPr>
        <w:autoSpaceDN w:val="0"/>
        <w:autoSpaceDE w:val="0"/>
        <w:widowControl/>
        <w:spacing w:line="266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MEND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1885</w:t>
      </w:r>
    </w:p>
    <w:p>
      <w:pPr>
        <w:autoSpaceDN w:val="0"/>
        <w:tabs>
          <w:tab w:pos="2030" w:val="left"/>
        </w:tabs>
        <w:autoSpaceDE w:val="0"/>
        <w:widowControl/>
        <w:spacing w:line="300" w:lineRule="exact" w:before="7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Assented to </w:t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8"/>
        </w:rPr>
        <w:t>22nd March, 1907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is the full official text published by the Transvaal Government:</w:t>
      </w:r>
    </w:p>
    <w:p>
      <w:pPr>
        <w:autoSpaceDN w:val="0"/>
        <w:autoSpaceDE w:val="0"/>
        <w:widowControl/>
        <w:spacing w:line="220" w:lineRule="exact" w:before="3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affidavits, duly executed before a Justice of the Peace and corroborating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other, were signed by Candasamy Pillay, Samuel Vincent Thomas, Siva Lingham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Vadival Naidoo who all testified that Dr. William Godfrey had collected signatures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blank paper by the false use of the authority of the British Indian Association.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 itself, which is summarized by Gandhiji in a statement on the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Lord Elgin (pp. 196-202) and the real purpose of which Dr. Godfrey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misrepresented to the signatories, was drafted later. When these facts became known, </w:t>
      </w:r>
      <w:r>
        <w:rPr>
          <w:rFonts w:ascii="Times" w:hAnsi="Times" w:eastAsia="Times"/>
          <w:b w:val="0"/>
          <w:i w:val="0"/>
          <w:color w:val="000000"/>
          <w:sz w:val="18"/>
        </w:rPr>
        <w:t>many of the signatures to Godfrey's petition were withdrawn.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5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Be it enacted by the King’s Most Excellent Majesty by and with the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consent of the Legislative Council and Legislative Assembly of the Transvaal as </w:t>
      </w:r>
      <w:r>
        <w:rPr>
          <w:rFonts w:ascii="Times" w:hAnsi="Times" w:eastAsia="Times"/>
          <w:b w:val="0"/>
          <w:i w:val="0"/>
          <w:color w:val="000000"/>
          <w:sz w:val="18"/>
        </w:rPr>
        <w:t>follows: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EPEAL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Sub-section (c) of Article two of Law No. 3 of 1885 as amended by Volksraad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Resolutions, Article 1419 of the twelfth day of August 1886 and Article 128 of the </w:t>
      </w:r>
      <w:r>
        <w:rPr>
          <w:rFonts w:ascii="Times" w:hAnsi="Times" w:eastAsia="Times"/>
          <w:b w:val="0"/>
          <w:i w:val="0"/>
          <w:color w:val="000000"/>
          <w:sz w:val="18"/>
        </w:rPr>
        <w:t>sixteenth day of May 1890 shall be and is hereby repealed.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EFINITIONS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1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this Act unless inconsistent with the context:</w:t>
      </w:r>
    </w:p>
    <w:p>
      <w:pPr>
        <w:autoSpaceDN w:val="0"/>
        <w:autoSpaceDE w:val="0"/>
        <w:widowControl/>
        <w:spacing w:line="260" w:lineRule="exact" w:before="40" w:after="0"/>
        <w:ind w:left="190" w:right="20" w:hanging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“Asiatic” shall mean any such male person as is described in Article </w:t>
      </w:r>
      <w:r>
        <w:rPr>
          <w:rFonts w:ascii="Times" w:hAnsi="Times" w:eastAsia="Times"/>
          <w:b w:val="0"/>
          <w:i/>
          <w:color w:val="000000"/>
          <w:sz w:val="18"/>
        </w:rPr>
        <w:t>one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Law No. 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1885 not being a Malay born and resident in any British Colony or possession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nor a person introduced into the Colony under the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Importation Ordinance 1904 and not being an officer in the Chinese Consular </w:t>
      </w:r>
      <w:r>
        <w:rPr>
          <w:rFonts w:ascii="Times" w:hAnsi="Times" w:eastAsia="Times"/>
          <w:b w:val="0"/>
          <w:i w:val="0"/>
          <w:color w:val="000000"/>
          <w:sz w:val="18"/>
        </w:rPr>
        <w:t>Service;</w:t>
      </w:r>
    </w:p>
    <w:p>
      <w:pPr>
        <w:autoSpaceDN w:val="0"/>
        <w:tabs>
          <w:tab w:pos="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“register of Asiatics” shall mean the register to be kept under this Act as prescribed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by Regulation;</w:t>
      </w:r>
    </w:p>
    <w:p>
      <w:pPr>
        <w:autoSpaceDN w:val="0"/>
        <w:tabs>
          <w:tab w:pos="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“Registrar” shall mean the officer appointed by the Governor to keep the register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Asiatics and any person lawfully acting in such capacity;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“Resident Magistrate” shall include an Assistant Resident Magistrate;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“Regulation” shall mean any Regulation made under section </w:t>
      </w:r>
      <w:r>
        <w:rPr>
          <w:rFonts w:ascii="Times" w:hAnsi="Times" w:eastAsia="Times"/>
          <w:b w:val="0"/>
          <w:i/>
          <w:color w:val="000000"/>
          <w:sz w:val="18"/>
        </w:rPr>
        <w:t>eighteen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Act;</w:t>
      </w:r>
    </w:p>
    <w:p>
      <w:pPr>
        <w:autoSpaceDN w:val="0"/>
        <w:autoSpaceDE w:val="0"/>
        <w:widowControl/>
        <w:spacing w:line="260" w:lineRule="exact" w:before="40" w:after="0"/>
        <w:ind w:left="190" w:right="24" w:hanging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“Guardian” shall mean the parent of an Asiatic under the age of sixteen 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under whose care or control such Asiatic is living for the time being or, </w:t>
      </w:r>
      <w:r>
        <w:rPr>
          <w:rFonts w:ascii="Times" w:hAnsi="Times" w:eastAsia="Times"/>
          <w:b w:val="0"/>
          <w:i w:val="0"/>
          <w:color w:val="000000"/>
          <w:sz w:val="18"/>
        </w:rPr>
        <w:t>failing any such person, the employer of such Asiatic;</w:t>
      </w:r>
    </w:p>
    <w:p>
      <w:pPr>
        <w:autoSpaceDN w:val="0"/>
        <w:autoSpaceDE w:val="0"/>
        <w:widowControl/>
        <w:spacing w:line="260" w:lineRule="exact" w:before="40" w:after="0"/>
        <w:ind w:left="190" w:right="22" w:hanging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“application for registration” shall mean an application to be placed on the register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Asiatics made in such manner and form as may be prescribed by Regulation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accompanied by the supplying of such particulars and the furnishing of such means </w:t>
      </w:r>
      <w:r>
        <w:rPr>
          <w:rFonts w:ascii="Times" w:hAnsi="Times" w:eastAsia="Times"/>
          <w:b w:val="0"/>
          <w:i w:val="0"/>
          <w:color w:val="000000"/>
          <w:sz w:val="18"/>
        </w:rPr>
        <w:t>of identification as may be required by this Act or by Regulation;</w:t>
      </w:r>
    </w:p>
    <w:p>
      <w:pPr>
        <w:autoSpaceDN w:val="0"/>
        <w:autoSpaceDE w:val="0"/>
        <w:widowControl/>
        <w:spacing w:line="260" w:lineRule="exact" w:before="40" w:after="0"/>
        <w:ind w:left="190" w:right="24" w:firstLine="162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“applicant” shall mean any person who makes application for registration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behalf or any person on whose behalf application for registration is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guardian; “certificate of registration” shall mean a certificate of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this Act in the form prescribed by Regulation;</w:t>
      </w:r>
    </w:p>
    <w:p>
      <w:pPr>
        <w:autoSpaceDN w:val="0"/>
        <w:tabs>
          <w:tab w:pos="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“lawful holder” as used in relation to any certificate of registration shall mean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person whose registration is thereby certified.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SIATICS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AWFULLY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ESIDENT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OLONY TO BE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EGISTERED</w:t>
      </w:r>
    </w:p>
    <w:p>
      <w:pPr>
        <w:autoSpaceDN w:val="0"/>
        <w:tabs>
          <w:tab w:pos="330" w:val="left"/>
          <w:tab w:pos="730" w:val="left"/>
        </w:tabs>
        <w:autoSpaceDE w:val="0"/>
        <w:widowControl/>
        <w:spacing w:line="240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Every Asiatic lawfully resident in this Colony shall subject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VOL. 6 : 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527</w:t>
      </w:r>
    </w:p>
    <w:p>
      <w:pPr>
        <w:sectPr>
          <w:pgSz w:w="9360" w:h="12960"/>
          <w:pgMar w:top="55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exceptions hereinafter mentioned be registered in the register of Asiatics and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there-upon be entitled to receive a certificate of registration and no charge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made for such registration or certificate save as in section twelve of this Act provided.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80" w:after="0"/>
        <w:ind w:left="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shall be deemed for the purposes of this Act to be 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lawfully resident in this Colony: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Asiatic duly authorized to enter and reside in this Colony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issued under the Indemnity and Peace Preservation Ordinance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1902 or any amendment thereof or issued between the first day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1900 and the date of the passing of the said Ordinance,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such permit shall have been fraudulently obtained; provided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permit expressed to authorize any Asiatic to remain in this Colony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limited time only shall not be deemed to be a permit within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meaning of this sub-section.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(ii) Any Asiatic resident and actually in this Colony on the thirty-first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of May 1902.</w:t>
      </w:r>
    </w:p>
    <w:p>
      <w:pPr>
        <w:autoSpaceDN w:val="0"/>
        <w:autoSpaceDE w:val="0"/>
        <w:widowControl/>
        <w:spacing w:line="260" w:lineRule="exact" w:before="80" w:after="0"/>
        <w:ind w:left="1090" w:right="32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Any Asiatic born in this Colony since the thirty-first day of May 1902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being the child of any labourer introduced into this Colony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Labour Importation Ordinance 1904.</w:t>
      </w:r>
    </w:p>
    <w:p>
      <w:pPr>
        <w:autoSpaceDN w:val="0"/>
        <w:autoSpaceDE w:val="0"/>
        <w:widowControl/>
        <w:spacing w:line="240" w:lineRule="exact" w:before="180" w:after="1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SIATICS TO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PPLY FOR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ITHIN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IXED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1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(1)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Every Asiatic resident in this Colony at the date of the taking effect of this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73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 shall before such date or dates and at such place or places and to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or persons as the Colonial Secretary may prescribe by notice in the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make application for registration.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Asiatic who enters this Colony after the date of the taking effect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Act and who has not previously been registered thereunder shall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eight days after entering the Colony, unless he shall have entered under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granted under section seventeen, make application for registration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person and at such place as may be so prescribed;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provided that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application shall be required to be made under this section on 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Asiatic child who at the expiration of the time within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such application is required to be made is under the age of eight years;</w:t>
      </w:r>
    </w:p>
    <w:p>
      <w:pPr>
        <w:autoSpaceDN w:val="0"/>
        <w:autoSpaceDE w:val="0"/>
        <w:widowControl/>
        <w:spacing w:line="260" w:lineRule="exact" w:before="80" w:after="0"/>
        <w:ind w:left="109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(b) in the case of any Asiatic child who at the expiration of such time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eight years of age but under sixteen years of age, such application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made on such child’s behalf by his guardian and if not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shallbe made by such child within one month after attaining the age of </w:t>
      </w:r>
      <w:r>
        <w:rPr>
          <w:rFonts w:ascii="Times" w:hAnsi="Times" w:eastAsia="Times"/>
          <w:b w:val="0"/>
          <w:i w:val="0"/>
          <w:color w:val="000000"/>
          <w:sz w:val="18"/>
        </w:rPr>
        <w:t>sixteen years.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152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EGISTRAR TO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EGISTER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PPLICANTS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PPROVED AND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ASE OF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EFUSAL TO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IVE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OTICE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Registrar shall consider every application for registration made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preceding section and register every applicant who is lawfully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in this Colony or whose application is approved by him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to be issued to such applicant or the guardian who made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application on his behalf a certificate of registration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80" w:after="0"/>
        <w:ind w:left="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shall appear to the Registrar that any applicant is not lawfully 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Colony, he may refuse to register such applicant and in case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refusal where the applicant is of the age of sixteen years or over shall 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notice of refusal to be sent by post to the applicant at the address given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on the application and a copy of such notice shall be affixed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door of the Magistrate’s office of the District where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was made and the Registrar shall by such notice direct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applicant to appear before the Resident Magistrate of the District at a 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therein specified being not less than fourteen days from the date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and shew cause why he should not be ordered to leave this Colony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such applicant shall fail to appear at the time specified in such notice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appeared shall fail to satisfy the Resident Magistrate that he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lawfully resident in the Colony, the Resident Magistrate if the applicant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age of sixteen years or over shall make an order in writing directing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leave this Colony within a time to be specified in such order;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always that if such order made in the absence of the applicant,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shall run from the date of the service of the order upon him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shall be deemed to be an order made under section six of the Peace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Preservation Ordinance 1903 and sections </w:t>
      </w:r>
      <w:r>
        <w:rPr>
          <w:rFonts w:ascii="Times" w:hAnsi="Times" w:eastAsia="Times"/>
          <w:b w:val="0"/>
          <w:i/>
          <w:color w:val="000000"/>
          <w:sz w:val="18"/>
        </w:rPr>
        <w:t>seven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eight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shall apply accordingly; provided further that if the 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shall be satisfied that the applicant is lawfully resident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Colony, such Magistrate shall make an order upon the Registrar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requiring him to register such applicant and to issue to him a certificate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registration.</w:t>
      </w:r>
    </w:p>
    <w:p>
      <w:pPr>
        <w:autoSpaceDN w:val="0"/>
        <w:autoSpaceDE w:val="0"/>
        <w:widowControl/>
        <w:spacing w:line="260" w:lineRule="exact" w:before="200" w:after="160"/>
        <w:ind w:left="144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ROVISIONS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ARTICULARS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UPPLIED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PPLICATIONS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ADE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UARDIANS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1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(1)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 Asiatic who is the guardian of an Asiatic child under the age of eight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73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shall upon making application for registration on his own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 such particulars and furnish such means of identification in respect </w:t>
      </w:r>
      <w:r>
        <w:rPr>
          <w:rFonts w:ascii="Times" w:hAnsi="Times" w:eastAsia="Times"/>
          <w:b w:val="0"/>
          <w:i w:val="0"/>
          <w:color w:val="000000"/>
          <w:sz w:val="18"/>
        </w:rPr>
        <w:t>of such child as may be prescribed by Regulation and if such guardian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VOL. 6 : 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529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73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registered, the particulars aforesaid which he has supplied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provisionally noted on the register and such guardian shall within one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child aforesaid attains the age of eight years make application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on such child’s behalf at the office of the Resident Magistrate </w:t>
      </w:r>
      <w:r>
        <w:rPr>
          <w:rFonts w:ascii="Times" w:hAnsi="Times" w:eastAsia="Times"/>
          <w:b w:val="0"/>
          <w:i w:val="0"/>
          <w:color w:val="000000"/>
          <w:sz w:val="18"/>
        </w:rPr>
        <w:t>of the District in which he himself resides;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80" w:after="0"/>
        <w:ind w:left="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guardian of every Asiatic child born i1n this Colony after the date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effect of this Act shall within one year after such child attains the 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eight years make application for registration on such child’s behalf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of the Resident Magistrate of the District in which he himself resides;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provided that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any guardian fails to make application for registration on 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Asiatic child whose guardian he is within the time hereby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prescribed for making the same, such guardian shall on being thereto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by the Registrar or any Resident Magistrate make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application at any later date;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any application which is required to be made under this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guardian of an Asiatic child is not made by such guardian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such application is refused, application for registration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such Asiatic child at the office of the Resident Magistrate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District within which he resides within one month after he attains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age of sixteen years.</w:t>
      </w:r>
    </w:p>
    <w:p>
      <w:pPr>
        <w:autoSpaceDN w:val="0"/>
        <w:autoSpaceDE w:val="0"/>
        <w:widowControl/>
        <w:spacing w:line="260" w:lineRule="exact" w:before="40" w:after="0"/>
        <w:ind w:left="73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Resident Magistrate at whose office any application is made under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shall cause the record of such application and all documents relating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thereto to be forwarded to the Registrar, who shall if satisfied that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in order register the applicant and cause to be issued to him or his </w:t>
      </w:r>
      <w:r>
        <w:rPr>
          <w:rFonts w:ascii="Times" w:hAnsi="Times" w:eastAsia="Times"/>
          <w:b w:val="0"/>
          <w:i w:val="0"/>
          <w:color w:val="000000"/>
          <w:sz w:val="18"/>
        </w:rPr>
        <w:t>guardian a certificate of registration.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PPLICATION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EGISTRATION BY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SIATICS ON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TTAINING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GE OF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IXTEEN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HOSE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UARDIANS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AILED TO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UPPLY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ARTICULARS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particulars as to any Asiatic child under the age of eight years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provisionally noted on the register, as is in the last preceding section provided,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reason of the failure of his guardian to supply such particulars, application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shall nevertheless be made on behalf of such Asiatic child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guardian within one year after he attains the age of eight years and if not so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made by such Asiatic child within one month after he attains the 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sixteen years at the office of the Resident Magistrate of the District in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resides and the record of such application and all documents relating thereto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forwarded to the Registrar, who may in his discretion register the applicant and issue </w:t>
      </w:r>
      <w:r>
        <w:rPr>
          <w:rFonts w:ascii="Times" w:hAnsi="Times" w:eastAsia="Times"/>
          <w:b w:val="0"/>
          <w:i w:val="0"/>
          <w:color w:val="000000"/>
          <w:sz w:val="18"/>
        </w:rPr>
        <w:t>to him or his guardian a certificate of registration.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ENALTIES FOR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AILING TO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</w:p>
    <w:p>
      <w:pPr>
        <w:autoSpaceDN w:val="0"/>
        <w:autoSpaceDE w:val="0"/>
        <w:widowControl/>
        <w:spacing w:line="260" w:lineRule="exact" w:before="160" w:after="0"/>
        <w:ind w:left="730" w:right="24" w:hanging="366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8.(1)Any person who shall fail to make application for registration as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this Act, either on his own behalf or as guardian on behalf of an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child, shall be liable on conviction to a fine not exceeding one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pounds and in default of payment to imprisonment with or without hard </w:t>
      </w:r>
      <w:r>
        <w:rPr>
          <w:rFonts w:ascii="Times" w:hAnsi="Times" w:eastAsia="Times"/>
          <w:b w:val="0"/>
          <w:i w:val="0"/>
          <w:color w:val="000000"/>
          <w:sz w:val="18"/>
        </w:rPr>
        <w:t>labour for a period not exceeding three months.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brings into this Colony an Asiatic under the age of sixteen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not lawfully resident therein and any person who shall employ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suchchild in any trade or business shall be guilty of an offence and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liable on convictions to the following penalties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to the penalties mentioned in sub-section (1) of this section; and,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if such person is the holder of a certificate of registration,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cancellation of such certificate by the Registrar;</w:t>
      </w:r>
    </w:p>
    <w:p>
      <w:pPr>
        <w:autoSpaceDN w:val="0"/>
        <w:autoSpaceDE w:val="0"/>
        <w:widowControl/>
        <w:spacing w:line="260" w:lineRule="exact" w:before="80" w:after="0"/>
        <w:ind w:left="73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thereupon the Colonial Secretary may issue an order directing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to leave this Colony and such order shall be deemed to be an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under section six of the Peace Preservation Ordinance 1903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 </w:t>
      </w:r>
      <w:r>
        <w:rPr>
          <w:rFonts w:ascii="Times" w:hAnsi="Times" w:eastAsia="Times"/>
          <w:b w:val="0"/>
          <w:i/>
          <w:color w:val="000000"/>
          <w:sz w:val="18"/>
        </w:rPr>
        <w:t>seven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eight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said Ordinance shall apply accordingly.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Asiatic over the age of sixteen years who after such date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notified by the Colonial Secretary in the Gazette is found within the Colony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fails upon such demand as is here in after mentioned to produce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of registration of which he is the lawful holder may be arrested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warrant and brought before a Resident Magistrate and if he fails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satisfy such Magistrate that he is the lawful holder of a certificate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or that the time within which he is required to make application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such certificate has not expired, the Magistrate shall, save as in the next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succeeding sub-section provided, make an order in writing directing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to leave this Colony within such time as may be specified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and such order shall be deemed to be an order made under section six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Peace Preservation Ordinance 1903 and sections seven and eight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said Ordinance shall apply accordingly.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(4)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an Asiatic who has failed to make application for registration within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prescribed by this Act shall satisfy the Magistrate before whom he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that such failure was due to some good and sufficient cause,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may instead of making such order as aforesaid direct such 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forthwith to make application for registration and if such Asiatic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comply with such direction his application shall be dealt with in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respects as if it had been made within the time within which it was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be made by this Act and all the provisions of this Act which would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VOL. 6 : 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531</w:t>
      </w:r>
    </w:p>
    <w:p>
      <w:pPr>
        <w:sectPr>
          <w:pgSz w:w="9360" w:h="12960"/>
          <w:pgMar w:top="57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73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 if the application had been so made shall apply accordingly but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fail to comply with such direction, the Magistrate shall make such </w:t>
      </w:r>
      <w:r>
        <w:rPr>
          <w:rFonts w:ascii="Times" w:hAnsi="Times" w:eastAsia="Times"/>
          <w:b w:val="0"/>
          <w:i w:val="0"/>
          <w:color w:val="000000"/>
          <w:sz w:val="18"/>
        </w:rPr>
        <w:t>order for removal as aforesaid in respect of such Asiatic.</w:t>
      </w:r>
    </w:p>
    <w:p>
      <w:pPr>
        <w:autoSpaceDN w:val="0"/>
        <w:autoSpaceDE w:val="0"/>
        <w:widowControl/>
        <w:spacing w:line="240" w:lineRule="exact" w:before="60" w:after="0"/>
        <w:ind w:left="13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ERTIFICATE TO BE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RODUCED ON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EMAND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Asiatic of the age of sixteen years or over entering or residing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shall upon demand made upon him by any member of a police force lawfully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 in this Colony or any other person authorized thereto by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produce the certificate of registration of which he is the lawful holder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also on like demand supply such particulars and furnish such means of </w:t>
      </w:r>
      <w:r>
        <w:rPr>
          <w:rFonts w:ascii="Times" w:hAnsi="Times" w:eastAsia="Times"/>
          <w:b w:val="0"/>
          <w:i w:val="0"/>
          <w:color w:val="000000"/>
          <w:sz w:val="18"/>
        </w:rPr>
        <w:t>identification as may be prescribed by Regulation.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guardian of an Asiatic child under the age of sixteen years shall produce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such demand as aforesaid any certificate of registration of which such child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lawfulholder and supply any particulars and furnish any means of identification </w:t>
      </w:r>
      <w:r>
        <w:rPr>
          <w:rFonts w:ascii="Times" w:hAnsi="Times" w:eastAsia="Times"/>
          <w:b w:val="0"/>
          <w:i w:val="0"/>
          <w:color w:val="000000"/>
          <w:sz w:val="18"/>
        </w:rPr>
        <w:t>required by the Act or any Regulation in respect of such child.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VIDENCE OF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ERTIFICATES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1 0 .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certificate of registration shall be accepted as conclusive evidence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places that the lawful holder thereof notwithstanding anything in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Preservation Ordinance 1903 contained is entitled to enter and reside in this Colony;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always that this section shall not apply to persons who have under section </w:t>
      </w:r>
      <w:r>
        <w:rPr>
          <w:rFonts w:ascii="Times" w:hAnsi="Times" w:eastAsia="Times"/>
          <w:b w:val="0"/>
          <w:i w:val="0"/>
          <w:color w:val="000000"/>
          <w:sz w:val="18"/>
        </w:rPr>
        <w:t>ten of the Peace Preservation Ordinance 1903 been ordered to leave the Colony.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UTY OF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ERSON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INDING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ERTIFICATES</w:t>
      </w:r>
    </w:p>
    <w:p>
      <w:pPr>
        <w:autoSpaceDN w:val="0"/>
        <w:autoSpaceDE w:val="0"/>
        <w:widowControl/>
        <w:spacing w:line="260" w:lineRule="exact" w:before="16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Any person into whose hands shall come any certificate of registration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issued under section seventeen of which he is not the lawful holder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forthwith deliver or transmit the same by post as soon as may be to the Registrar of </w:t>
      </w:r>
      <w:r>
        <w:rPr>
          <w:rFonts w:ascii="Times" w:hAnsi="Times" w:eastAsia="Times"/>
          <w:b w:val="0"/>
          <w:i w:val="0"/>
          <w:color w:val="000000"/>
          <w:sz w:val="18"/>
        </w:rPr>
        <w:t>Asiatics, Pretoria.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fails to comply with the requirements of this section shall be liable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conviction to a fine not exceeding fifty pounds or in default of payment to 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 with or without hard labour for a period not exceeding one month.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ROVISION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HERE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ERTIFICATE IS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OST OR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ESTROYED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If at any time any certificate of registration is lost or destroyed, the person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lawful holder thereof shall apply forthwith to the Registrar to have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renewed and the Registrar shall upon compliance by such person with the Regulations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relating to applications for the renewal of certificates and upon payment of a fee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 shillings renew such certificate. The said fee shall be denoted by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stamps to be affixed to such application by the applicant for such renewal and </w:t>
      </w:r>
      <w:r>
        <w:rPr>
          <w:rFonts w:ascii="Times" w:hAnsi="Times" w:eastAsia="Times"/>
          <w:b w:val="0"/>
          <w:i w:val="0"/>
          <w:color w:val="000000"/>
          <w:sz w:val="18"/>
        </w:rPr>
        <w:t>shall be defaced by the officer who receives such application.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44" w:right="2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RADING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ICENSES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 TO BE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RANTED TO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SIATICS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XCEPT </w:t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PON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ERTIFICATES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31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13. After such date as may be notified by the Colonial Secretary in the Gazette,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Asiatic shall obtain any trading license issued under the Revenue Licenses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1905 or any amendment thereof or under any bye-law in force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 unless he shall produce to the person appointed to issue such license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of registration of which he is the lawful holder and supply such particulars </w:t>
      </w:r>
      <w:r>
        <w:rPr>
          <w:rFonts w:ascii="Times" w:hAnsi="Times" w:eastAsia="Times"/>
          <w:b w:val="0"/>
          <w:i w:val="0"/>
          <w:color w:val="000000"/>
          <w:sz w:val="18"/>
        </w:rPr>
        <w:t>and furnish such means of identification as may be prescribed by Regulation.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VIDENCE AS TO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GE OF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SIATIC</w:t>
      </w:r>
    </w:p>
    <w:p>
      <w:pPr>
        <w:autoSpaceDN w:val="0"/>
        <w:autoSpaceDE w:val="0"/>
        <w:widowControl/>
        <w:spacing w:line="260" w:lineRule="exact" w:before="10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Whenever in any prosecution or other proceeding under this Act the age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is in question, such Asiatic shall unless and until the contrary be proved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to be of the age which the Registrar shall in any certificate issued under his </w:t>
      </w:r>
      <w:r>
        <w:rPr>
          <w:rFonts w:ascii="Times" w:hAnsi="Times" w:eastAsia="Times"/>
          <w:b w:val="0"/>
          <w:i w:val="0"/>
          <w:color w:val="000000"/>
          <w:sz w:val="18"/>
        </w:rPr>
        <w:t>hand certify to be in his opinion the apparent age of such Asiatic.</w:t>
      </w:r>
    </w:p>
    <w:p>
      <w:pPr>
        <w:autoSpaceDN w:val="0"/>
        <w:autoSpaceDE w:val="0"/>
        <w:widowControl/>
        <w:spacing w:line="260" w:lineRule="exact" w:before="60" w:after="0"/>
        <w:ind w:left="144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XEMPTION FROM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TAMP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UTY OF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FFIDAVIT OR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WORN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ECLARATION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EQUIRED BY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EGULATION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Any affidavit or sworn declaration which is required by Regulation to be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makes an application for registration either on his own behalf or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some other person shall be exempt from stamp duty.</w:t>
      </w:r>
    </w:p>
    <w:p>
      <w:pPr>
        <w:autoSpaceDN w:val="0"/>
        <w:autoSpaceDE w:val="0"/>
        <w:widowControl/>
        <w:spacing w:line="260" w:lineRule="exact" w:before="60" w:after="0"/>
        <w:ind w:left="288" w:right="2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FFENCES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ELATING TO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PPLICATIONS FOR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EGISTRATION AND TO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ERTIFICATES</w:t>
      </w:r>
    </w:p>
    <w:p>
      <w:pPr>
        <w:autoSpaceDN w:val="0"/>
        <w:tabs>
          <w:tab w:pos="250" w:val="left"/>
          <w:tab w:pos="270" w:val="left"/>
          <w:tab w:pos="310" w:val="left"/>
          <w:tab w:pos="370" w:val="left"/>
          <w:tab w:pos="730" w:val="left"/>
        </w:tabs>
        <w:autoSpaceDE w:val="0"/>
        <w:widowControl/>
        <w:spacing w:line="26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16. Any person who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purpose of or in connection with an application for registration or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purpose of obtaining a certificate of registration commits any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fraudulent act or makes any false statement or false pretence or incites any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to or aids or abets any person in such act, statement or pretence;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forges any certificate of registration;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uses or attempts to use as his certificate any certificate of registration of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is not the lawful holder or any forged certificate of registration;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incites any person to use or aids and abets any person in using as such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person’s certificate any certificate of registration of which such person is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lawful holder or any forged certificate of registration,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liable to a fine not exceeding five hundred pounds or in default of payment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with or without hard labour for a term not exceeding two years or to </w:t>
      </w:r>
      <w:r>
        <w:rPr>
          <w:rFonts w:ascii="Times" w:hAnsi="Times" w:eastAsia="Times"/>
          <w:b w:val="0"/>
          <w:i w:val="0"/>
          <w:color w:val="000000"/>
          <w:sz w:val="18"/>
        </w:rPr>
        <w:t>both such fine and such imprisonment.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OWER TO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SSUE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ERMITS TO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SIATICS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EMAIN IN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OLONY FOR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IMITED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ERIOD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1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17.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anything in the Peace Preservation Ordinance 1903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contained a permit to enter this Colony may in the absolute discretion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VOL. 6 : 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533</w:t>
      </w:r>
    </w:p>
    <w:p>
      <w:pPr>
        <w:sectPr>
          <w:pgSz w:w="9360" w:h="12960"/>
          <w:pgMar w:top="55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73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Colonial Secretary be issued in the form prescribed by Regulation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authorising an Asiatic to enter and remain in this Colony for any period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named in such permit and after the expiry of such period the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authorized by such permit to enter this Colony shall be deemed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not duly authorized to be in this Colony and if found may be arrested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warrant and the provisions of sections seven and eight of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shall apply to such person as if he were a person who at the 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such expiry had been ordered to leave this Colony under section six of the </w:t>
      </w:r>
      <w:r>
        <w:rPr>
          <w:rFonts w:ascii="Times" w:hAnsi="Times" w:eastAsia="Times"/>
          <w:b w:val="0"/>
          <w:i w:val="0"/>
          <w:color w:val="000000"/>
          <w:sz w:val="18"/>
        </w:rPr>
        <w:t>said Ordinance and had failed to comply with such order.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The provisions of section nine of the said Ordinance shall in all cases apply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permits issued under this section.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0" w:after="0"/>
        <w:ind w:left="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permit issued before the date of the taking effect of this Act to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under the Indemnity and Peace Preservation Ordinance 1902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thereof and expressed to authorize such Asiatic to remain in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for a limited time only shall be deemed to be a permit issued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this section.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0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Colonial Secretary may in his discretion order that the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authorized by any permit issued under this section to enter and remain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Colony shall not during the currency of such permit be deemed to be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coloured person for the purpose of the provisions of the Liquor Licensing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1902 or any amendment thereof and such order shall be endorsed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 such permit and shall be of full force and effect for such purposes.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Colonial Secretary may issue any such order as in the last preceding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sub-section mentioned in respect of any person who is a member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Asiatic race and is not subject to the provisions of this Act.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OWER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EGULATIONS</w:t>
      </w:r>
    </w:p>
    <w:p>
      <w:pPr>
        <w:autoSpaceDN w:val="0"/>
        <w:tabs>
          <w:tab w:pos="330" w:val="left"/>
          <w:tab w:pos="730" w:val="left"/>
          <w:tab w:pos="1090" w:val="left"/>
        </w:tabs>
        <w:autoSpaceDE w:val="0"/>
        <w:widowControl/>
        <w:spacing w:line="260" w:lineRule="exact" w:before="120" w:after="1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18. The Governor in Council may from time to time make, alter and repeal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for any of the following purposes: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prescribing the form of the register to be kept under this Act;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prescribing the manner and form in which application shall be made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registration, the particulars to be supplied and the means of identification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furnished by any applicant or the guardian of any applicant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or in connection with such application;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prescribing the form of certificates of registration;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prescribing the particulars to be supplied and the means of identification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furnished: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by the guardian of any Asiatic child under the age of eight years under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section six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480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534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(b)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by any Asiatic upon such demand as is in section nine of this Act</w:t>
            </w:r>
          </w:p>
        </w:tc>
      </w:tr>
      <w:tr>
        <w:trPr>
          <w:trHeight w:hRule="exact" w:val="482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5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730" w:val="left"/>
          <w:tab w:pos="1090" w:val="left"/>
        </w:tabs>
        <w:autoSpaceDE w:val="0"/>
        <w:widowControl/>
        <w:spacing w:line="256" w:lineRule="exact" w:before="0" w:after="0"/>
        <w:ind w:left="33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any Asiatic applying for the renewal of any certificate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which has been lost or destroyed;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any Asiatic applying for a trading license;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prescribing the form of permit to be issued under section </w:t>
      </w:r>
      <w:r>
        <w:rPr>
          <w:rFonts w:ascii="Times" w:hAnsi="Times" w:eastAsia="Times"/>
          <w:b w:val="0"/>
          <w:i/>
          <w:color w:val="000000"/>
          <w:sz w:val="18"/>
        </w:rPr>
        <w:t>seventeen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Act.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ENALTIES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19. Any Asiatic or the guardian of any Asiatic failing to comply with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 of this Act shall except where otherwise specified be liable on conviction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fine not exceeding one hundred pounds or in default of payment to imprisonment </w:t>
      </w:r>
      <w:r>
        <w:rPr>
          <w:rFonts w:ascii="Times" w:hAnsi="Times" w:eastAsia="Times"/>
          <w:b w:val="0"/>
          <w:i w:val="0"/>
          <w:color w:val="000000"/>
          <w:sz w:val="18"/>
        </w:rPr>
        <w:t>with or without hard labour for a period not exceeding three months.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ROVISIONS AS TO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ERTAIN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SIATICS </w:t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ONTRACTS OF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ERVICE</w:t>
      </w:r>
    </w:p>
    <w:p>
      <w:pPr>
        <w:autoSpaceDN w:val="0"/>
        <w:autoSpaceDE w:val="0"/>
        <w:widowControl/>
        <w:spacing w:line="260" w:lineRule="exact" w:before="60" w:after="0"/>
        <w:ind w:left="730" w:right="22" w:hanging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20. Notwithstanding anything contained in the Labour Importation Ordinance 1904,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Asiatic who is the lawful holder of a certificate of registration and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who was lawfully resident in this Colony or allowed to enter it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proper permit before the date of the said Ordinance shall be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entering or residing in or being introduced into this Colony by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fact that he is under a contract of service and has not entered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 referred to in section </w:t>
      </w:r>
      <w:r>
        <w:rPr>
          <w:rFonts w:ascii="Times" w:hAnsi="Times" w:eastAsia="Times"/>
          <w:b w:val="0"/>
          <w:i/>
          <w:color w:val="000000"/>
          <w:sz w:val="18"/>
        </w:rPr>
        <w:t>eight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said Ordinance.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ROVISION AS TO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OLDING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IXED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ROPERTY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anything contained in sub-section (b) of Article </w:t>
      </w:r>
      <w:r>
        <w:rPr>
          <w:rFonts w:ascii="Times" w:hAnsi="Times" w:eastAsia="Times"/>
          <w:b w:val="0"/>
          <w:i/>
          <w:color w:val="000000"/>
          <w:sz w:val="18"/>
        </w:rPr>
        <w:t>two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No. 3 of 1885 as amended by Volksraad Resolution Article 1419 of the twelfth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ofAugust 1886, any fixed property in this Colony acquired by an Asiatic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taking effect of such Law and registered in the name of such Asiatic whether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after the taking effect of such Law may be transmitted by such Asiatic to another </w:t>
      </w:r>
      <w:r>
        <w:rPr>
          <w:rFonts w:ascii="Times" w:hAnsi="Times" w:eastAsia="Times"/>
          <w:b w:val="0"/>
          <w:i w:val="0"/>
          <w:color w:val="000000"/>
          <w:sz w:val="18"/>
        </w:rPr>
        <w:t>Asiatic by testamentary or other inheritance.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ITLE AND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ATE OF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AKING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FFECT</w:t>
      </w:r>
    </w:p>
    <w:p>
      <w:pPr>
        <w:autoSpaceDN w:val="0"/>
        <w:autoSpaceDE w:val="0"/>
        <w:widowControl/>
        <w:spacing w:line="260" w:lineRule="exact" w:before="10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22. This Act may be cited for all purposes as the Asiatic Law Amendment Act 1907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shall not take effect unless and until the Governor shall proclaim in the Gazette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His Majesty’s pleasure not to disallow the same and thereafter it shall take </w:t>
      </w:r>
      <w:r>
        <w:rPr>
          <w:rFonts w:ascii="Times" w:hAnsi="Times" w:eastAsia="Times"/>
          <w:b w:val="0"/>
          <w:i w:val="0"/>
          <w:color w:val="000000"/>
          <w:sz w:val="18"/>
        </w:rPr>
        <w:t>effect upon such date as the Governor shall notify by Proclamation.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EACE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RESERVATION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are the sections referred to in the above Act from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>Preservation Ordinance No. 5 of 1903: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ERSONS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RRESTED TO BE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XAMINED BY A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AGISTRATE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Every person so arrested shall with all convenient speed be brought before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VOL. 6 : 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535</w:t>
      </w:r>
    </w:p>
    <w:p>
      <w:pPr>
        <w:sectPr>
          <w:pgSz w:w="9360" w:h="12960"/>
          <w:pgMar w:top="55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and if he fails to satisfy the Magistrate that he is duly authorised to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reside in this Colony under the provisions of this Ordinance, the Magistrate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an order in writing directing such person to leave this Colony within such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may be specified in such order provided that if such person declares upon oath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already obtained a permit and gives satisfactory reasons for his inability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the same or if he declares upon oath that he can produce satisfactory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belongs to one of the classes exempted from the necessity of obtaining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by the provisions of section two hereof, he may be released upon entering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a recognisance with or without sureties to produce before any Magistrate named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such recognisance and within the time stated therein such permit or evidence,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may be. If such person fails to comply with the conditions of his </w:t>
      </w:r>
      <w:r>
        <w:rPr>
          <w:rFonts w:ascii="Times" w:hAnsi="Times" w:eastAsia="Times"/>
          <w:b w:val="0"/>
          <w:i w:val="0"/>
          <w:color w:val="000000"/>
          <w:sz w:val="18"/>
        </w:rPr>
        <w:t>recognisance, it shall be forfeited.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ENALTIES FOR NOT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OMPLYING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ITH THE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RDER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EAVE THE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OLONY</w:t>
      </w:r>
    </w:p>
    <w:p>
      <w:pPr>
        <w:autoSpaceDN w:val="0"/>
        <w:tabs>
          <w:tab w:pos="324" w:val="left"/>
          <w:tab w:pos="73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may be ordered to leave this Colony and fails to do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the time specified in the order and any person whose recognizance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forfeited under the provisions of the last preceding section may be arrested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warrant and brought before a Magistrate and shall upon conviction be sentenced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with or without hard labour for a period of not less than one month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more than six months and with or without a fine not exceeding five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pounds and in default of payment to a further term of imprisonment for a period not </w:t>
      </w:r>
      <w:r>
        <w:rPr>
          <w:rFonts w:ascii="Times" w:hAnsi="Times" w:eastAsia="Times"/>
          <w:b w:val="0"/>
          <w:i w:val="0"/>
          <w:color w:val="000000"/>
          <w:sz w:val="18"/>
        </w:rPr>
        <w:t>exceeding six months.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URTHER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ENALTIES FOR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EMAINING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OLONY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If any person imprisoned under the terms of the last preceding section shall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Colony for a period of more than seven days after the expiration of his term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or any subsequent term of imprisonment imposed under this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obtaining permission in writing from the Colonial Secretary to remain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theColony the burden of proving which shall be upon him, he may be arrested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 warrant and brought before a Magistrate and shall on conviction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sentenced to imprisonment with or without hard labour for a period of not less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and not more than twelve months and with or without a fine not exceeding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pounds and in default of payment to a further term of imprisonment for a </w:t>
      </w:r>
      <w:r>
        <w:rPr>
          <w:rFonts w:ascii="Times" w:hAnsi="Times" w:eastAsia="Times"/>
          <w:b w:val="0"/>
          <w:i w:val="0"/>
          <w:color w:val="000000"/>
          <w:sz w:val="18"/>
        </w:rPr>
        <w:t>period not exceeding six months.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ALSE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ERMITS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1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Any person who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80" w:after="0"/>
        <w:ind w:left="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obtains or attempts to obtain or incites any person to obtain or aids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abets any person in obtaining a permit by any fraud, misrepresentation,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false pretence, falsehood or other improper means;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tabs>
          <w:tab w:pos="730" w:val="left"/>
        </w:tabs>
        <w:autoSpaceDE w:val="0"/>
        <w:widowControl/>
        <w:spacing w:line="250" w:lineRule="exact" w:before="0" w:after="0"/>
        <w:ind w:left="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uses or attempts to use or incites any person to use or aids or abets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person in using any permit so obtained;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enters or attempts to enter this Colony on a permit so obtained or on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not issued to him by proper authority shall be liable to a fine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exceeding five hundred pounds or to imprisonment with or without hard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for a term not exceeding two years or to both such fine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imprisonment.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ERSONS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ANGEROUS TO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EACE AND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It shall be lawful for the Lieutenant-Governor on its being shown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that there are reasonable grounds for believing that any person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Colony is dangerous to the peace and good government of the country to issue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under the hand of the Colonial Secretary to such person to leave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such time after service of such order as may be stated therein. If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expiration of the said period such person shall be found within the Colony, he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proceeded against in manner prescribed in sections seven and eight of this </w:t>
      </w:r>
      <w:r>
        <w:rPr>
          <w:rFonts w:ascii="Times" w:hAnsi="Times" w:eastAsia="Times"/>
          <w:b w:val="0"/>
          <w:i w:val="0"/>
          <w:color w:val="000000"/>
          <w:sz w:val="18"/>
        </w:rPr>
        <w:t>Ordinance and shall be subject to penalties therein provided.</w:t>
      </w:r>
    </w:p>
    <w:p>
      <w:pPr>
        <w:autoSpaceDN w:val="0"/>
        <w:autoSpaceDE w:val="0"/>
        <w:widowControl/>
        <w:spacing w:line="266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0"/>
        </w:rPr>
        <w:t>30-11-1907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VOL. 6 : 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NOVEMBER, 1906 - 12 JUNE,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537</w:t>
      </w:r>
    </w:p>
    <w:sectPr w:rsidR="00FC693F" w:rsidRPr="0006063C" w:rsidSect="00034616">
      <w:pgSz w:w="9360" w:h="12960"/>
      <w:pgMar w:top="576" w:right="1414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