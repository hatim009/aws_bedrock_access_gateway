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SUPERSTITIONS DIE HARD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Henry Eaton writes from California: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betrays two superstitions. One of them is that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unfit to govern herself because she cannot defend herself and is torn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internal dissensions. The writer gratuitously assumes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withdraws Russia is ready to pounce upon India.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to Russia. Is Russia’s one business to rule over those peoples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not ruled by Britain? And if Russia has such nefarious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designs upon India, does not the writer see that the same power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oust the British from domination is bound to prevent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domination? If the control is handed to India’s representatives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there must be some condition whereby Britain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protection from foreign aggression as a penance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or unconscious neglect during all these past years to fit </w:t>
      </w:r>
      <w:r>
        <w:rPr>
          <w:rFonts w:ascii="Times" w:hAnsi="Times" w:eastAsia="Times"/>
          <w:b w:val="0"/>
          <w:i w:val="0"/>
          <w:color w:val="000000"/>
          <w:sz w:val="22"/>
        </w:rPr>
        <w:t>India for defending herself.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even under agreement, I should rely more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the nation to offer civil resistance to any aggressor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last year with partial success in the case of the British occupier.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success awaits complete assimilation of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 by the nation. An ocular demonstration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nationwide satyagraha must be a prelude to its worldwide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and hence as a natural corollary to the admission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futility of armament. The only antidote to armament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symbol of violence is satyagraha the visible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 But the writer is oppressed also by the fear of our dis-</w:t>
      </w:r>
      <w:r>
        <w:rPr>
          <w:rFonts w:ascii="Times" w:hAnsi="Times" w:eastAsia="Times"/>
          <w:b w:val="0"/>
          <w:i w:val="0"/>
          <w:color w:val="000000"/>
          <w:sz w:val="22"/>
        </w:rPr>
        <w:t>sensions. In the first place they are grossly exaggerated in transmis-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to the West. In the second place, they are hardened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control. Imperial rule means </w:t>
      </w:r>
      <w:r>
        <w:rPr>
          <w:rFonts w:ascii="Times" w:hAnsi="Times" w:eastAsia="Times"/>
          <w:b w:val="0"/>
          <w:i/>
          <w:color w:val="000000"/>
          <w:sz w:val="22"/>
        </w:rPr>
        <w:t>divide et impera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melt with the withdrawal of the frigid foreign rule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introduction of the warmth giving sunshine of real freedom.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superstition is harder still. I mean that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wheel. This is shared by some even in India. The writer begs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when he calls the method of machinery enlightened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hand ignorant. It has still to be proved that displacement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hand by the machine is a blessing in every case. Nor is it true that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not reproduced here.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is easy is better than that which is hard. It is still less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change is a blessing or that everything old is fit only to be </w:t>
      </w:r>
      <w:r>
        <w:rPr>
          <w:rFonts w:ascii="Times" w:hAnsi="Times" w:eastAsia="Times"/>
          <w:b w:val="0"/>
          <w:i w:val="0"/>
          <w:color w:val="000000"/>
          <w:sz w:val="22"/>
        </w:rPr>
        <w:t>discarded.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the machinery method is harmful when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can be done easily by millions of hands not otherwise occupied.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any day better and safer for the millions spread in the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 villages of India scattered over an area nineteen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miles long and fifteen hundred broad that they manufacture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clothing in their own villages even as they prepare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These villages cannot retain the freedom they have enjoyed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immemorial, if they do not control the production of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necessaries of life. Western observers hastily argue from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that what may be true of them must be true of India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are different in so many material respects. Applications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>the laws of economics must vary with varying conditions.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machinery method is no doubt easy.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a blessing on that account. The descent to a certain place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but dangerous. The method of the hand is a blessing,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case at any rate, because it is hard. If the craze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method continues, it is highly likely that a time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shall be so incapacitated and weak that we shall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ourselves for having forgotten the use of the living machines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us by God. Millions cannot keep themselves fit by games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athletics. And why should they exchange the useful, productive, hardy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 for the useless, unproductive and expensive games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exercises? They are all right today for a change and recreation.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jar upon us when they become a necessary occupation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have the appetite for eating the food in the 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had no hand or part.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do not subscribe to the belief that everything old is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old and difficult. Untruth has many attractions.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go back to the very old Golden Age of Truth. Good old brown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is any day superior to the pasty white bread which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its nutritive value in going through the various processes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refinement. The list of old and yet good things can be endlessly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multiplied. The spinning-wheel is one such thing, at any rate,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India becomes self-supporting, self-reliant and proof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temptations and exploitation, she will cease to be the object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greedy attraction for any power in the West or the East and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secure without having to carry the burden of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armament. Her internal economy will be India’s strongest bulwark </w:t>
      </w:r>
      <w:r>
        <w:rPr>
          <w:rFonts w:ascii="Times" w:hAnsi="Times" w:eastAsia="Times"/>
          <w:b w:val="0"/>
          <w:i w:val="0"/>
          <w:color w:val="000000"/>
          <w:sz w:val="22"/>
        </w:rPr>
        <w:t>against aggression.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POWER NOT AN END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Satyamurti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write to you about the article “Substance Not Shadow” by you, in the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of the 18th June. The first sentence which causes me some doubt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anxiety is, “My proposition therefore before the Working Committee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agreed settlement failing, the Congress should give up the hope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winning a swaraj constitution by the way of the present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and should wait till all the communities were satisfied to adopt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purely national solution.” Does this not mean a charter for extreme </w:t>
      </w:r>
      <w:r>
        <w:rPr>
          <w:rFonts w:ascii="Times" w:hAnsi="Times" w:eastAsia="Times"/>
          <w:b w:val="0"/>
          <w:i w:val="0"/>
          <w:color w:val="000000"/>
          <w:sz w:val="18"/>
        </w:rPr>
        <w:t>communalists to go on obstructing? . . 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sentence which causes me grave anxiety is that which ends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follows: “We can gain our end without political power and by directly acting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powers that be.” I would add the following sentences also from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in order to make my doubts clear to you. “One form of direct action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adult suffrage. The second and more potent form is satyagraha. It can easily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that whatever is needful and can be gained by political power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be more quickly and more certainly gained by satyagraha.” I venture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join issue with you. I was always and am today under the impression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 Congress wants is political power more than anything else.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concretely speaking, prohibition can be more easily brought about by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than by peaceful picketing. Khaddar and swadeshi cloth can be spread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and more quickly by State action than by peaceful picketing,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reforms embodied in the Karachi resolution on Fundamental Rights </w:t>
      </w:r>
      <w:r>
        <w:rPr>
          <w:rFonts w:ascii="Times" w:hAnsi="Times" w:eastAsia="Times"/>
          <w:b w:val="0"/>
          <w:i w:val="0"/>
          <w:color w:val="000000"/>
          <w:sz w:val="18"/>
        </w:rPr>
        <w:t>can be enforced only by a swaraj Government.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any case, I do not see why the nation should not concentrate all its </w:t>
      </w:r>
      <w:r>
        <w:rPr>
          <w:rFonts w:ascii="Times" w:hAnsi="Times" w:eastAsia="Times"/>
          <w:b w:val="0"/>
          <w:i w:val="0"/>
          <w:color w:val="000000"/>
          <w:sz w:val="18"/>
        </w:rPr>
        <w:t>energies today, upon the gaining of political power.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me, politieal power is the substance, and all other reforms can and </w:t>
      </w:r>
      <w:r>
        <w:rPr>
          <w:rFonts w:ascii="Times" w:hAnsi="Times" w:eastAsia="Times"/>
          <w:b w:val="0"/>
          <w:i w:val="0"/>
          <w:color w:val="000000"/>
          <w:sz w:val="18"/>
        </w:rPr>
        <w:t>ought to wait.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for this letter. It enables me more clearly than I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able to explain my position.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implicit faith in non-violence does mean yielding to </w:t>
      </w:r>
      <w:r>
        <w:rPr>
          <w:rFonts w:ascii="Times" w:hAnsi="Times" w:eastAsia="Times"/>
          <w:b w:val="0"/>
          <w:i w:val="0"/>
          <w:color w:val="000000"/>
          <w:sz w:val="22"/>
        </w:rPr>
        <w:t>minorities when they are really weak. The best way to weaken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communalists is to yield to them. Resistance will only rouse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and strengthen their opposition. A satyagrahi resists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threat of force behind obstruction. I know that I do not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Congressmen in general with me in this what to me appears 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sensible and practical point of view. But if we are to come to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non-violent means, I know that this point of view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Sjt. Satyamurti’s second difficulty. To me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is not an end but one of the means of enabling people to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condition in every department of life. Political power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regulate national life through national representatives. If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life becomes so perfect as to become self-regulated, no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is necessary. There is then a state of enlightened anarchy.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state everyone is his own ruler. He rules himself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that he is never a hindrance to his neighbour. In the ideal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there is no political power because there is no State.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is never fully realized in life. Hence the classical statement of </w:t>
      </w:r>
      <w:r>
        <w:rPr>
          <w:rFonts w:ascii="Times" w:hAnsi="Times" w:eastAsia="Times"/>
          <w:b w:val="0"/>
          <w:i w:val="0"/>
          <w:color w:val="000000"/>
          <w:sz w:val="22"/>
        </w:rPr>
        <w:t>Thoreau that that Government is best which governs the least.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then I want political power, it is for the sake of the reforms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Congress stands. Therefore when the energy to be spent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that power means so much loss of energy required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reforms, as threatens to be the case if the country is to engage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duel with the Mussalmans or Sikhs, I would most decidedly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let the Mussalmans and Sikhs take all the power and I </w:t>
      </w:r>
      <w:r>
        <w:rPr>
          <w:rFonts w:ascii="Times" w:hAnsi="Times" w:eastAsia="Times"/>
          <w:b w:val="0"/>
          <w:i w:val="0"/>
          <w:color w:val="000000"/>
          <w:sz w:val="22"/>
        </w:rPr>
        <w:t>would go on with developing the reforms.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were to analyse the activities of the Congress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twelve years, we would discover that the capacity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political power has increased in exact proportion to its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success in the constructive effort. That is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political power. Actual taking over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is but a shadow, an emblem. And it could easily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if it came as a gift from without, the people having made no </w:t>
      </w:r>
      <w:r>
        <w:rPr>
          <w:rFonts w:ascii="Times" w:hAnsi="Times" w:eastAsia="Times"/>
          <w:b w:val="0"/>
          <w:i w:val="0"/>
          <w:color w:val="000000"/>
          <w:sz w:val="22"/>
        </w:rPr>
        <w:t>effort to deserve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perhaps easy to realize the truth of my statement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needful can be ‘gained more quickly and more certainly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than by political power.’ Legislation in advance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has often been demonstrated to be futile. Legal prohibition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 in a country in which the vast majority are thieves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futile. Picketing and the other popular activities are therefore the real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If political power was a thing apart from these reforms,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suspend latter and concentrate on the former.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followed the contrary course. We have everywhere emphasized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carrying on the constructive activities as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of.attaining swaraj. I am convinced that whenever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of drinks, drugs and foreign cloth comes, it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public opinion had demanded it. It may be said that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demands it today but the foreign Government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respond. This is only partly right. Public opinion in this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now becoming a vital force and developing the real sanction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satyagraha.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2-7-1931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 KISAN’S TROUBLES IN THE U.P.</w:t>
      </w:r>
    </w:p>
    <w:p>
      <w:pPr>
        <w:autoSpaceDN w:val="0"/>
        <w:autoSpaceDE w:val="0"/>
        <w:widowControl/>
        <w:spacing w:line="260" w:lineRule="exact" w:before="15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recall the allegations published last 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zamindar of a village in Unao. This time I have more serious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involving Government officials in the instigation of zamindars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taluqdars. Here are copies of two authentic confidential circulars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zamindars signed by the Deputy Commissioner of Rae-Bareli.</w:t>
      </w:r>
    </w:p>
    <w:p>
      <w:pPr>
        <w:autoSpaceDN w:val="0"/>
        <w:autoSpaceDE w:val="0"/>
        <w:widowControl/>
        <w:spacing w:line="244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Confidential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EPUTY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OMMISSIONER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7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D.O. 12/6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AE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ARELI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38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19, 1931</w:t>
      </w:r>
    </w:p>
    <w:p>
      <w:pPr>
        <w:autoSpaceDN w:val="0"/>
        <w:autoSpaceDE w:val="0"/>
        <w:widowControl/>
        <w:spacing w:line="23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.  . 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proposed to prosecute certain agitators of the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. police circle. I shall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obliged if you will kindly give all possible help 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please issue instructions accordingly to your agents, i.e., managers,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ziledars, etc. 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objectionable activities of the Congress or Kisan Sabha or Panchayats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directed either against Landlords or Government, should be likewise reported at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. 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thana.</w:t>
      </w:r>
    </w:p>
    <w:p>
      <w:pPr>
        <w:autoSpaceDN w:val="0"/>
        <w:autoSpaceDE w:val="0"/>
        <w:widowControl/>
        <w:spacing w:line="220" w:lineRule="exact" w:before="50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“Serious Allegations”, 25-6-1931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autoSpaceDE w:val="0"/>
        <w:widowControl/>
        <w:spacing w:line="220" w:lineRule="exact" w:before="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Blank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should direct your employees to act promptly and energetically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fearlessly in this matter.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407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D.O. No.11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EPUTY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OMMISSIONER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AE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ARELI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19, 1931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 .  .  . 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find that the balance outstanding against you on account of </w:t>
      </w:r>
      <w:r>
        <w:rPr>
          <w:rFonts w:ascii="Times" w:hAnsi="Times" w:eastAsia="Times"/>
          <w:b w:val="0"/>
          <w:i/>
          <w:color w:val="000000"/>
          <w:sz w:val="18"/>
        </w:rPr>
        <w:t>kharif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arrears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18"/>
        </w:rPr>
        <w:t>demand excluding Remissions granted by Government is Rs. 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very large amount. In view of the special difficulties of the year,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already allowed you sufficient time. I shall be grateful, if you will kindly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pay up at least half of this balance by the end of this month—the rest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thereafter as soon as possible. . . 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circulars clearly betray hostility towards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Kisan Sabhas and invite the taluqdars to strong action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kisans, promising Government help to them in their measures. We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such circulars mean. They imply much more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mean. They imply freedom to the addressees to do as they </w:t>
      </w:r>
      <w:r>
        <w:rPr>
          <w:rFonts w:ascii="Times" w:hAnsi="Times" w:eastAsia="Times"/>
          <w:b w:val="0"/>
          <w:i w:val="0"/>
          <w:color w:val="000000"/>
          <w:sz w:val="22"/>
        </w:rPr>
        <w:t>choose.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are these circulars confidential? Is there anything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U.P. Government or the Deputy Commissioner to be ashamed of?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are they  confidential  because the circulars are a veiled incitement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violence? In my opinion the circulars constitute a clear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>the Settlement. These circulars explain why the following extraordi-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nary notice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served on Congress workers in that district. 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writing I have information that this notice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withdrawn. This notice would have meant complete stoppage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Congress activities, as if the Government was at war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It was a gross and glaring breach of the Settlement.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or for worse there is at present peace between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Congress. And the Provincial Governments and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are bound to respect it. If they do not like it, or if they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is not playing the game, they should ask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denounce the Settlement. I may inform the reader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reference to this order so manifestly contrary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I had advised that, till I had the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>approaching the Central Government and the Working Committee had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Blank as in the source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District Magistrate, Rae Bareli, had ordered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workers to abstain from speaking or writing anything on the agrarian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situation of the district.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decided, no one should disobey the order. I am glad therefore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 Government have withdrawn the order. Pandit Jawaharlal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drawn in forcible terms the attention of the U.P.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order.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withdrawal should be followed by the withdrawals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 circulars and the policy they adumbrate. 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Nainital, I was reliably informed that the U.P. Government’s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to take sides. They had instructed district officers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neutrality between the zamindars and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has evidently been revised as will appear from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condensed summary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report before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omitted some painful details of this painful story of a </w:t>
      </w:r>
      <w:r>
        <w:rPr>
          <w:rFonts w:ascii="Times" w:hAnsi="Times" w:eastAsia="Times"/>
          <w:b w:val="0"/>
          <w:i w:val="0"/>
          <w:color w:val="000000"/>
          <w:sz w:val="22"/>
        </w:rPr>
        <w:t>broken pact.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complete the picture I may mention that I have seen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notices served perhaps by the thousand on kisans warning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incur the liability to prosecution if they had dealings </w:t>
      </w:r>
      <w:r>
        <w:rPr>
          <w:rFonts w:ascii="Times" w:hAnsi="Times" w:eastAsia="Times"/>
          <w:b w:val="0"/>
          <w:i w:val="0"/>
          <w:color w:val="000000"/>
          <w:sz w:val="22"/>
        </w:rPr>
        <w:t>with particular Congressmen.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this after the descent of the Deputy Commissioner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Nainital whereto he had been summoned to see H.E. the Governor!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there is no connection between the studied terrorism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narrative proves and the Nainital visit. Be that as it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haste on the part of Congressmen,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breaches of orders till the Working Committee has considered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It meets on the 7th instant and will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>extraordinary situation that is developing in several provinces.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2-7-1931</w:t>
      </w:r>
    </w:p>
    <w:p>
      <w:pPr>
        <w:autoSpaceDN w:val="0"/>
        <w:autoSpaceDE w:val="0"/>
        <w:widowControl/>
        <w:spacing w:line="292" w:lineRule="exact" w:before="170" w:after="0"/>
        <w:ind w:left="0" w:right="20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4. YOUNG EUROPEANS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matter of pleasure to me as I know it was to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 to meet the young Europeans in Bombay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Several young Europeans have formed themselves into a group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studying the Indian situation and then 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conclusions and taking their due share in moulding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As behoves earnest students, these gentlemen have eschewed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publicity for their proceedings. They invite to their social dinner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all parties and hear their views and ask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further elucidation is necessary. They pass no resolutions,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no policy. They approach questions with an open mind. </w:t>
      </w:r>
      <w:r>
        <w:rPr>
          <w:rFonts w:ascii="Times" w:hAnsi="Times" w:eastAsia="Times"/>
          <w:b w:val="0"/>
          <w:i w:val="0"/>
          <w:color w:val="000000"/>
          <w:sz w:val="22"/>
        </w:rPr>
        <w:t>These friends deserve congratulations and encouragement in their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here. It described how the Settlement was being violated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villagers oppressed and terrorized in the Rae Bareli District.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praiseworthy endeavour. I venture to suggest to them that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decision early, if they intend to affect the present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it is necessary for them to classify the subjects for study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from among themselves certain members who would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those particular questions and in that connection interview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represent different parties which bring their influence to bear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All this undoubtedly means strenuous work. But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if the studies are to bear fruit in the near future.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2-7-1931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TELEGRAM TO ROHIT MEHTA</w:t>
      </w:r>
    </w:p>
    <w:p>
      <w:pPr>
        <w:autoSpaceDN w:val="0"/>
        <w:autoSpaceDE w:val="0"/>
        <w:widowControl/>
        <w:spacing w:line="266" w:lineRule="exact" w:before="2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252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PRESENCE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NECESSARY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TOMORROW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88"/>
        <w:ind w:left="0" w:right="0"/>
      </w:pP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REPLYING      PRINCIPAL’S      LETTER</w:t>
      </w:r>
    </w:p>
    <w:p>
      <w:pPr>
        <w:sectPr>
          <w:type w:val="continuous"/>
          <w:pgSz w:w="9360" w:h="12960"/>
          <w:pgMar w:top="514" w:right="1398" w:bottom="478" w:left="1440" w:header="720" w:footer="720" w:gutter="0"/>
          <w:cols w:num="2" w:equalWidth="0">
            <w:col w:w="2848" w:space="0"/>
            <w:col w:w="367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40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JUST     RECEIVED.</w:t>
      </w:r>
    </w:p>
    <w:p>
      <w:pPr>
        <w:sectPr>
          <w:type w:val="nextColumn"/>
          <w:pgSz w:w="9360" w:h="12960"/>
          <w:pgMar w:top="514" w:right="1398" w:bottom="478" w:left="1440" w:header="720" w:footer="720" w:gutter="0"/>
          <w:cols w:num="2" w:equalWidth="0">
            <w:col w:w="2848" w:space="0"/>
            <w:col w:w="367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I.C.C. File No. 16-B, 1931. Courtesy: Nehru Memorial Museum and Library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K. B. BHADRAPUR</w:t>
      </w:r>
    </w:p>
    <w:p>
      <w:pPr>
        <w:autoSpaceDN w:val="0"/>
        <w:autoSpaceDE w:val="0"/>
        <w:widowControl/>
        <w:spacing w:line="244" w:lineRule="exact" w:before="308" w:after="0"/>
        <w:ind w:left="533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BHADRAPUR,</w:t>
      </w:r>
    </w:p>
    <w:p>
      <w:pPr>
        <w:autoSpaceDN w:val="0"/>
        <w:autoSpaceDE w:val="0"/>
        <w:widowControl/>
        <w:spacing w:line="260" w:lineRule="exact" w:before="9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statement about further destruction of property in 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repeated assurance from you no impression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produced upon the miscreants whoever they may be. If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police are doing their duty, I cannot see how the mischief-makers can</w:t>
      </w:r>
    </w:p>
    <w:p>
      <w:pPr>
        <w:autoSpaceDN w:val="0"/>
        <w:autoSpaceDE w:val="0"/>
        <w:widowControl/>
        <w:spacing w:line="220" w:lineRule="exact" w:before="28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 Shirras had said in it that the presence of the five students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“in the past been disturbing to the work of the college would result in similar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disturbance in the future. . . . I am confirmed in my impression from the notices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recently spread in the college under the signatures of two of them, and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similar notices in the vernacular Press. . . .” For Gandhiji’s reply to this letter,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Findlay Shirras”, 3-7-1931.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detection in a small place like Ras. The Patidars feel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restraint put upon them by the Congress authorities.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themselves I have no doubt that they are capable of protecting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their property but that means internecine quarrelling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want to avoid if it is at all possible. I take your assurances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face value and expect that there would be no further mischief. </w:t>
      </w:r>
      <w:r>
        <w:rPr>
          <w:rFonts w:ascii="Times" w:hAnsi="Times" w:eastAsia="Times"/>
          <w:b w:val="0"/>
          <w:i w:val="0"/>
          <w:color w:val="000000"/>
          <w:sz w:val="22"/>
        </w:rPr>
        <w:t>But repeated disappointments will shake all faith in those assurances.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NARANDAS GANDHI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such as would shock a man. But can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 one whose skin has become thick?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take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look after her. I also feel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of any other course, let me know.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has been intolerable.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more to blame. Let the two marry,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 to. The marriage cannot, of course, take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20" w:lineRule="exact" w:before="24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ibid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TELEGRAM TO CONGRESS OFFICE, VELLORE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2,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        WIRE.              SEE                     RAJAGOPALAGHARI.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17335</w:t>
      </w:r>
    </w:p>
    <w:p>
      <w:pPr>
        <w:autoSpaceDN w:val="0"/>
        <w:autoSpaceDE w:val="0"/>
        <w:widowControl/>
        <w:spacing w:line="292" w:lineRule="exact" w:before="362" w:after="10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TELEGRAM TO SWADESHI SABHA, AHMEDABAD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412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NINTH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SUIT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HOUR 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24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2, 1931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08"/>
        </w:trPr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FIXED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ONLY 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REACHING       BOMBAY.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17336</w:t>
      </w:r>
    </w:p>
    <w:p>
      <w:pPr>
        <w:autoSpaceDN w:val="0"/>
        <w:autoSpaceDE w:val="0"/>
        <w:widowControl/>
        <w:spacing w:line="260" w:lineRule="exact" w:before="394" w:after="104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TELEGRAM TO RAMJASMAL JOHARMAL AND </w:t>
      </w:r>
      <w:r>
        <w:rPr>
          <w:rFonts w:ascii="Times" w:hAnsi="Times" w:eastAsia="Times"/>
          <w:b w:val="0"/>
          <w:i/>
          <w:color w:val="000000"/>
          <w:sz w:val="24"/>
        </w:rPr>
        <w:t>OTHERS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9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SENT         FULL          WIRE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[On or after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July 2, 1931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364"/>
        </w:trPr>
        <w:tc>
          <w:tcPr>
            <w:tcW w:type="dxa" w:w="2172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    YESTERDAY          PT.          NEKIRAM.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17338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sent in reply to one from the Congress office, received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2, 1931, which read: “Picketing liquor shops. Government objecting more than </w:t>
      </w:r>
      <w:r>
        <w:rPr>
          <w:rFonts w:ascii="Times" w:hAnsi="Times" w:eastAsia="Times"/>
          <w:b w:val="0"/>
          <w:i w:val="0"/>
          <w:color w:val="000000"/>
          <w:sz w:val="18"/>
        </w:rPr>
        <w:t>five voluntccrs per shop though ten entrances. Pray order.”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sent in reply to the Sabha’s of July 2, which read: “Regret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compelled put off meeting tomorrow due to Kasturbhai’s unexpected absence from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Ahmedabad. Kindly wire if Thursday 9th morning will suit you meeting in Bombay.”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telegram was in reply to the addressee’s received on July 2, 1931,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“In spite your clear telegram picketing not withdrawn by Pandit Nekiram.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sales allowed. Suffering heavily. All have signed pledge your instructions. Sealed </w:t>
      </w:r>
      <w:r>
        <w:rPr>
          <w:rFonts w:ascii="Times" w:hAnsi="Times" w:eastAsia="Times"/>
          <w:b w:val="0"/>
          <w:i w:val="0"/>
          <w:color w:val="000000"/>
          <w:sz w:val="18"/>
        </w:rPr>
        <w:t>stocks.”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LETTER TO SIR ERNEST HOTSON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30th ultimo, which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redirected to me at Borsad. I would gladly serve on the Federal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Structure Committee of the Round Table Conference, if the way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open for me to sail for England in time. Will you please inform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Excellency the Viceroy that the working of the Delhi Settlement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causing me great anxiety and is taking up practically the whole of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to the exclusion of many other important things I would gladly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attend to if I was free? I am inundated with complaints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fellow-workers, which go to show that the Settlement is not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satisfactorily implemented by local officials. I shall treat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correspondence as confidential.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G. FINDLAY SHIRRAS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Ju1y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PRINCIPAL SHIRRAS,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 to my letter of 30th ultimo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for the correction about non-admission of students.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two of them and they tell me that they are not aware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created any disturbance in the work of the college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mind the strike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took place in the college and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whole college was involved. They tell me that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guilty of any conduct which would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dishonourable or which would amount to insubordination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make proper amends. They assure me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desired or promoted any indiscipline in the college.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held strong nationalistic views as they do even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took an energetic part in the national movement. What they tell </w:t>
      </w:r>
      <w:r>
        <w:rPr>
          <w:rFonts w:ascii="Times" w:hAnsi="Times" w:eastAsia="Times"/>
          <w:b w:val="0"/>
          <w:i w:val="0"/>
          <w:color w:val="000000"/>
          <w:sz w:val="22"/>
        </w:rPr>
        <w:t>me is that so far as their conduct in the college is concerned it was free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Acting Governor of Bombay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Sir Ernest Hotson”, 30-6-1931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commenced on January 3, 1929.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reproach. I understand too that there is nothing to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their private character, which I personally, as one having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to do with students during the past nearly 40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life, attach the greatest importance to. They tell me too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issued no notice to which any exception can be taken.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thank you to let me know the definite charges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 mind and which impelled you to refuse them admission.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also thank you to furnish me with copies of the notices you </w:t>
      </w:r>
      <w:r>
        <w:rPr>
          <w:rFonts w:ascii="Times" w:hAnsi="Times" w:eastAsia="Times"/>
          <w:b w:val="0"/>
          <w:i w:val="0"/>
          <w:color w:val="000000"/>
          <w:sz w:val="22"/>
        </w:rPr>
        <w:t>hold to be objectionable.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G. N. 821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C. F. ANDREWS</w:t>
      </w:r>
    </w:p>
    <w:p>
      <w:pPr>
        <w:autoSpaceDN w:val="0"/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Private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long letter of 17th June.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about the Gallway incident. I have not the autobiography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But there is no conflict between the two statements.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rivalry between Europeans and Indians took place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on our way to Chieveley camp which we reached at night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received orders from Col. Gallway to remove Lieut.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Roberts’s remains.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you see, there is no contradiction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sultry day and the removal of the remains at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Roberts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certainly not the Field Marshal’s wife, but the wife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 Roberts. There undoubtedly you have got mixed up.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Field Marshal’s wife never corresponded with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 of my article on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that long before this reaches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seen the full article and found your doubts answered.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this: The general mass of the population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legislatures but they will affect the legislatures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their power. They can do so if there is adult suffrage. Exercise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suffrage in favour of those who will carry out their will will be one</w:t>
      </w:r>
    </w:p>
    <w:p>
      <w:pPr>
        <w:autoSpaceDN w:val="0"/>
        <w:autoSpaceDE w:val="0"/>
        <w:widowControl/>
        <w:spacing w:line="220" w:lineRule="exact" w:before="32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 Autobiography” and “Interview to Associated Press”, 15-6-1931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Lady Cecilia Roberts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article entitled “Substance Not Shadow”, 18-6-1931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direct action. But they may not have adult suffrage.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exercising any influence over the legislatures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position may be concerned, but if they have imbibed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non-violence and suffering, i. e., satyagrah, their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legislatures will be more direct and more effective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exerted through adult suffrage, by simply refusing to assist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shape of payment of taxes or in various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They can bring the existing Government to book and either get </w:t>
      </w:r>
      <w:r>
        <w:rPr>
          <w:rFonts w:ascii="Times" w:hAnsi="Times" w:eastAsia="Times"/>
          <w:b w:val="0"/>
          <w:i w:val="0"/>
          <w:color w:val="000000"/>
          <w:sz w:val="22"/>
        </w:rPr>
        <w:t>their demands fulfilled or bring it to a standstill. Is this not clear?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boycott. It is being constantly dinned into the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public that the boycott has ceased to be used as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weapon, i. e., for exerting political pressure but that it is being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as an effective economic weapon. There is a statement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made by Jawaharlal appearing in today’s papers. I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herewith a cutting from the daily press. But even as an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it certainly requires intensification. Just after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lull, that is to say, we were all purposely not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egg the people on to picketing. All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were left alone even when we,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knew that the provincial committees were not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up to the mark. When the aggressive form ceased all the zest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have disappeared and several committees left off picketing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sullen discontent. This state of things could not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continue, for if this laxity was long overlooked the organization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inefficient. What is more, the Committee could not afford,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own negligence to see foreign cloth coming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competing both with khadi and indigenous mill cloth.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was absolutely necessary to warn the people that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they were not to neglect their duty of warning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against buying foreign cloth. I see nothing inconsistent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in this or with the terms of the Settlement. Even an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requires strict vigilance, if the people are to be weaned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practically a century. They have to be repeatedly reminded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bad habit. The test that the boycott now is purely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this, that there is not boycott of British cloth or British goods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That boycott was most effectively used during the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>frankly as a political weapon and stopped as if by magic immediately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was announced. This can be proved by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conclusive evidence that almost the day after the Settlement orders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machinery, British drugs and the like were despatched.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position clear? I can assure you that there is no desire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any member of the Working Committee to use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as a political weapon. That it has political consequences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denied. The fact was before both Lord Irwin and myself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talks and he recognized that it was inevitable. But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position in this way also. Supposing that Lancashire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withdrew its trade in piece-goods from India which is after all 12%,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will still continue although the competitor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chiefly Japan. To complete the case I am sending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bearing on the question between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and myself.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should like to have you by my side here,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dragging you here from England. You are doing great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I think you are in the right place. If I do 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at all it might then be necessary for you to come here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short time. But the contingency we need not discuss just now.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Horace Alexander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PADMA</w:t>
      </w:r>
    </w:p>
    <w:p>
      <w:pPr>
        <w:autoSpaceDN w:val="0"/>
        <w:autoSpaceDE w:val="0"/>
        <w:widowControl/>
        <w:spacing w:line="246" w:lineRule="exact" w:before="266" w:after="0"/>
        <w:ind w:left="3950" w:right="0" w:firstLine="1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In one you ask for coloured paper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other a little piece from your letter paper. Why do you fall ill </w:t>
      </w:r>
      <w:r>
        <w:rPr>
          <w:rFonts w:ascii="Times" w:hAnsi="Times" w:eastAsia="Times"/>
          <w:b w:val="0"/>
          <w:i w:val="0"/>
          <w:color w:val="000000"/>
          <w:sz w:val="22"/>
        </w:rPr>
        <w:t>repeatedly? Can you not discover the cause?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any irregularities in your diet? Let me know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get a reply from the U.P.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G. FINDLAY SHIRRAS</w:t>
      </w:r>
    </w:p>
    <w:p>
      <w:pPr>
        <w:autoSpaceDN w:val="0"/>
        <w:autoSpaceDE w:val="0"/>
        <w:widowControl/>
        <w:spacing w:line="244" w:lineRule="exact" w:before="268" w:after="0"/>
        <w:ind w:left="533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PRINCIPAL SHIRRAS,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further letter of 3rd instant. It was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have taken in Syt. C. H. Desai and I would like you to extend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liberal treatment to the other students.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19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July 3.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Gandhiji was in Borsad between June 28 and July 5, 1931. Silence Day fell on</w:t>
            </w:r>
          </w:p>
        </w:tc>
      </w:tr>
    </w:tbl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89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ANAND,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to write, for the time being you must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>dictated letters.</w:t>
      </w:r>
    </w:p>
    <w:p>
      <w:pPr>
        <w:autoSpaceDN w:val="0"/>
        <w:tabs>
          <w:tab w:pos="550" w:val="left"/>
          <w:tab w:pos="2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yours of 23rd June. I met Jairamdas yesterday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Vidya was worse and that milk was not agreeing with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quite likely and I had, I think, in Karachi suggested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live on fruit alone for some time. But the very best thing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put herself under the treatment of the nature-cure physician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about whom I talked to Jairamdas and about whom Jairamdas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written to you. I do not know him personally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faith in Dr. Khambatta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whom the Poona physician treated for </w:t>
      </w:r>
      <w:r>
        <w:rPr>
          <w:rFonts w:ascii="Times" w:hAnsi="Times" w:eastAsia="Times"/>
          <w:b w:val="0"/>
          <w:i w:val="0"/>
          <w:color w:val="000000"/>
          <w:sz w:val="22"/>
        </w:rPr>
        <w:t>suspected cancer. You must not lose time over Vidya’s treatment.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INGORANI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MOTILAL ROY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receive your letter. Let not that editorial in</w:t>
      </w:r>
    </w:p>
    <w:p>
      <w:pPr>
        <w:autoSpaceDN w:val="0"/>
        <w:autoSpaceDE w:val="0"/>
        <w:widowControl/>
        <w:spacing w:line="272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disturb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 have no doubt, the correct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have not come to it already I have no doubt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do so in course of time.</w:t>
      </w:r>
    </w:p>
    <w:p>
      <w:pPr>
        <w:autoSpaceDN w:val="0"/>
        <w:autoSpaceDE w:val="0"/>
        <w:widowControl/>
        <w:spacing w:line="220" w:lineRule="exact" w:before="28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Behramji Khambatta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“Substance Not Shadow”, 18-6-1931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other question in far more important. I have implicit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Hindus and Mussalmans will one day come together and that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derived from my faith in Hinduism and ultimately in human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Hinduism deserves to live it must disarm all opposition. Going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further, I believe that all mankind will never possess one faith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faiths that deserve to live will tolerate one another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like flowers of the same plant all beautifully scented, all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and yet each having a distinct individuality. Nature abhors </w:t>
      </w:r>
      <w:r>
        <w:rPr>
          <w:rFonts w:ascii="Times" w:hAnsi="Times" w:eastAsia="Times"/>
          <w:b w:val="0"/>
          <w:i w:val="0"/>
          <w:color w:val="000000"/>
          <w:sz w:val="22"/>
        </w:rPr>
        <w:t>lifeless unity. She conceals unity behind sympathetic diversity.</w:t>
      </w:r>
    </w:p>
    <w:p>
      <w:pPr>
        <w:autoSpaceDN w:val="0"/>
        <w:autoSpaceDE w:val="0"/>
        <w:widowControl/>
        <w:spacing w:line="220" w:lineRule="exact" w:before="66" w:after="30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HANDERNAGORE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 w:num="2" w:equalWidth="0">
            <w:col w:w="3508" w:space="0"/>
            <w:col w:w="300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0" w:bottom="468" w:left="1440" w:header="720" w:footer="720" w:gutter="0"/>
          <w:cols w:num="2" w:equalWidth="0">
            <w:col w:w="3508" w:space="0"/>
            <w:col w:w="30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11038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K. M. MUNSHI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you wrote the letter. I am writing to Sir Cowasji.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the saying, “Take care of the pence and the pounds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care of themselves.” However, what preparations need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make? As a servant, I have only to deliver the Master’s message.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to whom the message will be addressed listen to it, all will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end. But shall we ever see such a fortunate day? How can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rains without thunder and lightning? There is yet neither thunder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lightning, nor even a cloud. Tell me, now, what I should study.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cannot give my mind to problems of the constitution.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that it is fixed on the lace of the Madura sari. Rajagopalachari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become her advocate. After writing a long essay to him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of the lace, I am writing this to you. Lilavati should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lace when I come there. Rajaji has raised a nice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>asked for my verdict in the matter.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7516. Courtesy: K. M. Munshi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MURIEL LESTER</w:t>
      </w:r>
    </w:p>
    <w:p>
      <w:pPr>
        <w:autoSpaceDN w:val="0"/>
        <w:autoSpaceDE w:val="0"/>
        <w:widowControl/>
        <w:spacing w:line="294" w:lineRule="exact" w:before="6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5,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rather stay at your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 anywhere else,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 will be living among the same sort of people as those for whom </w:t>
      </w:r>
      <w:r>
        <w:rPr>
          <w:rFonts w:ascii="Times" w:hAnsi="Times" w:eastAsia="Times"/>
          <w:b w:val="0"/>
          <w:i w:val="0"/>
          <w:color w:val="000000"/>
          <w:sz w:val="22"/>
        </w:rPr>
        <w:t>I have spent my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KATHIAWAR POLITICAL CONFERENCE</w:t>
      </w:r>
    </w:p>
    <w:p>
      <w:pPr>
        <w:autoSpaceDN w:val="0"/>
        <w:autoSpaceDE w:val="0"/>
        <w:widowControl/>
        <w:spacing w:line="260" w:lineRule="exact" w:before="1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its Bhavnagar session this Conference imposed on itself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not to criticize the affairs of one State in the territory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State.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had not quite liked this self-restraint, but all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or unwillingly accepted it. There are now rumours of a move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removal of the restriction.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in favour of the removal is this: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restriction, we did so because of the people’s weakness; </w:t>
      </w:r>
      <w:r>
        <w:rPr>
          <w:rFonts w:ascii="Times" w:hAnsi="Times" w:eastAsia="Times"/>
          <w:b w:val="0"/>
          <w:i w:val="0"/>
          <w:color w:val="000000"/>
          <w:sz w:val="22"/>
        </w:rPr>
        <w:t>but the time has now changed and hence the restriction should go.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Kathiawar Political Conference wishes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restriction, it has a full right to do so. I think either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convened to lift it or the Executive Committee should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 of exceeding its constitutional authority and rescind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passed at the Conference. It would become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Committee to act in that manner when its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feel that public opinion demands such a step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must be taken immediately.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however, I wish to discuss only the necessity or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self-restraint. I think that the restraint was not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but was, and even today is, a mark of civility.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inspired by a recognition of the condition of the Princes.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duty of the Conference to take account of their condition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it did so was a sign of its practical wisdom. It stands to </w:t>
      </w:r>
      <w:r>
        <w:rPr>
          <w:rFonts w:ascii="Times" w:hAnsi="Times" w:eastAsia="Times"/>
          <w:b w:val="0"/>
          <w:i w:val="0"/>
          <w:color w:val="000000"/>
          <w:sz w:val="22"/>
        </w:rPr>
        <w:t>lose nothing through that restraint and much to gain.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released by Reuter from London on July 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Kingsley Hall, a welfare workers’ settlement in the East End, London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at the fourth Conference at Porbandar on January 22, 1928 that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moved from the chair a resolution adopting the restriction;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>Kathiawar Political Conference, Porbandar”, 22-1-1928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following the path of non-violence and truth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observe the restriction. I would, therefore, go so far as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satyagrahi would observe it not merely because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the Kathiawar Political Conference but also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in itself.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malicious propaganda to criticize the evils of State 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territory of State B. It is cowardice to do so. Bravery lies in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 and exposing its evils there. As A and B are on friendly terms,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 would be in a difficult position if A is criticized in B’s territory.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sufficient reason, a satyagrahi would not put any person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embarrassing position. It may, however, be argued that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go to A’s State to criticize him, there should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it could be done. The reply to this is simple.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States are subject to the authority of the British Government,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subject States can be criticized, and are criticized,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 territory.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even after the experience of so many years, I cling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view: The self-restraint imposed at Bhavnagar is just as necessary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was then. To a satyagrahi it is binding whether or not he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Conference. If the time has truly changed, we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 to go to the State concerned and compel it to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evils. What courage do we show by criticizing the evils of a State </w:t>
      </w:r>
      <w:r>
        <w:rPr>
          <w:rFonts w:ascii="Times" w:hAnsi="Times" w:eastAsia="Times"/>
          <w:b w:val="0"/>
          <w:i w:val="0"/>
          <w:color w:val="000000"/>
          <w:sz w:val="22"/>
        </w:rPr>
        <w:t>outside its borders?</w:t>
      </w:r>
    </w:p>
    <w:p>
      <w:pPr>
        <w:autoSpaceDN w:val="0"/>
        <w:autoSpaceDE w:val="0"/>
        <w:widowControl/>
        <w:spacing w:line="260" w:lineRule="exact" w:before="3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5-7-1931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INDIA STATES AND SATYAGRAHA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letters lying with me. One is addressed to 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is addressed to Kishorelalbhai who has sent it to me for reply.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is the substance of the letter addressed to me: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stop the satyagraha which has been going on in A,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 you blame those who started it, in C you advise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slacken its pace and in D you permit an inexperienced leader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it. Instead of putting yourself in such a false position,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advise people to stop satyagraha altogether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and take up khadi work only and through it acquire </w:t>
      </w:r>
      <w:r>
        <w:rPr>
          <w:rFonts w:ascii="Times" w:hAnsi="Times" w:eastAsia="Times"/>
          <w:b w:val="0"/>
          <w:i w:val="0"/>
          <w:color w:val="000000"/>
          <w:sz w:val="22"/>
        </w:rPr>
        <w:t>fitness for satyagraha?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long letter addressed to Kishorelalbhai is full of anger: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seems to think that it can treat us, workers in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States, as it likes. During the struggle, we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beatings and went to jail. Now that there is a Settlement,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mere dirt. Our letters are thrown into the dustbin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secretary. If we wish to show our spirit, it will adversely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the Settlement between the Congress and the Government!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if the authorities of the States crush us.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brave person like Fulchandbhai shows his courage, such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issued as would kill his spirit. What sort of principle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all this? What sort of a Settlement is this? Shall we ever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win swaraj in this manner?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summarized this long letter from memory.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correspondent’s anger seems pardonable. He has suffered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of excitement has made no effort to understand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first letter first. It is true that I gave four seemingly </w:t>
      </w:r>
      <w:r>
        <w:rPr>
          <w:rFonts w:ascii="Times" w:hAnsi="Times" w:eastAsia="Times"/>
          <w:b w:val="0"/>
          <w:i w:val="0"/>
          <w:color w:val="000000"/>
          <w:sz w:val="22"/>
        </w:rPr>
        <w:t>contradictory opinions in regard to four different sets of circumstan-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ces. But really speaking they are not contradictory. Life’s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are like chemical experiments. In a chemical experiment,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quantity of one ingredient is increased or decreased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follow. If even a drop of one more substance is added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new compound results. In the same way in life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in the characters of workers and local conditions,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changes and different opinions are given. If this were not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would cease to be life and be reduced to a mechanical process.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matters is whether the different opinions are based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cases in which the satyagrahis were subject to my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which my name was being used, I had to bear in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situations and give opinions accordingly, and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In the fourth case the person had taken a pledge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He did not belong to any organization. He relied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strength. The only drawback in his action was that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in taking the pledge. If at all, he alone would suffer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In these circumstances, how could I, when my opinion was asked,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the sin of persuading him to violate his pledge? How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discourage him? The only right I had was to examine his pledge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whether it violated any moral principle. I therefore expressed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that there was no moral flaw in the pledge itself and that it was his </w:t>
      </w:r>
      <w:r>
        <w:rPr>
          <w:rFonts w:ascii="Times" w:hAnsi="Times" w:eastAsia="Times"/>
          <w:b w:val="0"/>
          <w:i w:val="0"/>
          <w:color w:val="000000"/>
          <w:sz w:val="22"/>
        </w:rPr>
        <w:t>duty to carry it 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principle is this: A pledge of satyagraha, which is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non-violence and the consequences of carrying out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suffered only by the person taking it, must be kept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cost, even if that person had not thought about the consequences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consulted anybody and had relied on his own strength.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countless such brave, unknown satyagrahis in the world.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builds monuments in their honour, their names are not recorded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history, nor are their actions reported in newspapers. Their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recorded in God’s book and we may be sure that it is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strength that the world endures. Anyone who obstructs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is not a wise man. He is sunk in the pit of ignorance and, </w:t>
      </w:r>
      <w:r>
        <w:rPr>
          <w:rFonts w:ascii="Times" w:hAnsi="Times" w:eastAsia="Times"/>
          <w:b w:val="0"/>
          <w:i w:val="0"/>
          <w:color w:val="000000"/>
          <w:sz w:val="22"/>
        </w:rPr>
        <w:t>trying to be overwise, obstructs manly effort.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looks admirable when thus explained,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face difficult moral issues every hour in my life in trying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practice and guiding my co-workers according to it.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that where there are no other trees a castor oil plant is 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tree, for want of a leader with greater wisdom, I act as a judge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issuing orders to my co-workers. My experience is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have not harmed either my co-workers or the public. Both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advanced. My co-workers have often felt unhappy while following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but many of them have also realized that their suffering was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 for their good.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between the Congress and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connection with the Indian States. There was no struggle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and so none of the conditions of the Settlement apply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Government wanted to do so, it had no right to bind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in principle, neither the Rulers nor the subjects are bound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in any way. It puts no check on either. The subjects can </w:t>
      </w:r>
      <w:r>
        <w:rPr>
          <w:rFonts w:ascii="Times" w:hAnsi="Times" w:eastAsia="Times"/>
          <w:b w:val="0"/>
          <w:i w:val="0"/>
          <w:color w:val="000000"/>
          <w:sz w:val="22"/>
        </w:rPr>
        <w:t>offer satyagraha or resort to civil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have such a right is one thing and to exercise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matter. Whether in a given case satyagraha is justified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offer it are qualified to do so can be decided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considering the circumstances of the case. When my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my advice, I have to guide them, and I tell them that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a right to offer satyagraha, the time or the occasion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suitable. Generally speaking my opinion today is the same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before. If the subjects of Indian States are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reform as can be secured peacefully and engage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work, they will get all the sooner the status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desire. I am convinced that when British India has won swaraj, most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problems of the Indian States will be automatically solved.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sad that there are very few constructive workers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States. I feel no hesitation at all in saying that one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some constructive work has not learnt the first lesson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 According to me constructive work means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khadi, eradication of untouchability, propaganda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drink-evil and Hindu-Muslim unity. One whose heart is not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spirit of service and with love, how can he offer satyagraha?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British India, the number of such workers is small.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smaller still in the Indian States. That is why I feel reluctant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in those States.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article is not meant for those who do not feel bound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follow my advice. He who by his very nature is non-violent,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born satyagrahi, who loves truth with all his being and is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 of service, such a person deserves to be revered by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 need not say that he does not require my advice and is </w:t>
      </w:r>
      <w:r>
        <w:rPr>
          <w:rFonts w:ascii="Times" w:hAnsi="Times" w:eastAsia="Times"/>
          <w:b w:val="0"/>
          <w:i w:val="0"/>
          <w:color w:val="000000"/>
          <w:sz w:val="22"/>
        </w:rPr>
        <w:t>qualified to offer sataygraha whenever he wishes to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those who are full of anger and pride and whose ego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strong, who cannot think clearly because of excitement,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say—“Please wait”. If they take a hasty step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unintentionally, its result is bound to be bitter. Whatever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observed now will also disappear and the future generations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suffer from the tyranny of false satyagraha will curse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satyagraha itself. Hence every thoughtful person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limits of satyagraha. Those who do not do so should stop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satyagraha and then act as they wish. The world will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stand. But the things which are done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and which are unworthy of it will confuse and perplex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they will not know what path to follow.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second letter. Most of the answer to it is contained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stated above. The Congress has never come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in the Indian States. It has not stopped anyone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satyagraha in them. If anyone has stopped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it is I. But in every case there was a reason for my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took part in the last satyagraha movement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the Congress or any individual. If at all, they have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It was the duty of every Indian to take part in it.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has divided India into four parts, British India, Indian States, </w:t>
      </w:r>
      <w:r>
        <w:rPr>
          <w:rFonts w:ascii="Times" w:hAnsi="Times" w:eastAsia="Times"/>
          <w:b w:val="0"/>
          <w:i w:val="0"/>
          <w:color w:val="000000"/>
          <w:sz w:val="22"/>
        </w:rPr>
        <w:t>Portuguese India and French India. But Nature has made it one.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may distinguish between one part of the country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fact we are one country. If the most important part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independent, wins swaraj, the other parts will automatically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If, therefore, all of us, whether we live in the Indian States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outside, use all our strength in the British part and win swaraj,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reforms will come about automatically in the Indian States.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if we offer untimely satyagraha in the Indian States and </w:t>
      </w:r>
      <w:r>
        <w:rPr>
          <w:rFonts w:ascii="Times" w:hAnsi="Times" w:eastAsia="Times"/>
          <w:b w:val="0"/>
          <w:i w:val="0"/>
          <w:color w:val="000000"/>
          <w:sz w:val="22"/>
        </w:rPr>
        <w:t>waste people’s strength on them, swaraj will recede farther from us.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5-7-1931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22. </w:t>
      </w:r>
      <w:r>
        <w:rPr>
          <w:rFonts w:ascii="Times" w:hAnsi="Times" w:eastAsia="Times"/>
          <w:b w:val="0"/>
          <w:i w:val="0"/>
          <w:color w:val="000000"/>
          <w:sz w:val="24"/>
        </w:rPr>
        <w:t>‘</w:t>
      </w:r>
      <w:r>
        <w:rPr>
          <w:rFonts w:ascii="Times" w:hAnsi="Times" w:eastAsia="Times"/>
          <w:b w:val="0"/>
          <w:i/>
          <w:color w:val="000000"/>
          <w:sz w:val="24"/>
        </w:rPr>
        <w:t>DIGAMBAR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SADHUS</w:t>
      </w:r>
    </w:p>
    <w:p>
      <w:pPr>
        <w:autoSpaceDN w:val="0"/>
        <w:autoSpaceDE w:val="0"/>
        <w:widowControl/>
        <w:spacing w:line="260" w:lineRule="exact" w:before="1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many letters of criticism for the views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expressed about nakedness. Some of the correspondents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anger too. I have also been advised to withdraw my remarks, </w:t>
      </w:r>
      <w:r>
        <w:rPr>
          <w:rFonts w:ascii="Times" w:hAnsi="Times" w:eastAsia="Times"/>
          <w:b w:val="0"/>
          <w:i w:val="0"/>
          <w:color w:val="000000"/>
          <w:sz w:val="22"/>
        </w:rPr>
        <w:t>as the feelings of Digambar Jains have been hurt.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 purely religious motive.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should not be withdrawn even to soothe the feelings of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withdrawn, it will not be possible to discuss religious issues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friendly manner. I have stated that Sardar’s words are not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won swaraj, everything will be done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 views. Laws which hurt religious sentiments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permitted. It will, of course, be necessary to consider what is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sentiment. That also will be decided by the courts. People like me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discuss such questions and create public opinion.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 Digambar Jains to discuss this subject in an objective </w:t>
      </w:r>
      <w:r>
        <w:rPr>
          <w:rFonts w:ascii="Times" w:hAnsi="Times" w:eastAsia="Times"/>
          <w:b w:val="0"/>
          <w:i w:val="0"/>
          <w:color w:val="000000"/>
          <w:sz w:val="22"/>
        </w:rPr>
        <w:t>manner and permit others also to discuss it in that manner.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partial to Jainism that many people think that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Jain. When, in a meeting of Jains whom I did not know,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that I was not a Jain in order to refuse an honour which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deserve, the Jain friends in my circle were surprised and shocked.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regard for the Digambar sect. I have read some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books. As an ideal, I like the naked state. I have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my children move about naked. Hence everyone should take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that my views on the subject have been expressed in a friendly </w:t>
      </w:r>
      <w:r>
        <w:rPr>
          <w:rFonts w:ascii="Times" w:hAnsi="Times" w:eastAsia="Times"/>
          <w:b w:val="0"/>
          <w:i w:val="0"/>
          <w:color w:val="000000"/>
          <w:sz w:val="22"/>
        </w:rPr>
        <w:t>spirit and for the protection of dharma. I may be wrong in holding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“Limits ato Freedom”,31-5-1931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views. Those whose reason does not approve of them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certainly reject them. But they should not get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Anger hinders a proper understanding of religious or other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should, therefore, be eschewed. I now come to the main issue.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Jain Mitra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Ashadh Vad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is inspired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motive. It includes the substance of what others have said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will content myself with a reply to it. Those who have not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article may find it difficult to understand my answer, and I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request them to get that article and read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Digambar sadhus may be pure minded. But I cannot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all of them are so. I believe that no one should claim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sadhu. The fact that a person is a sadhu should be self-evident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A person is not a sadhu if it is necessary to prove or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one. A true sadhu requires no protection. Digambar sadhus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represent the highest state which a sadhu can attain.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require anyone’s help to uphold their status?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Digambar sadhu needs no protection from the law or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It is surprising that such natural innocence should even attract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others. But in the present age, it need not be surprising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person does draw the attention of others and if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a court or is sent to jail, he should regard that as a God-sent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to demonstrate the greatness of the Digambar ideal.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real sadhus and fake ones too. There is no limit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the latter. Who will differentiate between the two?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stop anyone moving around naked? Will no harm result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not? It is not true to say that a person with an impure mind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naked. Once you disregard social restraints, why should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impure-minded person not abandon decency? Why should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ashamed of remaining naked even when he may be impure?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advocates of nudity as a normal state think that there is no harm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remain naked even though they may have impure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They also hold that the attraction of sex is the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for human beings and that, if nudity increases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attraction, there is nothing wrong in it. If the sex urge is a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then its gratification should also be accepted as normal.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in remaining naked. That is the view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 of sense-pleasures, who believe in the religion of enjoyment.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those Digambar Jains who have regard for decency and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self-control ready to support this view? Are they ready to see society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Paramesthidas;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“Notes”, p.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24, </w:t>
      </w:r>
      <w:r>
        <w:rPr>
          <w:rFonts w:ascii="Times" w:hAnsi="Times" w:eastAsia="Times"/>
          <w:b w:val="0"/>
          <w:i w:val="0"/>
          <w:color w:val="000000"/>
          <w:sz w:val="18"/>
        </w:rPr>
        <w:t>sub-title, “Nudity and Society”.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a scene of sensuality? Would they like to be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a state of affairs? I am sure they feel disgusted even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this. Thus, if they go deep into the matter, they will see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in this age to observe the custom of covering the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parts. The Digambar sadhus, therefore, should wear a codpiece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while out of regard for society, or, if they move naked,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ready to suffer for doing so and not raise an outcry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we believe in the necessity of social restraints. then.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whether or not we are Jains, we cannot follow the ideal of nudity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If we try to make exceptions, we invite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we should make no exception.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“Why do we let children move naked? Does anyone force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not to remain naked.” There is a fallacy in this comparison.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is by, nature innocent. Out of crores of sadhus, hardly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attains such a state after a long discipline. Everywhere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remain naked, but even among sadhus the naked state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exceptional. In a child, impure thoughts are impossible but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sadhus are not free from them. A blind person can make out a child,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those who can see can hardly distinguish a true sadhu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one. So the example of a child remaining naked does not help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coming to a decision in this matter. On the contrary, it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nakedness, which befits a child, does not only seem improper when we </w:t>
      </w:r>
      <w:r>
        <w:rPr>
          <w:rFonts w:ascii="Times" w:hAnsi="Times" w:eastAsia="Times"/>
          <w:b w:val="0"/>
          <w:i w:val="0"/>
          <w:color w:val="000000"/>
          <w:sz w:val="22"/>
        </w:rPr>
        <w:t>have grown out of childhood but is positively shameful.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reasons, though I worship the ideal of nakedness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sadhu, I do believe that the leaders of Digambar sadhus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more deeply on this matter and find out a way for those sadhus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move about in public to cover themselves. By doing so,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dharma and win greater respect for sadhus.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find such a way, an outcry over the issue will certainly do </w:t>
      </w:r>
      <w:r>
        <w:rPr>
          <w:rFonts w:ascii="Times" w:hAnsi="Times" w:eastAsia="Times"/>
          <w:b w:val="0"/>
          <w:i w:val="0"/>
          <w:color w:val="000000"/>
          <w:sz w:val="22"/>
        </w:rPr>
        <w:t>harm.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6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5-7-1931</w:t>
      </w:r>
    </w:p>
    <w:p>
      <w:pPr>
        <w:autoSpaceDN w:val="0"/>
        <w:autoSpaceDE w:val="0"/>
        <w:widowControl/>
        <w:spacing w:line="292" w:lineRule="exact" w:before="36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H. W. EMERSON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1931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you are getting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sending </w:t>
      </w:r>
      <w:r>
        <w:rPr>
          <w:rFonts w:ascii="Times" w:hAnsi="Times" w:eastAsia="Times"/>
          <w:b w:val="0"/>
          <w:i w:val="0"/>
          <w:color w:val="000000"/>
          <w:sz w:val="22"/>
        </w:rPr>
        <w:t>you copies containing special reference to acts of provincial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ments in breach of the Settlement. It gave me joy to read in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today, that the two confidential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taluqdars by the Deputy Commissioner Rai Barelihad been withdrawn.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that, good as it is, is surely not enough. Wholesale gagging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their arrests, hundreds of notices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>bode ill,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 me extremely nervous as to the situation. These ill omens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enforced by bad news from the provinces. Some of these matters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brought to your notice. I am not feeling much better here either,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 I am putting off the agony by exercising the greatest patience,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continually seeing local officials. I do not know whether you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help to improve the situation. The only remedy I can think of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appointment of the Arbitration Board I have proposed. There is such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accumulation of matters to be decided.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R. M. MAXWELL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MAXWELL,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Bhadrapur, the Collector of Kaira, writes to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my application for the reappointment of the old Mukhi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Ras that the Matadars will not be reappointed. I take this 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only will not the old Mukhi be reappointed but also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Mukhi will be appointed out of the old Matadars. Mr. Bhadrapur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clear whether Government orders also mean that the present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Mukhi will not be removed. My reading of the Settlement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 present acting Mukhi is not a desirable man or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 appointed, the old Mukhi if he resigned owing to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should be reappointed. The Collector Mr. Perry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reappoint the old Mukhi if I would consent to the retention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Dharala Mukhi as a co-Mukhi. I could not consent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arrangement as it would mean sowing discord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Patidars and Dharalas. If these orders are not revised an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wholly inconsistent with the spirit of the Settlement will arise,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Patidars will be penalized for having dared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hope, however, that the Government has no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penalize the Patidars. In virtue of the Settlement, therefore, I ask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reconsideration of the orders and removal of the present Mukhi who, I </w:t>
      </w:r>
      <w:r>
        <w:rPr>
          <w:rFonts w:ascii="Times" w:hAnsi="Times" w:eastAsia="Times"/>
          <w:b w:val="0"/>
          <w:i w:val="0"/>
          <w:color w:val="000000"/>
          <w:sz w:val="22"/>
        </w:rPr>
        <w:t>have already shown to the Collector, is undesirable and who is not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“Kisan’s Troubles in the U.P”., 19-6-1931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 appointed within the meaning of the Settlement, and for </w:t>
      </w:r>
      <w:r>
        <w:rPr>
          <w:rFonts w:ascii="Times" w:hAnsi="Times" w:eastAsia="Times"/>
          <w:b w:val="0"/>
          <w:i w:val="0"/>
          <w:color w:val="000000"/>
          <w:sz w:val="22"/>
        </w:rPr>
        <w:t>reappointment of the old Mukhi.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988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R. M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AXWELL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26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RIVATE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H. E.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OVERNOR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ANESHKHIND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Courtesy: Nehru Memorial Museum and 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    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letters. Mother is slowly going. It will be well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comes soon. It is better to leave a body one has outgrown.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see the dearest ones as long as possible in the flesh is a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and it comes out of weakness or want of faith in the survival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after the dissolution of the body. The form ever changes,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perishes, the informing spirit neither changes nor perishes. True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transferring itself from the body to the dweller within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necessarily realizing the oneness of all life inhabiting numberless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bodies. You will now see why I do not tempt you to go to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But you know that you are at liberty to do so, if your love impels </w:t>
      </w:r>
      <w:r>
        <w:rPr>
          <w:rFonts w:ascii="Times" w:hAnsi="Times" w:eastAsia="Times"/>
          <w:b w:val="0"/>
          <w:i w:val="0"/>
          <w:color w:val="000000"/>
          <w:sz w:val="22"/>
        </w:rPr>
        <w:t>you thither. There would be nothing wrong if you felt the urge to go.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Father Elwin today not to hesitate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wants. I am at ease, you being there. It lessens Narandas’s </w:t>
      </w:r>
      <w:r>
        <w:rPr>
          <w:rFonts w:ascii="Times" w:hAnsi="Times" w:eastAsia="Times"/>
          <w:b w:val="0"/>
          <w:i w:val="0"/>
          <w:color w:val="000000"/>
          <w:sz w:val="22"/>
        </w:rPr>
        <w:t>strain also.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Gangabehn has the ‘blues’ on. You should distract her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from herself by occupying her in useful service.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forgetting all about Shankerlal’s proposal.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unsettled just now. And the Ashram needs you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the Ashram. You will later on certainly entertain proposals </w:t>
      </w:r>
      <w:r>
        <w:rPr>
          <w:rFonts w:ascii="Times" w:hAnsi="Times" w:eastAsia="Times"/>
          <w:b w:val="0"/>
          <w:i w:val="0"/>
          <w:color w:val="000000"/>
          <w:sz w:val="22"/>
        </w:rPr>
        <w:t>for pure khadi tours. I shall talk to Shankerlal about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is Keshu doing? Did you talk to him about the wheel?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1890" w:val="left"/>
          <w:tab w:pos="6050" w:val="left"/>
        </w:tabs>
        <w:autoSpaceDE w:val="0"/>
        <w:widowControl/>
        <w:spacing w:line="224" w:lineRule="exact" w:before="4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Bombay: 7-10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return most probably to Borsad on 11th.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5433. Courtesy: Mirabehn; also G.N. 9667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his original tour programme Gandhiji was to be in Bombay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July 7 to 10. However he left Bombay for Simla on July 13.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will have a talk with Jayaprakash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here and do what is necessary. I should like you to come early. </w:t>
      </w:r>
      <w:r>
        <w:rPr>
          <w:rFonts w:ascii="Times" w:hAnsi="Times" w:eastAsia="Times"/>
          <w:b w:val="0"/>
          <w:i w:val="0"/>
          <w:color w:val="000000"/>
          <w:sz w:val="22"/>
        </w:rPr>
        <w:t>I am not at all happy that your health is deteriorating.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Rajendrababu is in Ahmedabad today. We shall meet at 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in the train for Bombay. He will stay in Bombay for about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and then leave for that side. You should stop worrying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unnecessarily. God does the worrying for us; why then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worry? Even if we worry what can we do? We realize every moment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lives that we cannot move a single leaf unless He wills. Why, then, </w:t>
      </w:r>
      <w:r>
        <w:rPr>
          <w:rFonts w:ascii="Times" w:hAnsi="Times" w:eastAsia="Times"/>
          <w:b w:val="0"/>
          <w:i w:val="0"/>
          <w:color w:val="000000"/>
          <w:sz w:val="22"/>
        </w:rPr>
        <w:t>should we feel proud, or worry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3417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letters. Who else, if not I, will make you swallow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draughts? It is such draughts which will preserve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health is much more important than physical health.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women which Narandas suggests is a very old one. If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observed all these years, the reason is our, or rather 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laxity. Even now I doubt whether, after it is properly understood,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fully observed. I intend to write more about this. Today if I get </w:t>
      </w:r>
      <w:r>
        <w:rPr>
          <w:rFonts w:ascii="Times" w:hAnsi="Times" w:eastAsia="Times"/>
          <w:b w:val="0"/>
          <w:i w:val="0"/>
          <w:color w:val="000000"/>
          <w:sz w:val="22"/>
        </w:rPr>
        <w:t>time, or later whenever I get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intended to write a note for Kisan much earlier, but could write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only today. If she gets it in time, she will perhaps come and see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in Bombay. I liked what you wrote about guests.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10258; also C.W. 6706.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from the beginning intended to introduce a rule for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such as you mention. I will write at length about it,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Surendra must be insisting that there should be at least three </w:t>
      </w:r>
      <w:r>
        <w:rPr>
          <w:rFonts w:ascii="Times" w:hAnsi="Times" w:eastAsia="Times"/>
          <w:b w:val="0"/>
          <w:i w:val="0"/>
          <w:color w:val="000000"/>
          <w:sz w:val="22"/>
        </w:rPr>
        <w:t>women together. That seems unnecessary to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8" w:lineRule="exact" w:before="9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see no need to mention the matter concerning . . .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Ashram Samachar.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 the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woman named Mrs. Edith Heney. Her address is: 353 </w:t>
      </w:r>
      <w:r>
        <w:rPr>
          <w:rFonts w:ascii="Times" w:hAnsi="Times" w:eastAsia="Times"/>
          <w:b w:val="0"/>
          <w:i w:val="0"/>
          <w:color w:val="000000"/>
          <w:sz w:val="22"/>
        </w:rPr>
        <w:t>Lilloet St. West Moose Jaw Saskatchewan, Canada.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writes to me to say that she has sent 15 dollars.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sum, or when you receive it, credit it to her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her address. Note it in the account book itself. Her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donation is that we should convert boys to Christianity,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Christian names and use the money to help them. I have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that we can never do what she suggests. If she sends a cheque,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much better to return it. Think about this. I will tell 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gift will be credited to her name but that, if she does not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condition, the sum will be returned to her. As I write this,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return the sum no matter with what conditions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offered. You should, therefore, return it. I will write and tell her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sum will be returned.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have filled up the letter with idle and incomplete </w:t>
      </w:r>
      <w:r>
        <w:rPr>
          <w:rFonts w:ascii="Times" w:hAnsi="Times" w:eastAsia="Times"/>
          <w:b w:val="0"/>
          <w:i w:val="0"/>
          <w:color w:val="000000"/>
          <w:sz w:val="22"/>
        </w:rPr>
        <w:t>thoughts.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we shall be in Bombay between 7 and 10.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INTERVIEW TO THE PRESS</w:t>
      </w:r>
    </w:p>
    <w:p>
      <w:pPr>
        <w:autoSpaceDN w:val="0"/>
        <w:autoSpaceDE w:val="0"/>
        <w:widowControl/>
        <w:spacing w:line="264" w:lineRule="exact" w:before="128" w:after="0"/>
        <w:ind w:left="533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7, 1931</w:t>
      </w:r>
    </w:p>
    <w:p>
      <w:pPr>
        <w:autoSpaceDN w:val="0"/>
        <w:tabs>
          <w:tab w:pos="550" w:val="left"/>
          <w:tab w:pos="1110" w:val="left"/>
          <w:tab w:pos="1510" w:val="left"/>
          <w:tab w:pos="2950" w:val="left"/>
          <w:tab w:pos="3570" w:val="left"/>
          <w:tab w:pos="4650" w:val="left"/>
          <w:tab w:pos="5110" w:val="left"/>
          <w:tab w:pos="6350" w:val="left"/>
        </w:tabs>
        <w:autoSpaceDE w:val="0"/>
        <w:widowControl/>
        <w:spacing w:line="26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Sir Samuel Hoare’s recent speech that the Conservatives would </w:t>
      </w:r>
      <w:r>
        <w:rPr>
          <w:rFonts w:ascii="Times" w:hAnsi="Times" w:eastAsia="Times"/>
          <w:b w:val="0"/>
          <w:i w:val="0"/>
          <w:color w:val="000000"/>
          <w:sz w:val="18"/>
        </w:rPr>
        <w:t>make the acceptance of the safeguards and the non-raising of the issue of Indepen-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dence as conditions for their participation in the next Round Table Conference,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nothing about this. The Settlement leaves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press for any claim it chooses. The mandate given to me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undoubtedlyaccepted. The contents are a matter for discussion,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also the Settlement is quite clear. Safeguards must be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demonstrably in the interests of India.</w:t>
      </w:r>
    </w:p>
    <w:p>
      <w:pPr>
        <w:autoSpaceDN w:val="0"/>
        <w:autoSpaceDE w:val="0"/>
        <w:widowControl/>
        <w:spacing w:line="260" w:lineRule="exact" w:before="48" w:after="1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about the report current that he proposed to ask the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>agree to refer all the outstanding disputes regarding the implementing of the Truce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terms to an arbitration board, Gandhiji said: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don’t want to make any statement on this matter at this stage.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talk then turned on the foreign cloth re-export scheme. Gandhiji said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doubts whatsoever that the scheme would be a success. The problem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solved in no time if the merchants were favourably inclined. It was wrong to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Ahmedabad millowners were not contributing their share. There had been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delay, and he had no doubt that the Ahmedabad millowners would contribute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share. The whole scheme was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one, and intended to give as much relief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those merchants who were prepared to give up trade in foreign cloth and </w:t>
      </w:r>
      <w:r>
        <w:rPr>
          <w:rFonts w:ascii="Times" w:hAnsi="Times" w:eastAsia="Times"/>
          <w:b w:val="0"/>
          <w:i w:val="0"/>
          <w:color w:val="000000"/>
          <w:sz w:val="18"/>
        </w:rPr>
        <w:t>take to swadeshi.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7-7-1931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July 8 adds here: “The Working Committee is </w:t>
      </w:r>
      <w:r>
        <w:rPr>
          <w:rFonts w:ascii="Times" w:hAnsi="Times" w:eastAsia="Times"/>
          <w:b w:val="0"/>
          <w:i w:val="0"/>
          <w:color w:val="000000"/>
          <w:sz w:val="18"/>
        </w:rPr>
        <w:t>the competent party to deal with that.”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LETTER TO COMMONWEALTH OF INDIA </w:t>
      </w:r>
      <w:r>
        <w:rPr>
          <w:rFonts w:ascii="Times" w:hAnsi="Times" w:eastAsia="Times"/>
          <w:b w:val="0"/>
          <w:i/>
          <w:color w:val="000000"/>
          <w:sz w:val="24"/>
        </w:rPr>
        <w:t>LEAGUE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has communicated to the Commonwealth of India League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acceptance of an invitation to speak at conferences which the League is arranging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London and Manchester in September, “if I reach London, but difficulties here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a settlement may render my departure impossible.”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Statesman,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IS IT CRUMBLING?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are pouring in from many parts that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are breaking the Delhi Pact to pieces and that it almost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the Government was at war with the Congress and therefore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almost was a suspect. From the dates I shall give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about to be described the reader will see that for long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publication in the hope that the cases brought to my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isolated instances and that the complainants would receive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application to their respective Provincial Governments. My hope </w:t>
      </w:r>
      <w:r>
        <w:rPr>
          <w:rFonts w:ascii="Times" w:hAnsi="Times" w:eastAsia="Times"/>
          <w:b w:val="0"/>
          <w:i w:val="0"/>
          <w:color w:val="000000"/>
          <w:sz w:val="22"/>
        </w:rPr>
        <w:t>however was disappointed.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ULTANPUR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local Congress Committee,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UTTRA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local Congress Committee,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these allegations and a Press message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that nearly 700 prosecutions are taking place, the news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confidential circulars referred to in these columns last week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withdrawn does not restore confidence. The withdrawal is a mere </w:t>
      </w:r>
      <w:r>
        <w:rPr>
          <w:rFonts w:ascii="Times" w:hAnsi="Times" w:eastAsia="Times"/>
          <w:b w:val="0"/>
          <w:i w:val="0"/>
          <w:color w:val="000000"/>
          <w:sz w:val="22"/>
        </w:rPr>
        <w:t>technical mending of discovered breach, if it is not followed by a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appeared under the date-line “London, July 8”.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It described the coercive measures adopted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Government for the realization of rents and the suppression of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activities by officials.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reproduced here. It narrated how a public meeting was force-</w:t>
      </w:r>
      <w:r>
        <w:rPr>
          <w:rFonts w:ascii="Times" w:hAnsi="Times" w:eastAsia="Times"/>
          <w:b w:val="0"/>
          <w:i w:val="0"/>
          <w:color w:val="000000"/>
          <w:sz w:val="18"/>
        </w:rPr>
        <w:t>fully dispersed and lathi-charged by the police.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“Kisan’s Troubles in the U. P.”, 19-6-1931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corresponding improvement all round and a cessation of prose-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cutions. In the U.P. there was contact established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Congress through Pandit Govind Vallabh Pant.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complain that he was unwilling to assist or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had ceased to exercise authority over its workers. In no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the forcible dispersal of a meeting be justified in these times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On 24th May last when I was passing through Muttra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told me of a police raid on Bijari, a village few 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Muttra. I had advised the people to lodge complaints with the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So far as I am aware they got no redress. I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>suppressed the news of the details of which I was in full possession.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tabs>
          <w:tab w:pos="550" w:val="left"/>
          <w:tab w:pos="3850" w:val="left"/>
        </w:tabs>
        <w:autoSpaceDE w:val="0"/>
        <w:widowControl/>
        <w:spacing w:line="28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following from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24th June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Secretary, District Congress Committee, Amritsar.</w:t>
      </w:r>
    </w:p>
    <w:p>
      <w:pPr>
        <w:autoSpaceDN w:val="0"/>
        <w:tabs>
          <w:tab w:pos="550" w:val="left"/>
          <w:tab w:pos="27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letter of Lala Dunichand of Ambala dated 23rd June,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following paragraphs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Ludhiana outrage referred to in the quotation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place on 16th May last. On receipt of a telegram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Ludhiana at Simla and reinforced by a personal visit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at Ludhiana, I asked Lala Dunichand to inquire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kindly and promptly went to Ludhiana and reported.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followed by more elaborate inquiry instituted by the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of Ludhiana. The Secretary of the Association, too,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a copy of the report. Both the reports were suppressed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reasons already stated.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in finding that a peaceful meeting held for an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purpose was mercilessly broken up in the presence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Magistrate. The Naushahra Panuan punitive police is a manifest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the Pact, if the facts are as recited by Lala Dunichand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Punjab Government which I have read. In no case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of the police be recovered from the people unless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clearly proved that the police was imposed for reasons </w:t>
      </w:r>
      <w:r>
        <w:rPr>
          <w:rFonts w:ascii="Times" w:hAnsi="Times" w:eastAsia="Times"/>
          <w:b w:val="0"/>
          <w:i w:val="0"/>
          <w:color w:val="000000"/>
          <w:sz w:val="22"/>
        </w:rPr>
        <w:t>wholly unconnected with civil disobedience.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It described how the local authority lathi-charged </w:t>
      </w:r>
      <w:r>
        <w:rPr>
          <w:rFonts w:ascii="Times" w:hAnsi="Times" w:eastAsia="Times"/>
          <w:b w:val="0"/>
          <w:i w:val="0"/>
          <w:color w:val="000000"/>
          <w:sz w:val="18"/>
        </w:rPr>
        <w:t>processions and arrested Congress workers.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letter stated that political meetings were not allo-</w:t>
      </w:r>
      <w:r>
        <w:rPr>
          <w:rFonts w:ascii="Times" w:hAnsi="Times" w:eastAsia="Times"/>
          <w:b w:val="0"/>
          <w:i w:val="0"/>
          <w:color w:val="000000"/>
          <w:sz w:val="18"/>
        </w:rPr>
        <w:t>wed and the Congress movement was being crushed in the Punjab.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Dunichand”, 6-6-1931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Rohtak comes the complaint that peaceful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arrested without any cause that the Congress authorities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divine. The authorities know Lala Shamlal of Rohtak personally.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well-known advocate of the place and president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Committee. They do not seem to have troubled to bring to </w:t>
      </w:r>
      <w:r>
        <w:rPr>
          <w:rFonts w:ascii="Times" w:hAnsi="Times" w:eastAsia="Times"/>
          <w:b w:val="0"/>
          <w:i w:val="0"/>
          <w:color w:val="000000"/>
          <w:sz w:val="22"/>
        </w:rPr>
        <w:t>his notice the conduct or speeches of the offending Congressmen.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Contai Congress Committee was received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wire about 20th June last.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Contai Government officials breaking Truce terms, arrested local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workers engaged in peaceful constructive work. Local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alarmed at success of Congress arbitration. Trying to destroy it by these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arrests. Viceroy has been wired. Pray your intervention. Letter follows.</w:t>
      </w:r>
    </w:p>
    <w:p>
      <w:pPr>
        <w:autoSpaceDN w:val="0"/>
        <w:tabs>
          <w:tab w:pos="550" w:val="left"/>
          <w:tab w:pos="20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letter referred to in the foregoing I take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paragraphs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80" w:lineRule="exact" w:before="40" w:after="6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forbear to say anything about Gujarat. I am too near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 to want to say anything just now. But the fact that the Sardar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hooked to Bardoli and I to Borsad has a meaning. But I must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into confidence about what is going on in some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Bombay Presidency about liquor.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District) tell its own tale.</w:t>
      </w:r>
    </w:p>
    <w:p>
      <w:pPr>
        <w:sectPr>
          <w:type w:val="continuous"/>
          <w:pgSz w:w="9360" w:h="12960"/>
          <w:pgMar w:top="524" w:right="1408" w:bottom="468" w:left="1440" w:header="720" w:footer="720" w:gutter="0"/>
          <w:cols w:num="2" w:equalWidth="0">
            <w:col w:w="2248" w:space="0"/>
            <w:col w:w="426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letter from Vengurla (Ratnagiri</w:t>
      </w:r>
    </w:p>
    <w:p>
      <w:pPr>
        <w:sectPr>
          <w:type w:val="nextColumn"/>
          <w:pgSz w:w="9360" w:h="12960"/>
          <w:pgMar w:top="524" w:right="1408" w:bottom="468" w:left="1440" w:header="720" w:footer="720" w:gutter="0"/>
          <w:cols w:num="2" w:equalWidth="0">
            <w:col w:w="2248" w:space="0"/>
            <w:col w:w="426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same is going on in Ahmedabad where there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 departure from the peacefullest picketing. My untutored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tells me that these liquor sales are illicit 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by the Government as being in breach of the Pact.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they are claimed to be legal it is so much the worse and a </w:t>
      </w:r>
      <w:r>
        <w:rPr>
          <w:rFonts w:ascii="Times" w:hAnsi="Times" w:eastAsia="Times"/>
          <w:b w:val="0"/>
          <w:i w:val="0"/>
          <w:color w:val="000000"/>
          <w:sz w:val="22"/>
        </w:rPr>
        <w:t>double breach.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is enough for this week. I have other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other parts of Provinces. I must deal with them in a future </w:t>
      </w:r>
      <w:r>
        <w:rPr>
          <w:rFonts w:ascii="Times" w:hAnsi="Times" w:eastAsia="Times"/>
          <w:b w:val="0"/>
          <w:i w:val="0"/>
          <w:color w:val="000000"/>
          <w:sz w:val="22"/>
        </w:rPr>
        <w:t>issue.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impatient Congressmen who read this catalogue of comp-</w:t>
      </w:r>
      <w:r>
        <w:rPr>
          <w:rFonts w:ascii="Times" w:hAnsi="Times" w:eastAsia="Times"/>
          <w:b w:val="0"/>
          <w:i w:val="0"/>
          <w:color w:val="000000"/>
          <w:sz w:val="22"/>
        </w:rPr>
        <w:t>laints may well ask then: ‘How long are we to wait and bear this?’: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letter described how liquor dealers were trying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out-manoeuvre the picketing by keeping odd hours and selling the liquor at places </w:t>
      </w:r>
      <w:r>
        <w:rPr>
          <w:rFonts w:ascii="Times" w:hAnsi="Times" w:eastAsia="Times"/>
          <w:b w:val="0"/>
          <w:i w:val="0"/>
          <w:color w:val="000000"/>
          <w:sz w:val="18"/>
        </w:rPr>
        <w:t>other than the shops.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type w:val="continuous"/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is the same as last week. ‘You must wait as long as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thinks it necessary.’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Two wrongs will not make one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 local Governments are going wrong as they seem to me to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for the Congress to do likewise. We must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fulfil our part of the agreement. If it must break, let it break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of the Congress effort to the contrary. The greater our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 another word for suffering the greater will be our strength.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9-7-1931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A COUNTRYMAN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>S ADVICE</w:t>
      </w:r>
    </w:p>
    <w:p>
      <w:pPr>
        <w:autoSpaceDN w:val="0"/>
        <w:autoSpaceDE w:val="0"/>
        <w:widowControl/>
        <w:spacing w:line="260" w:lineRule="exact" w:before="1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American friends write to me on the American visit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reporters had planned for me. Those Americans who are in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me have earnestly dissuaded me from it. Others,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friendly, have with equal earnestness asked me to go. Now comes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well reasoned appeal from a countryman residing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deals with three matters of importance. But I must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speak for itself of which the relevant portion is given below: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venture to make an humble suggestion and that is to request you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up your idea of visiting the United States of America. . . 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 will venture to put in a couple of reasons as to why I think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visit to the United States will serve no useful purpose where our national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affairs are concerned.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country is a very peculiar country in many respects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Americans as a rule are so materialistically inclined, and this fact is more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less conceded by all, that they can hardly see anything in terms other than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dollars and cents.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course this is a broad statement to make and I fully realize that there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exceptions here and there. . . 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visit to this country, in my opinion, will be absolutely misunder-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stood and if I am not mistaken the wonderful hold that you have today on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imaginative Americans, will be lost in a way. And I am further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that your visit to America instead of enlisting greater sympathy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national cause may work quite the other way.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Hardly anyone could come to this country and travel about and give a</w:t>
      </w:r>
    </w:p>
    <w:p>
      <w:pPr>
        <w:autoSpaceDN w:val="0"/>
        <w:autoSpaceDE w:val="0"/>
        <w:widowControl/>
        <w:spacing w:line="220" w:lineRule="exact" w:before="30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“Kisan’s Troubles in the U. P. ”, 19-6-1931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J. J. Singh”,24-6-1931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few lectures here and there without having a “business manager”. That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your visit a business one and there will be scores of sections of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Press who will criticize your visit and suggest that you came here to make </w:t>
      </w:r>
      <w:r>
        <w:rPr>
          <w:rFonts w:ascii="Times" w:hAnsi="Times" w:eastAsia="Times"/>
          <w:b w:val="0"/>
          <w:i w:val="0"/>
          <w:color w:val="000000"/>
          <w:sz w:val="18"/>
        </w:rPr>
        <w:t>money.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you are aware of the fact that such a noble soul and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philosopher like Tagore has been openly criticized in American papers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insinuations have been made that he visits America to make money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Americans and yet has the cheek to criticize the so-called civilization or </w:t>
      </w:r>
      <w:r>
        <w:rPr>
          <w:rFonts w:ascii="Times" w:hAnsi="Times" w:eastAsia="Times"/>
          <w:b w:val="0"/>
          <w:i w:val="0"/>
          <w:color w:val="000000"/>
          <w:sz w:val="18"/>
        </w:rPr>
        <w:t>lack of it in this country.</w:t>
      </w:r>
    </w:p>
    <w:p>
      <w:pPr>
        <w:autoSpaceDN w:val="0"/>
        <w:autoSpaceDE w:val="0"/>
        <w:widowControl/>
        <w:spacing w:line="260" w:lineRule="exact" w:before="40" w:after="0"/>
        <w:ind w:left="55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other words I feel that not on account of anything that you may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do, but on account of the mentality of an average American, you are bound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misunderstood in this country and thus your visit is likely to prove more </w:t>
      </w:r>
      <w:r>
        <w:rPr>
          <w:rFonts w:ascii="Times" w:hAnsi="Times" w:eastAsia="Times"/>
          <w:b w:val="0"/>
          <w:i w:val="0"/>
          <w:color w:val="000000"/>
          <w:sz w:val="18"/>
        </w:rPr>
        <w:t>a failure than a success. . . .</w:t>
      </w:r>
    </w:p>
    <w:p>
      <w:pPr>
        <w:autoSpaceDN w:val="0"/>
        <w:autoSpaceDE w:val="0"/>
        <w:widowControl/>
        <w:spacing w:line="260" w:lineRule="exact" w:before="40" w:after="0"/>
        <w:ind w:left="55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my conclusions are based upon the information that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gathered from time to time from an average well-to-do American family,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is casual in what is happening in India, and as I have said before, such </w:t>
      </w:r>
      <w:r>
        <w:rPr>
          <w:rFonts w:ascii="Times" w:hAnsi="Times" w:eastAsia="Times"/>
          <w:b w:val="0"/>
          <w:i w:val="0"/>
          <w:color w:val="000000"/>
          <w:sz w:val="18"/>
        </w:rPr>
        <w:t>Americans are in greater numbers than anti or proIndian Americans.</w:t>
      </w:r>
    </w:p>
    <w:p>
      <w:pPr>
        <w:autoSpaceDN w:val="0"/>
        <w:autoSpaceDE w:val="0"/>
        <w:widowControl/>
        <w:spacing w:line="280" w:lineRule="exact" w:before="40" w:after="0"/>
        <w:ind w:left="55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visit to London is entirely a different thing. In my humble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it will serve a great purpose, because if there is any nation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who is truly sportsmanlike and will give the devil his due,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>English nation. . . .</w:t>
      </w:r>
    </w:p>
    <w:p>
      <w:pPr>
        <w:autoSpaceDN w:val="0"/>
        <w:tabs>
          <w:tab w:pos="109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also a word to add regarding this much-talked-of question of your </w:t>
      </w:r>
      <w:r>
        <w:rPr>
          <w:rFonts w:ascii="Times" w:hAnsi="Times" w:eastAsia="Times"/>
          <w:b w:val="0"/>
          <w:i w:val="0"/>
          <w:color w:val="000000"/>
          <w:sz w:val="18"/>
        </w:rPr>
        <w:t>attire when visiting England or America. . . .</w:t>
      </w:r>
    </w:p>
    <w:p>
      <w:pPr>
        <w:autoSpaceDN w:val="0"/>
        <w:tabs>
          <w:tab w:pos="109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be simply ironical if you could not find some form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>dress which may be quite suitable and desirable. . . 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 three things worry me. The proposal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has been with me for the past five years or longer.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lacked the inner urge or courage to go. The very allurements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writers have held out have but confirmed the original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nothing better than intuition. The same is true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more or less. There, too, if I am to go the way will be clear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for me. At the present moment the subtle and growing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Delhi Pact by the officials leaves me no room for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My contribution to the movement of India’s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consists in making every effort humanly possible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>the Settlement from being wrecked.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dress I have had many advisers. But here too my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is simple. If I go to England I shall go as a representative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5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more, nothing less. I must, therefore, appear not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would have me but as my representative character demands.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Congress because and in so far as it represents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semi-starved almost naked villager.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landed or monied or educated Indians, I do so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they identify themselves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promote his interest. I can therefore appear neither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costume nor in that of the polished Nehrus. In spite of the closest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between us it would have been just as ludicrous for me to 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Pandit Motilalji did as it would have been for him to appear in loin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My loin cloth is an organic evolution in my life. It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naturally, without effort, without premeditation. My duty,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it, will then be, if I succeed in reaching London,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to the loin-cloth than the climate peremptorily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demands. I should be guilty of discourtesy to the English if I deceived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appearing not as I am but as I may think or friends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they would have me to be. I should fail at the very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mission, if I commenced by deception. It may please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it must offend in the end. If I am to win their hearts as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I can do so only by being cent per cent truthful. Truth is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sun. It will melt the icy mountain of suspicion and distrust.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9-7-1931</w:t>
      </w:r>
    </w:p>
    <w:p>
      <w:pPr>
        <w:autoSpaceDN w:val="0"/>
        <w:autoSpaceDE w:val="0"/>
        <w:widowControl/>
        <w:spacing w:line="292" w:lineRule="exact" w:before="6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33. AN OLD POLITICAL PRISONER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of this case for a long time. It does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extremely hard and deserving case. Generally a life-sentence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fourteen years. Why in this case that period has not sufficed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are entitled to know. If it is true as stated by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Pandit Jagat Ram bears an exemplary character and is ailing,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an additional reason for his discharge. The recent death of his </w:t>
      </w:r>
      <w:r>
        <w:rPr>
          <w:rFonts w:ascii="Times" w:hAnsi="Times" w:eastAsia="Times"/>
          <w:b w:val="0"/>
          <w:i w:val="0"/>
          <w:color w:val="000000"/>
          <w:sz w:val="22"/>
        </w:rPr>
        <w:t>father makes the case for discharge complete from a humanitarian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H. W. Emerson”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written about Pandit </w:t>
      </w:r>
      <w:r>
        <w:rPr>
          <w:rFonts w:ascii="Times" w:hAnsi="Times" w:eastAsia="Times"/>
          <w:b w:val="0"/>
          <w:i w:val="0"/>
          <w:color w:val="000000"/>
          <w:sz w:val="18"/>
        </w:rPr>
        <w:t>Jagat Ram, a political prisoner of the Punjab whose life-sentence was being repea-</w:t>
      </w:r>
      <w:r>
        <w:rPr>
          <w:rFonts w:ascii="Times" w:hAnsi="Times" w:eastAsia="Times"/>
          <w:b w:val="0"/>
          <w:i w:val="0"/>
          <w:color w:val="000000"/>
          <w:sz w:val="18"/>
        </w:rPr>
        <w:t>tedly extended despite his exemplary conduct in jail and his failing health.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standpoint. It is to be hoped that either the Punjab Government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immediately discharge him or satisfy the public why he cannot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discharged.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SELF-APPOINTED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Nankin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say categorically that I have sent no representative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China nor has the Congress to my knowledge. Non-violence is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an everlasting principle. And after twelve years’ progressively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happy experience of non-violence the Congress is not likely easily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up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TELEGRAM TO VICEROY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July 9, 1931</w:t>
      </w:r>
    </w:p>
    <w:p>
      <w:pPr>
        <w:autoSpaceDN w:val="0"/>
        <w:tabs>
          <w:tab w:pos="610" w:val="left"/>
          <w:tab w:pos="1350" w:val="left"/>
          <w:tab w:pos="1750" w:val="left"/>
          <w:tab w:pos="2990" w:val="left"/>
          <w:tab w:pos="4130" w:val="left"/>
          <w:tab w:pos="4750" w:val="left"/>
          <w:tab w:pos="6170" w:val="left"/>
        </w:tabs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MESSAGE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CONVEYED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170" w:val="left"/>
          <w:tab w:pos="1630" w:val="left"/>
          <w:tab w:pos="2590" w:val="left"/>
          <w:tab w:pos="3170" w:val="left"/>
          <w:tab w:pos="3890" w:val="left"/>
          <w:tab w:pos="4530" w:val="left"/>
          <w:tab w:pos="5010" w:val="left"/>
          <w:tab w:pos="55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DIFFICULTY</w:t>
      </w:r>
    </w:p>
    <w:p>
      <w:pPr>
        <w:autoSpaceDN w:val="0"/>
        <w:tabs>
          <w:tab w:pos="910" w:val="left"/>
          <w:tab w:pos="2230" w:val="left"/>
          <w:tab w:pos="3310" w:val="left"/>
          <w:tab w:pos="4590" w:val="left"/>
          <w:tab w:pos="591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FEDERAL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STRUCTURE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OWING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CONTINUING BREACHES OF SETTLEMENT BY SEVERAL PROVINCIAL AUTHORITIES.</w:t>
      </w:r>
    </w:p>
    <w:p>
      <w:pPr>
        <w:autoSpaceDN w:val="0"/>
        <w:tabs>
          <w:tab w:pos="1410" w:val="left"/>
          <w:tab w:pos="2990" w:val="left"/>
          <w:tab w:pos="3750" w:val="left"/>
          <w:tab w:pos="547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RESOLUTION</w:t>
      </w:r>
    </w:p>
    <w:p>
      <w:pPr>
        <w:autoSpaceDN w:val="0"/>
        <w:tabs>
          <w:tab w:pos="410" w:val="left"/>
          <w:tab w:pos="910" w:val="left"/>
          <w:tab w:pos="2310" w:val="left"/>
          <w:tab w:pos="2630" w:val="left"/>
          <w:tab w:pos="3350" w:val="left"/>
          <w:tab w:pos="4210" w:val="left"/>
          <w:tab w:pos="4590" w:val="left"/>
          <w:tab w:pos="567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THAT,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OBTAINED,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CONGRESS</w:t>
      </w:r>
    </w:p>
    <w:p>
      <w:pPr>
        <w:autoSpaceDN w:val="0"/>
        <w:tabs>
          <w:tab w:pos="850" w:val="left"/>
          <w:tab w:pos="1430" w:val="left"/>
          <w:tab w:pos="1810" w:val="left"/>
          <w:tab w:pos="2410" w:val="left"/>
          <w:tab w:pos="2790" w:val="left"/>
          <w:tab w:pos="3470" w:val="left"/>
          <w:tab w:pos="4770" w:val="left"/>
          <w:tab w:pos="5190" w:val="left"/>
          <w:tab w:pos="597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TABLE</w:t>
      </w:r>
    </w:p>
    <w:p>
      <w:pPr>
        <w:autoSpaceDN w:val="0"/>
        <w:tabs>
          <w:tab w:pos="1270" w:val="left"/>
          <w:tab w:pos="1950" w:val="left"/>
          <w:tab w:pos="2390" w:val="left"/>
          <w:tab w:pos="2950" w:val="left"/>
          <w:tab w:pos="3490" w:val="left"/>
          <w:tab w:pos="4130" w:val="left"/>
          <w:tab w:pos="4790" w:val="left"/>
          <w:tab w:pos="5670" w:val="left"/>
          <w:tab w:pos="609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TELL</w:t>
      </w:r>
    </w:p>
    <w:p>
      <w:pPr>
        <w:autoSpaceDN w:val="0"/>
        <w:tabs>
          <w:tab w:pos="430" w:val="left"/>
          <w:tab w:pos="1050" w:val="left"/>
          <w:tab w:pos="1290" w:val="left"/>
          <w:tab w:pos="2130" w:val="left"/>
          <w:tab w:pos="3690" w:val="left"/>
          <w:tab w:pos="4370" w:val="left"/>
          <w:tab w:pos="4610" w:val="left"/>
          <w:tab w:pos="5150" w:val="left"/>
          <w:tab w:pos="551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APPROACH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DIFFICULTY.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COULD     YOU     PLEASE      GUIDE      ME ?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27-8-1931</w:t>
      </w:r>
    </w:p>
    <w:p>
      <w:pPr>
        <w:autoSpaceDN w:val="0"/>
        <w:autoSpaceDE w:val="0"/>
        <w:widowControl/>
        <w:spacing w:line="240" w:lineRule="exact" w:before="9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It stated that an Indian visitor to China,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claiming to be a representative of Gandhiji and the Congress, had been saying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had changed her policy towards England and had adopted the use of force.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Ernest Hotson”, 3-7-1931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CABLE TO “ THE NEWS CHRONICLE”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384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CONTINUANCE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33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10, 1931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08"/>
        </w:trPr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BREACHES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SETTLEMENT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MAKES MY DEPARTURE UNCERTAIN. I AM TRYING TO AVOID AN OPEN RUPTURE,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52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FAIL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SECURE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SATISFACTION</w:t>
            </w:r>
          </w:p>
        </w:tc>
      </w:tr>
      <w:tr>
        <w:trPr>
          <w:trHeight w:hRule="exact" w:val="26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ALTERNATIVE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ABANDON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DEPARTURE .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11-7-1931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TELEGRAM TO VICEROY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5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July 10, 1931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>
        <w:trPr>
          <w:trHeight w:hRule="exact" w:val="302"/>
        </w:trPr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SIXTH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INSTANT</w:t>
            </w:r>
          </w:p>
        </w:tc>
      </w:tr>
      <w:tr>
        <w:trPr>
          <w:trHeight w:hRule="exact" w:val="26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YOU.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434"/>
            <w:vMerge/>
            <w:tcBorders/>
          </w:tcPr>
          <w:p/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HELP</w:t>
            </w:r>
          </w:p>
        </w:tc>
      </w:tr>
      <w:tr>
        <w:trPr>
          <w:trHeight w:hRule="exact" w:val="26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GIVES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92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ENCOURAGEMENT. </w:t>
            </w:r>
          </w:p>
        </w:tc>
        <w:tc>
          <w:tcPr>
            <w:tcW w:type="dxa" w:w="4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434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DID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KNOW,</w:t>
            </w:r>
          </w:p>
        </w:tc>
      </w:tr>
      <w:tr>
        <w:trPr>
          <w:trHeight w:hRule="exact" w:val="26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SEEK </w:t>
            </w:r>
          </w:p>
        </w:tc>
        <w:tc>
          <w:tcPr>
            <w:tcW w:type="dxa" w:w="4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434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SOON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</w:p>
        </w:tc>
      </w:tr>
      <w:tr>
        <w:trPr>
          <w:trHeight w:hRule="exact" w:val="26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TO,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434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LAST 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NIGHT.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      EXPECT      REPLY     TOMORROW     SATURDAY?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R. M. MAXWELL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MAXWELL,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recall the Chirner Case. According to the judgment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Sessions Judge, 20 accused were held not guilty of any 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 the relevant extract from the judgment.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were fined according to the sums marked against their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varying terms of imprisonment in default of payment of fine. As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observe from the footnote to the list of the names, the judge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cable was reported from London on this date.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read: “. . . . I quite understand your difficulties, but am sure they must be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over, for as I have often told you, I think it really essential that you should go. If I </w:t>
      </w:r>
      <w:r>
        <w:rPr>
          <w:rFonts w:ascii="Times" w:hAnsi="Times" w:eastAsia="Times"/>
          <w:b w:val="0"/>
          <w:i w:val="0"/>
          <w:color w:val="000000"/>
          <w:sz w:val="18"/>
        </w:rPr>
        <w:t>can help in any way, please let me know.”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allowed 30 days’ time to pay up the fines on proper security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furnished. These men have given security. As you will observe,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was given on the 2nd inst. As these cases clearly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Settlement, I ask for the remission of their fines.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will receive early attention.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Courtesy: Nehru Memorial Museum and Library</w:t>
      </w:r>
    </w:p>
    <w:p>
      <w:pPr>
        <w:autoSpaceDN w:val="0"/>
        <w:autoSpaceDE w:val="0"/>
        <w:widowControl/>
        <w:spacing w:line="260" w:lineRule="exact" w:before="4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39. LETTER TO MANAGER, OXFORD UNIVERSITY </w:t>
      </w:r>
      <w:r>
        <w:rPr>
          <w:rFonts w:ascii="Times" w:hAnsi="Times" w:eastAsia="Times"/>
          <w:b w:val="0"/>
          <w:i/>
          <w:color w:val="000000"/>
          <w:sz w:val="24"/>
        </w:rPr>
        <w:t>PRESS, BOMBAY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8th inst., what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me is the price you would charge without the royalty, the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royalty and the proportion of profits to the cost price.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anxious that the booklet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available at the cheapest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price. Sjt. Mahadev Desai would attend to the rest of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whom you would write in future.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5687</w:t>
      </w:r>
    </w:p>
    <w:p>
      <w:pPr>
        <w:autoSpaceDN w:val="0"/>
        <w:autoSpaceDE w:val="0"/>
        <w:widowControl/>
        <w:spacing w:line="292" w:lineRule="exact" w:before="5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40. SPEECH AT 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that all these members have come all the way from Dadar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foot. I regret I could not spare some time to go to Dadar to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am helpless, I am so busy. When one is bed-ridden, people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him to pay them visits, they flock round his bed. Somewhat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is my position.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give my blessings to this Mandal. It gives me great pleasure to</w:t>
      </w:r>
    </w:p>
    <w:p>
      <w:pPr>
        <w:autoSpaceDN w:val="0"/>
        <w:autoSpaceDE w:val="0"/>
        <w:widowControl/>
        <w:spacing w:line="220" w:lineRule="exact" w:before="30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Containing selections from Gandhiji’s speeches and writings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inauguration of the Gandhi Seva Mandal; Gandhiji spoke in Hindi.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Mandal has taken up khaddar work and other items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I hope you will push on with it in right </w:t>
      </w:r>
      <w:r>
        <w:rPr>
          <w:rFonts w:ascii="Times" w:hAnsi="Times" w:eastAsia="Times"/>
          <w:b w:val="0"/>
          <w:i w:val="0"/>
          <w:color w:val="000000"/>
          <w:sz w:val="22"/>
        </w:rPr>
        <w:t>earnest.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word of warning. You have started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It is up to you to see that you do not embark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in the name of the Congress without first obtaining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of the Congress. Similarly particular care would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see that there is no conflict or overlapping of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work is dear to me and that is why while giving my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Mandal that has attached itself to this work, I have thought fit to </w:t>
      </w:r>
      <w:r>
        <w:rPr>
          <w:rFonts w:ascii="Times" w:hAnsi="Times" w:eastAsia="Times"/>
          <w:b w:val="0"/>
          <w:i w:val="0"/>
          <w:color w:val="000000"/>
          <w:sz w:val="22"/>
        </w:rPr>
        <w:t>utter a necessary note of warning.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G. FINDLAY SHIRRAS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PRINCIPAL SHIRRAS,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forgive me for my inability to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earlier. I have been so engrossed in work here as to be </w:t>
      </w:r>
      <w:r>
        <w:rPr>
          <w:rFonts w:ascii="Times" w:hAnsi="Times" w:eastAsia="Times"/>
          <w:b w:val="0"/>
          <w:i w:val="0"/>
          <w:color w:val="000000"/>
          <w:sz w:val="22"/>
        </w:rPr>
        <w:t>unable to keep pace with my correspondence.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notion that my last letter was delivered to you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 unclosed. I quite recognize the force of your argument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should not have been delivered through the very students </w:t>
      </w:r>
      <w:r>
        <w:rPr>
          <w:rFonts w:ascii="Times" w:hAnsi="Times" w:eastAsia="Times"/>
          <w:b w:val="0"/>
          <w:i w:val="0"/>
          <w:color w:val="000000"/>
          <w:sz w:val="22"/>
        </w:rPr>
        <w:t>whose cases were under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exhaustive reply. Having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information you have given to me, I have advised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who have not been admitted, to cease agitating for admission, </w:t>
      </w:r>
      <w:r>
        <w:rPr>
          <w:rFonts w:ascii="Times" w:hAnsi="Times" w:eastAsia="Times"/>
          <w:b w:val="0"/>
          <w:i w:val="0"/>
          <w:color w:val="000000"/>
          <w:sz w:val="22"/>
        </w:rPr>
        <w:t>and I have every hope that they will accept my advice.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the papers you were kind enough to send me.</w:t>
      </w:r>
    </w:p>
    <w:p>
      <w:pPr>
        <w:autoSpaceDN w:val="0"/>
        <w:autoSpaceDE w:val="0"/>
        <w:widowControl/>
        <w:spacing w:line="220" w:lineRule="exact" w:before="6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28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5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July 4, 1931, stating his inability to readmit the students “in the interests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College”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CULTIVATOR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>S ACCOUNT BOOK</w:t>
      </w:r>
    </w:p>
    <w:p>
      <w:pPr>
        <w:autoSpaceDN w:val="0"/>
        <w:autoSpaceDE w:val="0"/>
        <w:widowControl/>
        <w:spacing w:line="280" w:lineRule="exact" w:before="1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limit to the cultivators’ carelessness or ignorance.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do they themselves have to suffer for their ignorance,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in a loss of crores of rupees as the cultivators constitute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80% of India’s population. The most serious aspect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carelessness is perhaps their indifference to keeping accounts.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 kept no books of account, he would soon become bankrupt.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house-holder would become poor if he went on spending without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an account of his expenditure. Even Lord Kubera’s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soon be exhausted if he went on spending from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keeping an account. How, then, can the cultivator escape?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 fact universally known that the Indian cultivator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his account in his memory and never enters it in a book.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he is always in debt, and, though no one has been able to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statistics, it is estimated that his debt runs into crores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crores of rupees. This means that the cultivator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on his occupation at a loss.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remedy this deficiency, a proforma book of accounts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advised by the Vidyapith and made available. The book is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experiences of Mahadev and Narahari during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The type of information which they often required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can be gathered from this book whenever one wants it.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so designed that the farmer also should be able to know his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from day to 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book is not intended for free distribution. Only a cultivator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wishes to keep accounts should buy it. It will be sold at cost price,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volunteers trained for the purpose will explain how to use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may not know how to keep accounts. As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who do not know how to read or write, wherever possible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will write their accounts for them. I would advise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 to acquire enough knowledge of Gujarati language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keep his accounts. The volunteer will help him in that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cultivator may not just now be able to realize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>keeping accounts in this manner, he will discover at the end of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of wealth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 how much money he has saved with a little labour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two annas.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12-7-1931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TELEGRAM TO VICEROY</w:t>
      </w:r>
    </w:p>
    <w:p>
      <w:pPr>
        <w:autoSpaceDN w:val="0"/>
        <w:autoSpaceDE w:val="0"/>
        <w:widowControl/>
        <w:spacing w:line="264" w:lineRule="exact" w:before="128" w:after="56"/>
        <w:ind w:left="521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12, 1931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>
        <w:trPr>
          <w:trHeight w:hRule="exact" w:val="304"/>
        </w:trPr>
        <w:tc>
          <w:tcPr>
            <w:tcW w:type="dxa" w:w="7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DEEPLY </w:t>
            </w:r>
          </w:p>
        </w:tc>
        <w:tc>
          <w:tcPr>
            <w:tcW w:type="dxa" w:w="11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GRATEFUL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LAST </w:t>
            </w:r>
          </w:p>
        </w:tc>
        <w:tc>
          <w:tcPr>
            <w:tcW w:type="dxa" w:w="9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NIGHT. </w:t>
            </w: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PRO-</w:t>
            </w:r>
          </w:p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POSE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7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SIMLA </w:t>
            </w:r>
          </w:p>
        </w:tc>
        <w:tc>
          <w:tcPr>
            <w:tcW w:type="dxa" w:w="10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MONDAY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FRONTIER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MAIL </w:t>
            </w:r>
          </w:p>
        </w:tc>
        <w:tc>
          <w:tcPr>
            <w:tcW w:type="dxa" w:w="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UNLESS 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</w:p>
        </w:tc>
      </w:tr>
      <w:tr>
        <w:trPr>
          <w:trHeight w:hRule="exact" w:val="26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CONTRARY. 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SURAT </w:t>
            </w:r>
          </w:p>
        </w:tc>
        <w:tc>
          <w:tcPr>
            <w:tcW w:type="dxa" w:w="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MONDAY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MORNING.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INTERVIEW TO THE PRESS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1931</w:t>
      </w:r>
    </w:p>
    <w:p>
      <w:pPr>
        <w:autoSpaceDN w:val="0"/>
        <w:autoSpaceDE w:val="0"/>
        <w:widowControl/>
        <w:spacing w:line="292" w:lineRule="exact" w:before="1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Are you going to see the Viceroy and if so when?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 hope so, but cannot say when.</w:t>
      </w:r>
    </w:p>
    <w:p>
      <w:pPr>
        <w:autoSpaceDN w:val="0"/>
        <w:autoSpaceDE w:val="0"/>
        <w:widowControl/>
        <w:spacing w:line="292" w:lineRule="exact" w:before="16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What are the important questions for discussion with the Viceroy?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I have no notion.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What are the steps you propose to take to redress breaches of the Delhi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Agreement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Entreaty.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Is your visit to London still dependent on a satisfactory settlement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breaches of the Truce terms?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a footnote which reads: “This book will be available at </w:t>
      </w:r>
      <w:r>
        <w:rPr>
          <w:rFonts w:ascii="Times" w:hAnsi="Times" w:eastAsia="Times"/>
          <w:b w:val="0"/>
          <w:i w:val="0"/>
          <w:color w:val="000000"/>
          <w:sz w:val="18"/>
        </w:rPr>
        <w:t>Navajivan Karyalaya or Gujarat Vidyapith after July 16, 1931.”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July 11, 1931, conveyed through the Bombay Government,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“Many thanks for your telegram of the 9th. You will understand that, in the absence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specific information regarding the alleged breaches of the Settlement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it is not possible for me to propose particular remedies I suggest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on previous occasions when difficulties have arisen, the best course is a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of mutual complaints. I should be very glad to see you if you could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Simla, and to arrange for detailed discussion between you and Emerson. In the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you will no doubt agree with me that it is undesirable that anything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by either side which might make it more difficult to obtain a solution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existing difficulties.”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My visit to London is dependent on many things.</w:t>
      </w:r>
    </w:p>
    <w:p>
      <w:pPr>
        <w:autoSpaceDN w:val="0"/>
        <w:tabs>
          <w:tab w:pos="550" w:val="left"/>
          <w:tab w:pos="207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the formula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suggested by the Working Committee for a settlement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communal question was unacceptable to Maulana Shaukat Ali’s party and if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alternative formulae acceptable to all parties was not forthcoming,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would press its own formulae at the Round Table Conference or would agree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arbitration, Mr. Gandhi remarked: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is more than I can answer at the present moment.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TELEGRAM TO ROHIT MEHTA</w:t>
      </w:r>
    </w:p>
    <w:p>
      <w:pPr>
        <w:autoSpaceDN w:val="0"/>
        <w:tabs>
          <w:tab w:pos="4330" w:val="left"/>
          <w:tab w:pos="5210" w:val="left"/>
        </w:tabs>
        <w:autoSpaceDE w:val="0"/>
        <w:widowControl/>
        <w:spacing w:line="266" w:lineRule="exact" w:before="126" w:after="5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13, 1931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9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SORRY.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SIMLA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TONIGHT.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GLADLY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RETURN.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MEANWHILE      WRITE     SIMLA.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4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Courtesy: Nehru Memorial Museum and Library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TELEGRAM TO ABDUL GHAFFAR KHAN</w:t>
      </w:r>
    </w:p>
    <w:p>
      <w:pPr>
        <w:autoSpaceDN w:val="0"/>
        <w:tabs>
          <w:tab w:pos="4330" w:val="left"/>
          <w:tab w:pos="5210" w:val="left"/>
        </w:tabs>
        <w:autoSpaceDE w:val="0"/>
        <w:widowControl/>
        <w:spacing w:line="266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13, 1931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HAFFAR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TMANZAI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WIRE.   KHURSHEDBEHN   REACHING   MEERUT    TWENTIETH.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Courtesy: Nehru Memorial Museum and Library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“Proposed Communal Solution”, 16-7-1931.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13,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ever, in Bombay I get no time for correspondence,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this time also at 4.30 a.m. and went on till 11 p.m.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retired before then—nevertheless the health remained quite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reached Surat early morning. I had over an hour’s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and feel rested. I have been left alone. The weather is cool.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sky overcast. Fresh breeze blowing all the time. Of course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in Bombay. I wonder how it is faring with you and how Father </w:t>
      </w:r>
      <w:r>
        <w:rPr>
          <w:rFonts w:ascii="Times" w:hAnsi="Times" w:eastAsia="Times"/>
          <w:b w:val="0"/>
          <w:i w:val="0"/>
          <w:color w:val="000000"/>
          <w:sz w:val="22"/>
        </w:rPr>
        <w:t>Elwin is standing the Ashram life and climate.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off to Simla tonight. Ba goes with me. I don’t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give more than three days to Simla. I should know there </w:t>
      </w:r>
      <w:r>
        <w:rPr>
          <w:rFonts w:ascii="Times" w:hAnsi="Times" w:eastAsia="Times"/>
          <w:b w:val="0"/>
          <w:i w:val="0"/>
          <w:color w:val="000000"/>
          <w:sz w:val="22"/>
        </w:rPr>
        <w:t>definitely whether we are to go to London or not.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comes Mahadev to give me news about you all and </w:t>
      </w:r>
      <w:r>
        <w:rPr>
          <w:rFonts w:ascii="Times" w:hAnsi="Times" w:eastAsia="Times"/>
          <w:b w:val="0"/>
          <w:i w:val="0"/>
          <w:color w:val="000000"/>
          <w:sz w:val="22"/>
        </w:rPr>
        <w:t>interrupt this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Mother is gone. I read your suppressed grief in every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After all we are very human. The ability to suppress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to eradication. God give you the strength.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herself was concerned, it is as you say welcome news. Let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one whom you loved so, be a means of enriching your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future and in the oneness of all life. If this oneness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we would not have been blessed with the capacity to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dearest ones. Let this death also spur you to greater </w:t>
      </w:r>
      <w:r>
        <w:rPr>
          <w:rFonts w:ascii="Times" w:hAnsi="Times" w:eastAsia="Times"/>
          <w:b w:val="0"/>
          <w:i w:val="0"/>
          <w:color w:val="000000"/>
          <w:sz w:val="22"/>
        </w:rPr>
        <w:t>dedication to service.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get the dates you wanted. But let them not grow </w:t>
      </w:r>
      <w:r>
        <w:rPr>
          <w:rFonts w:ascii="Times" w:hAnsi="Times" w:eastAsia="Times"/>
          <w:b w:val="0"/>
          <w:i w:val="0"/>
          <w:color w:val="000000"/>
          <w:sz w:val="22"/>
        </w:rPr>
        <w:t>on you. I find that raisins are not a bad change.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5434; also G.N. 9668. Courtesy: Mirabehn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Surat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MADHAVJI V. THAKKAR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getting your postcards. These days I get no time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for writing letters. But you should go on writing regularly.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glad that Darbari has come over there. Tell him that he should now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stay on.</w:t>
      </w:r>
    </w:p>
    <w:p>
      <w:pPr>
        <w:autoSpaceDN w:val="0"/>
        <w:autoSpaceDE w:val="0"/>
        <w:widowControl/>
        <w:spacing w:line="220" w:lineRule="exact" w:before="46" w:after="1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Surat today and will entrain for Simla at night.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to you, but I do think about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I have even talked about you to Kaka. I am very eager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to meet you. Why should he ever worry in whose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inscribed the name of God? Those three verses,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the women to recite daily as part of their prayers, what do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teach? “I take upon myself the burden of the welfare of that man or </w:t>
      </w:r>
      <w:r>
        <w:rPr>
          <w:rFonts w:ascii="Times" w:hAnsi="Times" w:eastAsia="Times"/>
          <w:b w:val="0"/>
          <w:i w:val="0"/>
          <w:color w:val="000000"/>
          <w:sz w:val="22"/>
        </w:rPr>
        <w:t>woman who is filled with devotion to me”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Why, then,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>worry?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hymns in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Bhajanavali </w:t>
      </w:r>
      <w:r>
        <w:rPr>
          <w:rFonts w:ascii="Times" w:hAnsi="Times" w:eastAsia="Times"/>
          <w:b w:val="0"/>
          <w:i w:val="0"/>
          <w:color w:val="000000"/>
          <w:sz w:val="22"/>
        </w:rPr>
        <w:t>are such as will give peace to us.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Anyone who meditates over them constantly will never feel upset.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give up all worries. Write to me from time to time. I feel more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worried if I get no letter from you.</w:t>
      </w:r>
    </w:p>
    <w:p>
      <w:pPr>
        <w:autoSpaceDN w:val="0"/>
        <w:autoSpaceDE w:val="0"/>
        <w:widowControl/>
        <w:spacing w:line="220" w:lineRule="exact" w:before="46" w:after="1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3"/>
        <w:gridCol w:w="3263"/>
      </w:tblGrid>
      <w:tr>
        <w:trPr>
          <w:trHeight w:hRule="exact" w:val="53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Patro—6: G.S. Gangabehnne; </w:t>
      </w:r>
      <w:r>
        <w:rPr>
          <w:rFonts w:ascii="Times" w:hAnsi="Times" w:eastAsia="Times"/>
          <w:b w:val="0"/>
          <w:i w:val="0"/>
          <w:color w:val="000000"/>
          <w:sz w:val="18"/>
        </w:rPr>
        <w:t>p. 57; also C.W. 8781.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IX. 22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to be expected that I would be able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from Bombay.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tells me that Mahavir has still not recovered. How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send him to Vijapur? Or we may keep him in some hospital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Bombay. His illness has persisted far too long. Who is treating him?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Simla on Wednesday. I think I shall be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>three days at least.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accompanying me. From Simla I am keen on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But it is only there that I shall know what I should do. </w:t>
      </w:r>
      <w:r>
        <w:rPr>
          <w:rFonts w:ascii="Times" w:hAnsi="Times" w:eastAsia="Times"/>
          <w:b w:val="0"/>
          <w:i w:val="0"/>
          <w:color w:val="000000"/>
          <w:sz w:val="22"/>
        </w:rPr>
        <w:t>My address in Simla is: Firgrove, Simla.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TELEGRAM TO MOHANLAL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July 14,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    ARE    EIGHT    REACHING     SIMLA     ON     WEDNESDAY     MORNING.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15-7-1931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RAMABEHN JOSHI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a fast-running train, and cannot write in ink. </w:t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whence this blind attachment? You feel concerned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Dhiru is beaten, but don’t care if other children are beaten.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not feel for Dharmakumar as you feel for Dhiru?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 don’t mind your writing to me about this. Surely, both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received by the addressee on July 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 need not worry about the same matter, need we? You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worry to me through post; with whom does it rest now?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with me? I am keeping it with me, and am not sending it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think: Just as we cannot act up to our ideal of regarding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equals, so Prema cannot act up to the ideal of never beating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As we endeavour to regard all children as our own, so Prema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endeavours to refrain from beating them. I remember how Dhiru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off. I had a letter from all the children telling me that they 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Premabehn very much. I have written a strong letter to her.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easily get a worker like her. I will be more careful henceforth. Will </w:t>
      </w:r>
      <w:r>
        <w:rPr>
          <w:rFonts w:ascii="Times" w:hAnsi="Times" w:eastAsia="Times"/>
          <w:b w:val="0"/>
          <w:i w:val="0"/>
          <w:color w:val="000000"/>
          <w:sz w:val="22"/>
        </w:rPr>
        <w:t>that suffice?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Vimu live in the Ashram?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MAHALAKSHMI M. THAKKAR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didn’t mind its length. As I am writing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train I cannot write in ink. I hope you will be able to 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What I have said is that those who do not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outside should go to the Ashram. The purpose of the vow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outside the Ashram is that we should make greater self-sacrifices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more work. If living outside the Ashram makes workers lazy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self-indulgent, the vow will be kept by returning to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ought not to return to the Ashram for selfish reasons. That is,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return for Chandra’s sake, just as Rama cannot do 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Vimu’s sake. I would like it if Chandra stays without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Or, if practicable, you may keep Chandra there with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keep him with you if his presence hinders you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Do you now understand what I mean? If you don’t, write again </w:t>
      </w:r>
      <w:r>
        <w:rPr>
          <w:rFonts w:ascii="Times" w:hAnsi="Times" w:eastAsia="Times"/>
          <w:b w:val="0"/>
          <w:i w:val="0"/>
          <w:color w:val="000000"/>
          <w:sz w:val="22"/>
        </w:rPr>
        <w:t>and ask me. You should understand the reasons for whatever you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Simla for three or four days. I expect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Borsad or Bardoli on the 21st. What effect did the fast have?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6818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LILAVATI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write to you? How may I soothe you?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says is not because of distrust, but out of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propriety. Even I should not be alone with any person. I do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for propriety’s sake, though I would not consider it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either, to do them of my own free will. The whole world acts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If you examine your own actions, you will discover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 great many thingsfor the sake of propriety. Give up all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going to Bombay. Instead of acting on all our impulses, we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suppress those that are bad. I am going to Simla. I intend to visit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after I return from there.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INTERVIEW TO THE PRESS</w:t>
      </w:r>
    </w:p>
    <w:p>
      <w:pPr>
        <w:autoSpaceDN w:val="0"/>
        <w:autoSpaceDE w:val="0"/>
        <w:widowControl/>
        <w:spacing w:line="294" w:lineRule="exact" w:before="12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15,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even now if I am going to England. I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>it in Simla.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said that he had not booked his passage for London so far.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true that someone else had booked for him but he had sent a letter to the P. &amp; O.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Company asking that the same be cancelled. The Company had informed him that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case booking was delayed, space in the s.s.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Mooltan, </w:t>
      </w:r>
      <w:r>
        <w:rPr>
          <w:rFonts w:ascii="Times" w:hAnsi="Times" w:eastAsia="Times"/>
          <w:b w:val="0"/>
          <w:i w:val="0"/>
          <w:color w:val="000000"/>
          <w:sz w:val="18"/>
        </w:rPr>
        <w:t>may become overcrowded.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had, however, said that he would take his chance.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correspondent then showed Gandhiji a copy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18"/>
        </w:rPr>
        <w:t>in which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special representative of that paper had expressed the view that Mahatma Gandhi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the Government to increase the Congress delegation to the Round Table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and was insisting on having some members of the Nationalist Muslim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group included in that delegation.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in the first paragraph to Simla which Gandhiji reached on </w:t>
      </w:r>
      <w:r>
        <w:rPr>
          <w:rFonts w:ascii="Times" w:hAnsi="Times" w:eastAsia="Times"/>
          <w:b w:val="0"/>
          <w:i w:val="0"/>
          <w:color w:val="000000"/>
          <w:sz w:val="18"/>
        </w:rPr>
        <w:t>the 15th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the report in question was a tissue of falsehoods.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injure my reputation, but my heart is injured to find </w:t>
      </w:r>
      <w:r>
        <w:rPr>
          <w:rFonts w:ascii="Times" w:hAnsi="Times" w:eastAsia="Times"/>
          <w:b w:val="0"/>
          <w:i w:val="0"/>
          <w:color w:val="000000"/>
          <w:sz w:val="22"/>
        </w:rPr>
        <w:t>that responsible journalists utter such palpable falsehoods.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further said that there are persons who are determined to wreck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Truce and were carrying on such propaganda but he did not mind this, as it did not hurt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He said smilingly: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I flourish on this propaganda. This news is absurd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these lies are manufactured. These things,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 the estimation in which journalism should be held.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were to ask the Viceroy for additional nominations,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proclaimed this from the housetops.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he was very sorry that English journalists were not playing the game, </w:t>
      </w:r>
      <w:r>
        <w:rPr>
          <w:rFonts w:ascii="Times" w:hAnsi="Times" w:eastAsia="Times"/>
          <w:b w:val="0"/>
          <w:i w:val="0"/>
          <w:color w:val="000000"/>
          <w:sz w:val="18"/>
        </w:rPr>
        <w:t>and were indulging in a vicious type of propaganda.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he will be taking some advisers, Mahatmaji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adviser is God. I am going to take no advisers. If I had any </w:t>
      </w:r>
      <w:r>
        <w:rPr>
          <w:rFonts w:ascii="Times" w:hAnsi="Times" w:eastAsia="Times"/>
          <w:b w:val="0"/>
          <w:i w:val="0"/>
          <w:color w:val="000000"/>
          <w:sz w:val="22"/>
        </w:rPr>
        <w:t>idea to take advisers, I would have taken them as dele-gates.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the position with regard to Congress representation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Table Conference was exactly the same as at Karachi, and Mahatmaji thought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most proper decision. In conclusion,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take with me my son Devdas Gandhi, Mahadev Desai, </w:t>
      </w:r>
      <w:r>
        <w:rPr>
          <w:rFonts w:ascii="Times" w:hAnsi="Times" w:eastAsia="Times"/>
          <w:b w:val="0"/>
          <w:i w:val="0"/>
          <w:color w:val="000000"/>
          <w:sz w:val="22"/>
        </w:rPr>
        <w:t>Pyarelal, Miss Slade and none else.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20-7-1931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INTERVIEW TO “AMRITA BAZAR PATRIKA”</w:t>
      </w:r>
    </w:p>
    <w:p>
      <w:pPr>
        <w:autoSpaceDN w:val="0"/>
        <w:autoSpaceDE w:val="0"/>
        <w:widowControl/>
        <w:spacing w:line="284" w:lineRule="exact" w:before="110" w:after="0"/>
        <w:ind w:left="432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15,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 think I would be seeing the Viceroy on Friday.</w:t>
      </w:r>
    </w:p>
    <w:p>
      <w:pPr>
        <w:autoSpaceDN w:val="0"/>
        <w:tabs>
          <w:tab w:pos="550" w:val="left"/>
          <w:tab w:pos="433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to me when I accosted him on his return from Mr. Emerson’s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 this afternoon after three hours’ conversations: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8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added: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afraid my stay may have to be prolonged till Sunday.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say whether Pandit Jawaharlal and Mr. Patel would visit Simla.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also unable to say if a communal agreement would be reached before he sailed for </w:t>
      </w:r>
      <w:r>
        <w:rPr>
          <w:rFonts w:ascii="Times" w:hAnsi="Times" w:eastAsia="Times"/>
          <w:b w:val="0"/>
          <w:i w:val="0"/>
          <w:color w:val="000000"/>
          <w:sz w:val="18"/>
        </w:rPr>
        <w:t>England but added: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H. W. Emerson’s Note on Discussion with Gandhiji”, 15/16-7-1831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5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trying.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was taking any advisers to London, he replied: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is my adviser-general.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conversations with Mr. Emerson this afternoon solely related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alleged breaches of Delhi Pact committed by officials in various provinces particu-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larly in Gujarat, the United Provinces, the Punjab and Kerala.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also emphatically denied the report, published in some papers,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among the subjects he would discuss with the Viceroy would be one relating to further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representation at the Round Table Conference.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16-7-1931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NOTES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IQUOR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EALERS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EWARE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Auctions for liquor licences are now in season.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already published it is too much to expect local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auctions or restrict them. But is it too much to expect liqour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 to foresee the future? They ought to know that prohibition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and foreign cloth is the permanent policy of the nation?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a moral necessity, the other is an economic necessity.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political results. But they are a by-product. Picketing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of the most peaceful character will continue without remission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State is converted to the policy of prohibition. It is an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>method of education.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ONCESSION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in Mirpur and Kalabagh in the salt range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abused the salt concession under the Delhi Pact,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by the Government. The people are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maunds of salt on camel-back. If such was the case,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breach of the Settlement. Whether the action taken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not too drastic for the breach, it is difficult to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fuller knowledge of facts. News comes from Madras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a salt area were found to be carrying salt on carts.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prosecuted. The carrying on carts was undoubtedly wrong.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 question whether a warning would not have sufficed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decided without knowing all the facts. Responsible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help me by sending me accurate information. Let me repeat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concession applies only to villagers making salt for domestic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and selling among themselves, walking distance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 of the area. Naturally no other than human transport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under this concession. Not even a handcart may be 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must be carried on one’s back or head. On the Government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expect a reasonable warning of breaches before action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Where crores of poor ignorant villagers are concerned,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expected that they would have an accurate idea of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made from time to time. I should be surprised,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either in the North or in the South the villagers had wilfully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the understanding. Anyway let Congressmen beware.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exact instructions to the villagers within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>areas.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NWARRANTED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SE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draws my attention to the fact that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authorities have made an illegitimate use of the suggestion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some weeks ago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not more than five picketers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at one place. The authorities in some places in the South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notified that not more than five picketers may be 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circumstance. Thus in many places nowadays at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that have more than one entrance, no more than five picketers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permitted. According to my formula there would be not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five for every entrance. Even for one entrance I can conceive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having more than five picketers. The number would </w:t>
      </w:r>
      <w:r>
        <w:rPr>
          <w:rFonts w:ascii="Times" w:hAnsi="Times" w:eastAsia="Times"/>
          <w:b w:val="0"/>
          <w:i w:val="0"/>
          <w:color w:val="000000"/>
          <w:sz w:val="22"/>
        </w:rPr>
        <w:t>depend upon the situation of the shop.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OLUNTEERS</w:t>
      </w:r>
    </w:p>
    <w:p>
      <w:pPr>
        <w:autoSpaceDN w:val="0"/>
        <w:autoSpaceDE w:val="0"/>
        <w:widowControl/>
        <w:spacing w:line="28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has never before sat as long as it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except when the Delhi negotiations were going on. A glance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the resolutions passed at the meeting will show that the time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wasted. Add to these the fruitful and very necessary long hours it </w:t>
      </w:r>
      <w:r>
        <w:rPr>
          <w:rFonts w:ascii="Times" w:hAnsi="Times" w:eastAsia="Times"/>
          <w:b w:val="0"/>
          <w:i w:val="0"/>
          <w:color w:val="000000"/>
          <w:sz w:val="22"/>
        </w:rPr>
        <w:t>gave to the many complaints about the Settlement.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in importance to the communal resolution was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volunteers. Hindustani Seva Dal becomes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Its function is defined. Volunteer organizations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grow up anyhow. Indiscipline will not be tolerated if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Congress Committees will do their duty. The Working</w:t>
      </w:r>
    </w:p>
    <w:p>
      <w:pPr>
        <w:autoSpaceDN w:val="0"/>
        <w:autoSpaceDE w:val="0"/>
        <w:widowControl/>
        <w:spacing w:line="220" w:lineRule="exact" w:before="28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sub-title “Picketing”.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July 7 to 13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will no longer be satisfied with merely making a yearly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to an organization it did not know. It will through its last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overhaul the organization and through it supply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and instructions to the Provincial organizations who will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respects be absolutely autonomous and free from restrictions.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constitution will ensure discipline and efficiency, if the will is </w:t>
      </w:r>
      <w:r>
        <w:rPr>
          <w:rFonts w:ascii="Times" w:hAnsi="Times" w:eastAsia="Times"/>
          <w:b w:val="0"/>
          <w:i w:val="0"/>
          <w:color w:val="000000"/>
          <w:sz w:val="22"/>
        </w:rPr>
        <w:t>lacking. Here is the resolution as passed by the Working Committee: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misapprehensions that have arisen in regard to the relation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Hindustani Seva Dal with the Congress and in view of the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unauthorized volunteer organizations are working in various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in the name of the Congress, the Working Committee resolves that1. 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Hindustani Seva Dal is hereby recognized as the Central Volunteer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of the Congress, working directly under the authority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or such person or persons as it may appoint in this </w:t>
      </w:r>
      <w:r>
        <w:rPr>
          <w:rFonts w:ascii="Times" w:hAnsi="Times" w:eastAsia="Times"/>
          <w:b w:val="0"/>
          <w:i w:val="0"/>
          <w:color w:val="000000"/>
          <w:sz w:val="18"/>
        </w:rPr>
        <w:t>behalf, and with the following functions: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 It shall act as a duly authorized institution for the training of </w:t>
      </w:r>
      <w:r>
        <w:rPr>
          <w:rFonts w:ascii="Times" w:hAnsi="Times" w:eastAsia="Times"/>
          <w:b w:val="0"/>
          <w:i w:val="0"/>
          <w:color w:val="000000"/>
          <w:sz w:val="18"/>
        </w:rPr>
        <w:t>officers and instructors.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 It shall enrol and train recruits in Karnatak, or such other place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determined by the Working Committee from time to time and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form a permanent Central Corps for officers’ training and will be liable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 wherever necessary. It may also have training centres and camps for </w:t>
      </w:r>
      <w:r>
        <w:rPr>
          <w:rFonts w:ascii="Times" w:hAnsi="Times" w:eastAsia="Times"/>
          <w:b w:val="0"/>
          <w:i w:val="0"/>
          <w:color w:val="000000"/>
          <w:sz w:val="18"/>
        </w:rPr>
        <w:t>officers and instructors in other suitable places.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It shall lend the services of officers and instructors for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>at the latter’s expense.</w:t>
      </w:r>
    </w:p>
    <w:p>
      <w:pPr>
        <w:autoSpaceDN w:val="0"/>
        <w:tabs>
          <w:tab w:pos="109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It shall have power to form volunteer corps in provinces wherever </w:t>
      </w:r>
      <w:r>
        <w:rPr>
          <w:rFonts w:ascii="Times" w:hAnsi="Times" w:eastAsia="Times"/>
          <w:b w:val="0"/>
          <w:i w:val="0"/>
          <w:color w:val="000000"/>
          <w:sz w:val="18"/>
        </w:rPr>
        <w:t>so required by Provincial Congress Committees.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Provincial Congress Committees are hereby authorized and </w:t>
      </w:r>
      <w:r>
        <w:rPr>
          <w:rFonts w:ascii="Times" w:hAnsi="Times" w:eastAsia="Times"/>
          <w:b w:val="0"/>
          <w:i w:val="0"/>
          <w:color w:val="000000"/>
          <w:sz w:val="18"/>
        </w:rPr>
        <w:t>required to form duly recognized volunteer corps.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such corps shall be recognized unless all the members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Congress and conform to the Congress creed and whose </w:t>
      </w:r>
      <w:r>
        <w:rPr>
          <w:rFonts w:ascii="Times" w:hAnsi="Times" w:eastAsia="Times"/>
          <w:b w:val="0"/>
          <w:i w:val="0"/>
          <w:color w:val="000000"/>
          <w:sz w:val="18"/>
        </w:rPr>
        <w:t>officers are holders of certificates from the Hindustani Seva Dal.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volunteer board or corps not previously recognized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shall work in any Congress province in the name of or </w:t>
      </w:r>
      <w:r>
        <w:rPr>
          <w:rFonts w:ascii="Times" w:hAnsi="Times" w:eastAsia="Times"/>
          <w:b w:val="0"/>
          <w:i w:val="0"/>
          <w:color w:val="000000"/>
          <w:sz w:val="18"/>
        </w:rPr>
        <w:t>on behalf of the Congress.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is appointed the member in charge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of the said central volunteer organization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N. S. Hardikar, the organizing secretary thereof and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>serve during the pleasure of the Working Committee. The member in charge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frame rules of the said organization so as to bring it in conformity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resolution of the Working Committee, and hall define the duties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qualifications of officers and members of volunteer corps provided that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rules shall take efffect after being first sanctioned by the Working Committee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on the acceptance by the All-India Board of the Hindustani Seva Dal of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ADU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S. A.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-B</w:t>
      </w:r>
      <w:r>
        <w:rPr>
          <w:rFonts w:ascii="Times" w:hAnsi="Times" w:eastAsia="Times"/>
          <w:b w:val="0"/>
          <w:i w:val="0"/>
          <w:color w:val="000000"/>
          <w:sz w:val="16"/>
        </w:rPr>
        <w:t>RAHMINS</w:t>
      </w:r>
    </w:p>
    <w:p>
      <w:pPr>
        <w:autoSpaceDN w:val="0"/>
        <w:autoSpaceDE w:val="0"/>
        <w:widowControl/>
        <w:spacing w:line="260" w:lineRule="exact" w:before="106" w:after="2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Complaints have come to me to the effect that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in Tamil Nadu has been monopolized by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employees. The unprejudiced sceptic may know that recruitment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being made on grounds of caste but workers are 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on grounds of fitness. As things stand, there are 53 sale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centres in Tamil Nadu. Of these the managers of 28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non-Brahmins, as against 25 wherein the managers are Brahmins.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Excluding servants drawing a monthly salary of less than Rs. 15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almost all non-Brahmins, the salaries paid by the A.I.S.A. in Tamil </w:t>
      </w:r>
      <w:r>
        <w:rPr>
          <w:rFonts w:ascii="Times" w:hAnsi="Times" w:eastAsia="Times"/>
          <w:b w:val="0"/>
          <w:i w:val="0"/>
          <w:color w:val="000000"/>
          <w:sz w:val="22"/>
        </w:rPr>
        <w:t>Nadu are shown below: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14"/>
        <w:gridCol w:w="1314"/>
        <w:gridCol w:w="1314"/>
        <w:gridCol w:w="1314"/>
        <w:gridCol w:w="1314"/>
      </w:tblGrid>
      <w:tr>
        <w:trPr>
          <w:trHeight w:hRule="exact" w:val="29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Rs., 50 and above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 Brahmins;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non-Brahmins.</w:t>
            </w:r>
          </w:p>
        </w:tc>
      </w:tr>
      <w:tr>
        <w:trPr>
          <w:trHeight w:hRule="exact" w:val="30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Below Rs. 50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53 Brahmins;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121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non-Brahmins.</w:t>
            </w:r>
          </w:p>
        </w:tc>
      </w:tr>
      <w:tr>
        <w:trPr>
          <w:trHeight w:hRule="exact" w:val="30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Total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63 Brahmins;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126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non-Brahmins.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amount of the salaries distributed per month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is Rs. 2,576; non-Brahmins: Rs. 3,102. The total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disbursed to hands drawing less than Rs. 15 per month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Brahmins:Rs.31; non-Brahmins: Rs. 725. Of the ten Brahmin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salaries over Rs. 50, two have put in a service of over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six have put in a service of five years and over.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have served three years. Of the five non-Brahmins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salaries over Rs. 50, three have put in five years’ service and two have </w:t>
      </w:r>
      <w:r>
        <w:rPr>
          <w:rFonts w:ascii="Times" w:hAnsi="Times" w:eastAsia="Times"/>
          <w:b w:val="0"/>
          <w:i w:val="0"/>
          <w:color w:val="000000"/>
          <w:sz w:val="22"/>
        </w:rPr>
        <w:t>put in three years’ service.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fact that there is the Brahmin-non-Brahmin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South, I should have declined to publish these statistics.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in the South should know, if it is of any consequence,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manned chiefly by non-Brahmins, for the chief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labour of love. What is more, it exists purely and simply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dumb and starving millions who are overwhelmingl non Brah- </w:t>
      </w:r>
      <w:r>
        <w:rPr>
          <w:rFonts w:ascii="Times" w:hAnsi="Times" w:eastAsia="Times"/>
          <w:b w:val="0"/>
          <w:i w:val="0"/>
          <w:color w:val="000000"/>
          <w:sz w:val="22"/>
        </w:rPr>
        <w:t>mins and include Mussalmans and Christians also.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16-7-1931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PICKETING 1N MALABAR</w:t>
      </w:r>
    </w:p>
    <w:p>
      <w:pPr>
        <w:autoSpaceDN w:val="0"/>
        <w:tabs>
          <w:tab w:pos="550" w:val="left"/>
          <w:tab w:pos="9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Sjt. K. Kelappan, President, Kerala Provincial Congress Commit-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should not take it amiss when I publish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them. It would matter if the allegations are found to be true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supported them without first giving Congressmen concerned a </w:t>
      </w:r>
      <w:r>
        <w:rPr>
          <w:rFonts w:ascii="Times" w:hAnsi="Times" w:eastAsia="Times"/>
          <w:b w:val="0"/>
          <w:i w:val="0"/>
          <w:color w:val="000000"/>
          <w:sz w:val="22"/>
        </w:rPr>
        <w:t>chance of refuting them.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JAPANESE MENACE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shocking it may be for our pride, the quotation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correspondent has a double lesson. It is not our boycott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the Japanese efficiency that has ousted British piece-goods,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our mills do not keep pace with the times, notwithstanding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 of the Congress to infuse the swadeshi spirit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Japan will win the race. A prohibitive duty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protect inefficiency. I know that in Japan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are one. But even when we arrive at that state, efficiency will </w:t>
      </w:r>
      <w:r>
        <w:rPr>
          <w:rFonts w:ascii="Times" w:hAnsi="Times" w:eastAsia="Times"/>
          <w:b w:val="0"/>
          <w:i w:val="0"/>
          <w:color w:val="000000"/>
          <w:sz w:val="22"/>
        </w:rPr>
        <w:t>be necessary, perhaps more than now.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PROPOSED COMMUNAL SOLUTION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prepared by the Working Committee and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adoption by the whole country is the result first of the incessant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of Dr. Ansari and then of the subcommittee consisting of </w:t>
      </w:r>
      <w:r>
        <w:rPr>
          <w:rFonts w:ascii="Times" w:hAnsi="Times" w:eastAsia="Times"/>
          <w:b w:val="0"/>
          <w:i w:val="0"/>
          <w:color w:val="000000"/>
          <w:sz w:val="22"/>
        </w:rPr>
        <w:t>Pandit Malaviyaji, Dr. Ansari and Sardar Sardul Singh. I have never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Referring to Gandhiji’s article “Terrible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True”,  25-6-1931 the correspondent had refuted the allegation that picketing in </w:t>
      </w:r>
      <w:r>
        <w:rPr>
          <w:rFonts w:ascii="Times" w:hAnsi="Times" w:eastAsia="Times"/>
          <w:b w:val="0"/>
          <w:i w:val="0"/>
          <w:color w:val="000000"/>
          <w:sz w:val="18"/>
        </w:rPr>
        <w:t>Kerala was not peaceful.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It quoted figures from the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Cotton Mission to the Far East and described how Japanese enterprise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ousted British goods from the Chinese and Indian markets. The correspondent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this could be furnished as an effective answer to the cry that connected </w:t>
      </w:r>
      <w:r>
        <w:rPr>
          <w:rFonts w:ascii="Times" w:hAnsi="Times" w:eastAsia="Times"/>
          <w:b w:val="0"/>
          <w:i w:val="0"/>
          <w:color w:val="000000"/>
          <w:sz w:val="18"/>
        </w:rPr>
        <w:t>the depression in Lancashire with the Indian boycott movement.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Dr. Ansari so identified with and absorbed in anything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about the communal question. He loves his profession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to live for it. If one finds him in politics or even as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Congress, he is there because friends have dragged him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He is too noble and too patriotic to resist them.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communal question he has made his first love.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efforts be crowned with success! Even the noblest of virtues need </w:t>
      </w:r>
      <w:r>
        <w:rPr>
          <w:rFonts w:ascii="Times" w:hAnsi="Times" w:eastAsia="Times"/>
          <w:b w:val="0"/>
          <w:i w:val="0"/>
          <w:color w:val="000000"/>
          <w:sz w:val="22"/>
        </w:rPr>
        <w:t>to incarnate in human flesh before they can act.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Intrinsically considered, the scheme appears to me to be sound,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necessity for a communal solution be admitted. If we were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nationalists, no scheme would be required. By religion we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different, as a nation we should be one and indivisible. We will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legislators and appoint servants for their merits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religion or race. Judged by that standard, the scheme is a fall.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fallen. We suspect and fear one another and yet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for it is our birth-right. And so the Congress has offered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compromise. Maulana Shaukat Ali when he was with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angrily said: ‘Why do you continually ask me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want? I have told you what I want. Why don’t you tell me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give!’ The sting went home. The Congress formulae of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 was useless. His claim to represent Mussalmans as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rejected. He was therefore entitled to know what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offer. The Congress could offer nothing that nationalistically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Sikhs, Mussalmans and Hindus were not prepared to agree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subcommittee and then the scheme as hammered into shape </w:t>
      </w:r>
      <w:r>
        <w:rPr>
          <w:rFonts w:ascii="Times" w:hAnsi="Times" w:eastAsia="Times"/>
          <w:b w:val="0"/>
          <w:i w:val="0"/>
          <w:color w:val="000000"/>
          <w:sz w:val="22"/>
        </w:rPr>
        <w:t>by the Working Committee.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can have no desire to force it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throats. But nationalists belonging to the three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something to work by and upon. Let them unobtrusively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 opinion in their respective communities.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begin with the Hindus. We are an overwhelming majority.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physically dwarfs before the Mussalman and the Sikh giants,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never grow through the legislatures. We shall grow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shedding fear, not by straining our limbs. Courage has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be a matter of muscle, it is a matter of the heart.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toughest muscle has been known to tremble before an imaginary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heart that set the muscle atrembling. Let us take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what the Mussalmans and the Sikhs ask. This is just, weighed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scales of ahimsa otherwise spelt love. If this scheme results in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the eyes of us Hindus, it would be well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>non-nationalist Sikhs and Mussalmans may reject it.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accept this scheme without demur, we should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any other that may be acceptable to all Sikhs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But let me not frighten us away from this scheme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pledging ourselves to any other in advance. My mind as an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made up and has been often expressed. But I do dare to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accept this scheme because it is charged with the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Pandit Madan Mohan Malaviyaji and Sjt. Madhavrao Aney, not to </w:t>
      </w:r>
      <w:r>
        <w:rPr>
          <w:rFonts w:ascii="Times" w:hAnsi="Times" w:eastAsia="Times"/>
          <w:b w:val="0"/>
          <w:i w:val="0"/>
          <w:color w:val="000000"/>
          <w:sz w:val="22"/>
        </w:rPr>
        <w:t>speak of the other Hindu members of the Working Committee.</w:t>
      </w:r>
    </w:p>
    <w:p>
      <w:pPr>
        <w:autoSpaceDN w:val="0"/>
        <w:autoSpaceDE w:val="0"/>
        <w:widowControl/>
        <w:spacing w:line="266" w:lineRule="exact" w:before="88" w:after="0"/>
        <w:ind w:left="0" w:right="2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CHEME</w:t>
      </w:r>
    </w:p>
    <w:p>
      <w:pPr>
        <w:autoSpaceDN w:val="0"/>
        <w:autoSpaceDE w:val="0"/>
        <w:widowControl/>
        <w:spacing w:line="260" w:lineRule="exact" w:before="114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much it may have failed in the realisation, the Congress has,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its very inception, set up pure nationalism as its ideal. It has endeavoured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break down communal barriers. The following Lahore resolution1 was the </w:t>
      </w:r>
      <w:r>
        <w:rPr>
          <w:rFonts w:ascii="Times" w:hAnsi="Times" w:eastAsia="Times"/>
          <w:b w:val="0"/>
          <w:i w:val="0"/>
          <w:color w:val="000000"/>
          <w:sz w:val="18"/>
        </w:rPr>
        <w:t>culminating point in its advance towards nationalism:</w:t>
      </w:r>
    </w:p>
    <w:p>
      <w:pPr>
        <w:autoSpaceDN w:val="0"/>
        <w:autoSpaceDE w:val="0"/>
        <w:widowControl/>
        <w:spacing w:line="260" w:lineRule="exact" w:before="40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Hence the Congress is precluded from setting forth any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of the communal problem. But at this critical juncture in the history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nation, it is felt that the Working Committee should suggest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adoption by the country a solution though communal in appearance, yet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national as possible and generally acceptable to the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concerned. The Working Committee therefore after full and free 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>unanimously passed the following scheme: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The article in the constitution relating to Fundamental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include a guarantee to the communities concerned of the protection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cultures, languages, scripts, education, profession and practice of </w:t>
      </w:r>
      <w:r>
        <w:rPr>
          <w:rFonts w:ascii="Times" w:hAnsi="Times" w:eastAsia="Times"/>
          <w:b w:val="0"/>
          <w:i w:val="0"/>
          <w:color w:val="000000"/>
          <w:sz w:val="18"/>
        </w:rPr>
        <w:t>religion, and religious endowments.</w:t>
      </w:r>
    </w:p>
    <w:p>
      <w:pPr>
        <w:autoSpaceDN w:val="0"/>
        <w:tabs>
          <w:tab w:pos="145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Personal Laws shall be protected by specific provisions to be </w:t>
      </w:r>
      <w:r>
        <w:rPr>
          <w:rFonts w:ascii="Times" w:hAnsi="Times" w:eastAsia="Times"/>
          <w:b w:val="0"/>
          <w:i w:val="0"/>
          <w:color w:val="000000"/>
          <w:sz w:val="18"/>
        </w:rPr>
        <w:t>embodied in the constitutions.</w:t>
      </w:r>
    </w:p>
    <w:p>
      <w:pPr>
        <w:autoSpaceDN w:val="0"/>
        <w:autoSpaceDE w:val="0"/>
        <w:widowControl/>
        <w:spacing w:line="280" w:lineRule="exact" w:before="40" w:after="0"/>
        <w:ind w:left="550" w:right="88" w:firstLine="9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Protection of political and other rights of minority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in the various provinces shall be the concern and be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>jurisdiction of the Federal Government.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franchise shall be extended to all adult men and women.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(note. The Working Committee is committed to adult franchise by the </w:t>
      </w:r>
      <w:r>
        <w:rPr>
          <w:rFonts w:ascii="Times" w:hAnsi="Times" w:eastAsia="Times"/>
          <w:b w:val="0"/>
          <w:i w:val="0"/>
          <w:color w:val="000000"/>
          <w:sz w:val="18"/>
        </w:rPr>
        <w:t>Karachi resolution of the Congress2 and cannot entertain any alter- native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Subjects Committee, A. I. C. C.- III”,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1-1-1930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March 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franchise. In view, however, of misapprehensions in some quarters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wishes to make it clear that in any event the franchise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uniform and so extensive as to reflect in the electoral roll the proportion in </w:t>
      </w:r>
      <w:r>
        <w:rPr>
          <w:rFonts w:ascii="Times" w:hAnsi="Times" w:eastAsia="Times"/>
          <w:b w:val="0"/>
          <w:i w:val="0"/>
          <w:color w:val="000000"/>
          <w:sz w:val="18"/>
        </w:rPr>
        <w:t>the population of every community).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Joint electorates shall form the basis of representation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>future constitution of India.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9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That for the Hindus in Sind, the Muslims in Assam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Sikhs in the Punjab and N.W.F.P., and for Hindus and Muslims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where they are less than 25% of the population, seats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reserved in the Federal and Provincial Legislatures on the basis of population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right to contest additional seats.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Appointments shall be made by non-party Public Service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Commissions which shall prescribe the minimum qualification, and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have due regard to the efficiency of the Public Service as well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of equal opportunity to all communities for a fair share in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>services of the country.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formation of Federal and Provincial Cabinets interests of </w:t>
      </w:r>
      <w:r>
        <w:rPr>
          <w:rFonts w:ascii="Times" w:hAnsi="Times" w:eastAsia="Times"/>
          <w:b w:val="0"/>
          <w:i w:val="0"/>
          <w:color w:val="000000"/>
          <w:sz w:val="18"/>
        </w:rPr>
        <w:t>minority communities should be recognized by convention.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N.W.F. Province and Baluchistan shall have the same form of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and administration as other provinces.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Sind shall be constituted into a separate province provided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Sind are prepared to bear the financial burden of the separated </w:t>
      </w:r>
      <w:r>
        <w:rPr>
          <w:rFonts w:ascii="Times" w:hAnsi="Times" w:eastAsia="Times"/>
          <w:b w:val="0"/>
          <w:i w:val="0"/>
          <w:color w:val="000000"/>
          <w:sz w:val="18"/>
        </w:rPr>
        <w:t>province.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future constitution of the country shall be federal.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residuary powers shall vest in the federating units, unless, on further </w:t>
      </w:r>
      <w:r>
        <w:rPr>
          <w:rFonts w:ascii="Times" w:hAnsi="Times" w:eastAsia="Times"/>
          <w:b w:val="0"/>
          <w:i w:val="0"/>
          <w:color w:val="000000"/>
          <w:sz w:val="18"/>
        </w:rPr>
        <w:t>examination, it is found to be against the best interests of India.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has adopted the foregoing scheme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between the proposals based on undiluted communalism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undiluted nationalism. Whilst on the one hand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hopes that the whole nation will endorse the scheme,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other, it assures those who take extreme views and cannot adopt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Committee will gladly, as it is bound to by the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accept without reservation any other scheme if it </w:t>
      </w:r>
      <w:r>
        <w:rPr>
          <w:rFonts w:ascii="Times" w:hAnsi="Times" w:eastAsia="Times"/>
          <w:b w:val="0"/>
          <w:i w:val="0"/>
          <w:color w:val="000000"/>
          <w:sz w:val="22"/>
        </w:rPr>
        <w:t>commands the acceptance of all the parties concerned.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16-7-1931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5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FOREIGN-CLOTH PLEDGE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adopted the following pledge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guidance of foreign-cloth merchants and Congress workers: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Resolved that any pledge in connection with exclusion of foreign cloth </w:t>
      </w:r>
      <w:r>
        <w:rPr>
          <w:rFonts w:ascii="Times" w:hAnsi="Times" w:eastAsia="Times"/>
          <w:b w:val="0"/>
          <w:i w:val="0"/>
          <w:color w:val="000000"/>
          <w:sz w:val="18"/>
        </w:rPr>
        <w:t>and yarn inconsistent with the following pledge shall be held to be invalid: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pledge ourselves that we shall observe the following conditions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as the Working Committee of the Congress does not give express </w:t>
      </w:r>
      <w:r>
        <w:rPr>
          <w:rFonts w:ascii="Times" w:hAnsi="Times" w:eastAsia="Times"/>
          <w:b w:val="0"/>
          <w:i w:val="0"/>
          <w:color w:val="000000"/>
          <w:sz w:val="18"/>
        </w:rPr>
        <w:t>permission by resolution to do otherwise: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undertake not to purchase or sell any foreign yarn made from </w:t>
      </w:r>
      <w:r>
        <w:rPr>
          <w:rFonts w:ascii="Times" w:hAnsi="Times" w:eastAsia="Times"/>
          <w:b w:val="0"/>
          <w:i w:val="0"/>
          <w:color w:val="000000"/>
          <w:sz w:val="18"/>
        </w:rPr>
        <w:t>cotton, wool or silk or cloth manufactured from such yarn.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undertake not to purchase or sell any yarn or cloth manu-</w:t>
      </w:r>
      <w:r>
        <w:rPr>
          <w:rFonts w:ascii="Times" w:hAnsi="Times" w:eastAsia="Times"/>
          <w:b w:val="0"/>
          <w:i w:val="0"/>
          <w:color w:val="000000"/>
          <w:sz w:val="18"/>
        </w:rPr>
        <w:t>factured by mills that have not accepted the Congress conditions.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undertake not to sell in this country any foreign yarn or silk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wool or cloth manufactured from such yarn or silk or wool that may be lying </w:t>
      </w:r>
      <w:r>
        <w:rPr>
          <w:rFonts w:ascii="Times" w:hAnsi="Times" w:eastAsia="Times"/>
          <w:b w:val="0"/>
          <w:i w:val="0"/>
          <w:color w:val="000000"/>
          <w:sz w:val="18"/>
        </w:rPr>
        <w:t>with us.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concerned will note that this pledge supersedes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pledges that have been accepted haphazard by Congress workers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organizations. Merchants should make up their minds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of foreign cloth is not a temporary affair. They must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swadeshi-cloth trade, better still khadi or find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 consistent with the national interest.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SOME POSERS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some posers for lovers of khaddar: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kindly explain to me how the resolution passed at Karachi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 connection with khadi propaganda is going to help that object?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indigenous mill-owners have been appealed to give their moral support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supplementary village industry of hand-spinning by themselves 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hand-spun. Now if the mill-owners enjoy the unrestricted privilege of carrying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their present mills with a view to develop them,  will the mere 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hand-spun be construed into moral support to khaddar? In my humble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moral support unless mill-owners discover the antagonism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 and charkha and honestly try graduallyto restrict their activity. Then it </w:t>
      </w:r>
      <w:r>
        <w:rPr>
          <w:rFonts w:ascii="Times" w:hAnsi="Times" w:eastAsia="Times"/>
          <w:b w:val="0"/>
          <w:i w:val="0"/>
          <w:color w:val="000000"/>
          <w:sz w:val="18"/>
        </w:rPr>
        <w:t>passes one’s comprehension how khaddar can hold its own if mills go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producing finer and cheaper stuff to be used in place of khaddar. Then again,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asking the mill-owners to keep down the prices of cloths will be a sure means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killing khaddar.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all good questions. There is no doubt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use by mill-owners of khaddar is not a token of their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it is of no use and may well be a token of hypocrisy.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inner conviction they will conduct their mills so as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khaddar even as a gardener so disposes his hardy plants 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harm saplings. The Congress toleration of mills is based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the mills can serve a useful purpose during the transition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Immediate exclusion of foreign cloth becomes easier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indigenous mills if they work in sympathy with the movement.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easier for khaddar to deal and compete with the indigenous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than to do so with them plus English, Japanese, Italian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mills. The increase in the number of indigenous mills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frighten khaddarites. The increase is no doubt proof that the econo-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 influence of khaddar is not yet fully felt. When khaddar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universal, many mills may find their occupation gone. It is needless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speculate whether khaddar will obtain such a hold on the people.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depend upon the faithfulness of the workers. There is no flaw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reasoning applied to khaddar. It is merely a question of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education to the millions of villagers, of changing national taste,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realizing the tremendous power of the wheel to banish pauperism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land. It is no small thing to be able to show a way the adop-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which will be an insurance against starvation and its attendant </w:t>
      </w:r>
      <w:r>
        <w:rPr>
          <w:rFonts w:ascii="Times" w:hAnsi="Times" w:eastAsia="Times"/>
          <w:b w:val="0"/>
          <w:i w:val="0"/>
          <w:color w:val="000000"/>
          <w:sz w:val="22"/>
        </w:rPr>
        <w:t>results.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second poser, the necessity of the mills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finer cloths cannot be questioned. In the khaddar age the people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khaddar. It is produced even now but not in such quantity,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as to be available to all who desire it. Again therefore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transition stage the mills may be encouraged to manufacture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cloths. And it is easy enough to see that restriction of mill-production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finer counts is wholly beneficial to khaddar. The pity of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mills do not respond sufficiently to the national demand.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as to the prices. Surely the writer does not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should charge high prices in order to let khaddar live.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of the revival of khaddar I must confess that it never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head that I should wish for high prices of mill-manufactures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protection of khaddar. It is one thing to seek protection against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5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competition, wholly another to wish for higher prices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commodities produced by a few for many even for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analogous industry. Khaddar economics is wholly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ordinary. The latter takes no note of the human factor.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wholly concerns itself with the human. The latter is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selfish, the former necessarily unselfish. Competition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are eliminated from the conception of khaddar.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between hotels and domestic kitchens. It never enters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of the queen of the house to calculate the cost of her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floor space, etc. She simply knows that to conduct the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is as much her duty as it is to bring up children. If she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the cost, the logic of facts will irresistibly drive her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her kitchen as well as her children. Some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But thank God the cult makes no promise of appreciable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increase. It is our innate laziness which prevents us from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sinned against Indian humanity when we destroyed the domestic </w:t>
      </w:r>
      <w:r>
        <w:rPr>
          <w:rFonts w:ascii="Times" w:hAnsi="Times" w:eastAsia="Times"/>
          <w:b w:val="0"/>
          <w:i w:val="0"/>
          <w:color w:val="000000"/>
          <w:sz w:val="22"/>
        </w:rPr>
        <w:t>wheel. Let us repent of our sin and return to the peace-giving wheel.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THE DARK SIDE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Blanche Watson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your letter; and thank you. Miss Mayo, . . . to me. . . is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disgrace in the field of literature. But, many Americans uphold her;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quote her; . . . That will give you one line on our brand of the “satanic”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civilization, which to Katherine Mayo is the best of all civilizations.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 is another light, . . . and line. I went to the News Reel Theatre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 and hear you in the ‘Talkies’. . . 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following was the Air Parade of last Saturday,—that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dreadful gesture to the world, which says We are ready (and doubtless, willing)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fight you by the most approved methods. . . 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were manoeuvres of our West Point Cadets—the leaders of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future murderers of the battle-field; field practice of the cavalry of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country; and—last but not least in sordidness and sensationalism—a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representation of a leg show featuring some pretty (?) girls, . . . —this phase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also featured in this programme which began with your conversation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far off Sabarmati. When you again refer toWestern “civilization” as satanic,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add sordid, sensational, sexy and silly; and then you will not have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bad side. Thanks be, there is a better and finer side; there is idealism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humanity and a love of peace and goodwill, but it is so small a side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entity that is our country. . . 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In great measure our civilization such as it is—is due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capitalist system, the exploitation of humanity for the benefit of the few —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privileged—the system of the haves that labour not, and the havenots that 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labour unceasingly. . . 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And I hope that India may profit by our errors—our sins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omission and commission—I think she will.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must be read with care. There is no doubt that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Watson’s picture is predominantly true. But as she admits,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>bright side too.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C. F. ANDREWS</w:t>
      </w:r>
    </w:p>
    <w:p>
      <w:pPr>
        <w:autoSpaceDN w:val="0"/>
        <w:autoSpaceDE w:val="0"/>
        <w:widowControl/>
        <w:spacing w:line="266" w:lineRule="exact" w:before="2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asked Pyarelal to give you a few lines. I am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trying to tide over the difficulties that have arisen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My coming to London now depends upon what is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If matters are not satisfactorily settled, naturally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my going. You must have seen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 here. If it was small matters, I should not worry.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however regarding my stay in London if I reach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far. The Indian Chamber of Commerce and Congress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long cables insisting on my staying with them.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have suggested Arya Bhavan. I have cabled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saying that the Reception Committee should decide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them to see you. You will now do whatever you think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Personally I think that it would be better for me to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Muriel Lester. There I should come in touch with the poor of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know something of life in the East End and probably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better, being in those surroundings. But I have no clear notion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what is best. Since dictating this I got your cable.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will be possible to leave on 8th August. I shall confer with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5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Malaviyaji. About my stay in London you will please see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friends. You know that Mira lost her mother last week.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8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 F.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NDREWS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112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ONDON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G. FINDLAY SHIRRAS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PRINCIPAL SHIRRAS,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received by me in Simla.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make what use you like of my letter of the 11th inst.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inquiry about Rev. Joseph Doke I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inform you that the Rev. Gentleman died many years ago.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He died a martyr to his cause.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HERMANN KALLENBACH</w:t>
      </w:r>
    </w:p>
    <w:p>
      <w:pPr>
        <w:autoSpaceDN w:val="0"/>
        <w:autoSpaceDE w:val="0"/>
        <w:widowControl/>
        <w:spacing w:line="244" w:lineRule="exact" w:before="12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4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Manilal thinks that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managed, he </w:t>
      </w:r>
      <w:r>
        <w:rPr>
          <w:rFonts w:ascii="Times" w:hAnsi="Times" w:eastAsia="Times"/>
          <w:b w:val="0"/>
          <w:i w:val="0"/>
          <w:color w:val="000000"/>
          <w:sz w:val="22"/>
        </w:rPr>
        <w:t>may close the Press down. But the trustees must decide.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write to me now and then.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Gandhi-Kallenbach Correspondence.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fact, in August 1913;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Late Mr. Doke”,  23-8-1913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INTERVIEW TO ASSOCIATED PRESS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by the Associated Press special representative, Gandhiji declared: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conversation with Sir James Crerar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perfectly cordial.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continuation of my talks with Mr. Emerson, Home Secretary.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both the cases it was all about the Delhi Pact. The third and last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series of my talks at Simla will be with the Viceroy tomorrow,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may be in a position to communicate something to you. 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as regards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spirit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talk at Ava Lodge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compared with that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Emerson’s residence, Mahatma Gandhi replied: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some variations with the variations of the weather.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 any proposal to set up a committee to watch the working of the Pact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event of your going to London?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it. From the Congress point of view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Committee. In fact, regarding this Pact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>consulted the Working Committee.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Showing a message from Allahabad that Pandit Madan Mohan Malaviya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accompany Gandhiji to England by the s.s.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Mooltan </w:t>
      </w:r>
      <w:r>
        <w:rPr>
          <w:rFonts w:ascii="Times" w:hAnsi="Times" w:eastAsia="Times"/>
          <w:b w:val="0"/>
          <w:i w:val="0"/>
          <w:color w:val="000000"/>
          <w:sz w:val="18"/>
        </w:rPr>
        <w:t>which would sail from Bombay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15th August, the Associated Press representative asked whether, as a result of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conversations so far with Mr. Emerson and Sir James Crerar, he could say that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 would come true. Mahatma Gandhi replied: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both likely as well as unlikely. Perhaps, I might put it, in </w:t>
      </w:r>
      <w:r>
        <w:rPr>
          <w:rFonts w:ascii="Times" w:hAnsi="Times" w:eastAsia="Times"/>
          <w:b w:val="0"/>
          <w:i w:val="0"/>
          <w:color w:val="000000"/>
          <w:sz w:val="22"/>
        </w:rPr>
        <w:t>military language, as “as you were”.</w:t>
      </w:r>
    </w:p>
    <w:p>
      <w:pPr>
        <w:autoSpaceDN w:val="0"/>
        <w:autoSpaceDE w:val="0"/>
        <w:widowControl/>
        <w:spacing w:line="3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Tribune,</w:t>
      </w:r>
      <w:r>
        <w:rPr>
          <w:rFonts w:ascii="Times" w:hAnsi="Times" w:eastAsia="Times"/>
          <w:b w:val="0"/>
          <w:i w:val="0"/>
          <w:color w:val="000000"/>
          <w:sz w:val="24"/>
        </w:rPr>
        <w:t>19-7-1931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Home Member, Viceroy’s Executive Council; for his report of the conver-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“Sir James Crerar’s Note on Discussion with Gandhiji”,17-7-1931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James Crerar’s residence at Simla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TELEGRAM TO RAJENDRA PRASAD</w:t>
      </w:r>
    </w:p>
    <w:p>
      <w:pPr>
        <w:autoSpaceDN w:val="0"/>
        <w:autoSpaceDE w:val="0"/>
        <w:widowControl/>
        <w:spacing w:line="266" w:lineRule="exact" w:before="126" w:after="0"/>
        <w:ind w:left="3990" w:right="0" w:firstLine="1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after </w:t>
      </w:r>
      <w:r>
        <w:rPr>
          <w:rFonts w:ascii="Times" w:hAnsi="Times" w:eastAsia="Times"/>
          <w:b w:val="0"/>
          <w:i/>
          <w:color w:val="000000"/>
          <w:sz w:val="22"/>
        </w:rPr>
        <w:t>July 17,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HERE     TILL     SUNDAY     THEN    BORSAD.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17371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N. D. KOWALI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 I thought that I would publish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deal with it. But on a second reading of your letter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the cases, such as you mention,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>of common occurrence, I should give you a private reply.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two families excommunicated should boldly face excom-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munication and suffer the consequences. As reformers they will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ties and having broken the caste barrier, they will have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 in kindred reformers helping them on occasions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or mourning. And if side by side with this indifference,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remain courteous towards the persecutors it would be found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edge of persecution will lose its sharpness.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22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3274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1931.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telegram was sent in reply to one from the addressee received only 17,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“Letter to N. D. Kowali”, 24-6-1931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STATEMENT TO THE PRESS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1931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attention has been drawn to a leaderette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the 15th instant, in which Mr. S. W. Powell, writing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Telegraph </w:t>
      </w:r>
      <w:r>
        <w:rPr>
          <w:rFonts w:ascii="Times" w:hAnsi="Times" w:eastAsia="Times"/>
          <w:b w:val="0"/>
          <w:i w:val="0"/>
          <w:color w:val="000000"/>
          <w:sz w:val="22"/>
        </w:rPr>
        <w:t>(London) of 13th June is reported to have said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“Gandhi himself was not quite the ascetic he is now, for when I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pair (Mr. Gandhi and his partner a Hindu) in Durban afterwards,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at least two whiskies in the nearest bar”. I am sorry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many misrepresentations current about me,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what is a palpable falsehood without referring the quotation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verification. I remember Mr. Powell, as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Ambulance Corps and I regret to have to say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it contains a double falsehood. My companion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 but Mussalman. I never entered any bar in South Africa,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entered any bar anywhere throughout my life.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Indians are not allowed to enter European bars in Natal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would consider it beneath his dignity to enter an Indian bar </w:t>
      </w:r>
      <w:r>
        <w:rPr>
          <w:rFonts w:ascii="Times" w:hAnsi="Times" w:eastAsia="Times"/>
          <w:b w:val="0"/>
          <w:i w:val="0"/>
          <w:color w:val="000000"/>
          <w:sz w:val="22"/>
        </w:rPr>
        <w:t>no matter how thirsty he might feel.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18-7-1931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INTERVIEW TO “ THE HINDUSTAN TIMES”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at the gate of the Viceregal Lodge as he emerged after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 hours’ interview with the Viceroy: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temperature remains the same unless it goes down or goes </w:t>
      </w:r>
      <w:r>
        <w:rPr>
          <w:rFonts w:ascii="Times" w:hAnsi="Times" w:eastAsia="Times"/>
          <w:b w:val="0"/>
          <w:i w:val="0"/>
          <w:color w:val="000000"/>
          <w:sz w:val="22"/>
        </w:rPr>
        <w:t>up. What can I say? The situation is just as it was before.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further stated that he was likely to see the Viceroy again since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conversations had not yet concluded. Gandhiji said that his stay consequently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likely to be prolonged up to Wednesday.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as to what was discussed betweeen him and the Viceroy, Gandhiji said: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Naturally the Pact.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the next interview, the Mahatma said it could not be held before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Tuesday since the Viceroy will be out and on Monday Mahatmaji will observe his day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silence.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was asked who was the patient he had in mind when he spoke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temperature.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the patient.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21-7-1931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INTERVIEW TO ASSOCIATED PRESS</w:t>
      </w:r>
    </w:p>
    <w:p>
      <w:pPr>
        <w:autoSpaceDN w:val="0"/>
        <w:autoSpaceDE w:val="0"/>
        <w:widowControl/>
        <w:spacing w:line="264" w:lineRule="exact" w:before="12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18, 1931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Asked on his return from Viceregal Lodge by the Associated Press represen-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tative as to how he would sum up the position emerging from his talks in Simla up 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afternoon, Mahatma Gandhi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position is as it was when I arrived in Simla on the 15th.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How would you compare the spirit that you noticed at the Viceregal Lodge </w:t>
      </w:r>
      <w:r>
        <w:rPr>
          <w:rFonts w:ascii="Times" w:hAnsi="Times" w:eastAsia="Times"/>
          <w:b w:val="0"/>
          <w:i w:val="0"/>
          <w:color w:val="000000"/>
          <w:sz w:val="18"/>
        </w:rPr>
        <w:t>and at Mr. Emerson’s and Sir James Crerar’s residences?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will not be right to make any comparison. I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 received the utmost cordiality. Lord Willingdon was as </w:t>
      </w:r>
      <w:r>
        <w:rPr>
          <w:rFonts w:ascii="Times" w:hAnsi="Times" w:eastAsia="Times"/>
          <w:b w:val="0"/>
          <w:i w:val="0"/>
          <w:color w:val="000000"/>
          <w:sz w:val="22"/>
        </w:rPr>
        <w:t>usual very affable and kind.</w:t>
      </w:r>
    </w:p>
    <w:p>
      <w:pPr>
        <w:autoSpaceDN w:val="0"/>
        <w:autoSpaceDE w:val="0"/>
        <w:widowControl/>
        <w:spacing w:line="292" w:lineRule="exact" w:before="16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Was the talk today only about the Delhi Pact or anything else?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Today it was all about the Pact.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Are the questions connected with the Round Table Conference likely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 when you meet Lord Willingdon next? Mahatma Gandhi after hesitation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suppose they will come up.</w:t>
      </w:r>
    </w:p>
    <w:p>
      <w:pPr>
        <w:autoSpaceDN w:val="0"/>
        <w:autoSpaceDE w:val="0"/>
        <w:widowControl/>
        <w:spacing w:line="292" w:lineRule="exact" w:before="16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Is there any likelihood of S. Vallabhbhai Patel coming up to Simla ?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I do not expect.</w:t>
      </w:r>
    </w:p>
    <w:p>
      <w:pPr>
        <w:autoSpaceDN w:val="0"/>
        <w:autoSpaceDE w:val="0"/>
        <w:widowControl/>
        <w:spacing w:line="3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21-7-1931</w:t>
      </w:r>
    </w:p>
    <w:p>
      <w:pPr>
        <w:autoSpaceDN w:val="0"/>
        <w:autoSpaceDE w:val="0"/>
        <w:widowControl/>
        <w:spacing w:line="292" w:lineRule="exact" w:before="364" w:after="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ATTACK ON AN ANT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attention:</w:t>
      </w:r>
    </w:p>
    <w:p>
      <w:pPr>
        <w:sectPr>
          <w:type w:val="continuous"/>
          <w:pgSz w:w="9360" w:h="12960"/>
          <w:pgMar w:top="556" w:right="1404" w:bottom="478" w:left="1440" w:header="720" w:footer="720" w:gutter="0"/>
          <w:cols w:num="2" w:equalWidth="0">
            <w:col w:w="3028" w:space="0"/>
            <w:col w:w="34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from Bombay deserves</w:t>
      </w:r>
    </w:p>
    <w:p>
      <w:pPr>
        <w:sectPr>
          <w:type w:val="nextColumn"/>
          <w:pgSz w:w="9360" w:h="12960"/>
          <w:pgMar w:top="556" w:right="1404" w:bottom="478" w:left="1440" w:header="720" w:footer="720" w:gutter="0"/>
          <w:cols w:num="2" w:equalWidth="0">
            <w:col w:w="3028" w:space="0"/>
            <w:col w:w="348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share the correspondent’s hope that my advice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followed. If my advice was universally followed, all of us, grown-up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young, women or men, the rich or the poor, would be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wearing khadi, there would be no distinctions of high and low, and no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untouchables; Hindus, Muslims, Sikhs and others would be living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brothers and employers and workers as fathers and sons 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 brothers and younger brothers. In brief we would be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swaraj by now. But I know that neither my voice nor my 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reach very far. In spite of this fact, as I have been trying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life, I strive to remain free from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whenever circumstances require that I should write, I do write or </w:t>
      </w:r>
      <w:r>
        <w:rPr>
          <w:rFonts w:ascii="Times" w:hAnsi="Times" w:eastAsia="Times"/>
          <w:b w:val="0"/>
          <w:i w:val="0"/>
          <w:color w:val="000000"/>
          <w:sz w:val="22"/>
        </w:rPr>
        <w:t>speak. The complaint quoted above provides such an occasion.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uncommon in the complainant’s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of us living in big cities has had no such experience at some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time? Being weak men ourselves, we fall upon a pickpocket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army attacking an ant. This is not a question of non-violence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brave man, however violent his inclinations, would not beat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in this manner. The ordinary citizens have no right to punish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thief or murderer caught red-handed. Not even the police has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It belongs to the judge alone. The public may arrest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culprit and, if they do, they should make him over to the police.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 up any person in this manner is a crime and, if the pickpocket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lodges a complaint, it would be the duty of the police to arrest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beat him and, if the complaint is found true by the judge,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his duty to punish the culprits. Moreover, if the pickpocket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beaten as described by the correspondent, the offence was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causing grievous hurt so that the culprit would get sentence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However, everyone beating up a thief believes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as it has become customary to do that. Who would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appeals of the thief?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most of those who beat up a thief are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thugs. That is why when in old times some people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stoning a prostitute, Jesus said gently: “He that is pure among you,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cast the first stone.” The narrator says that none had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cast a stone at her. How can a sieve [with a hundred holes] laugh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jug [with only one]? That pickpocket was perhaps starving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loaf to eat, but the white thug steals to gratify the cravings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flesh. The idea of non-violence came into being as an extension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a sinner had no right to sit in judgment over another. It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matter if we cannot reach the waters of the lake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violence; it is enough for us to touch the shore of common justice.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19-7-1931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MORVI’S LESSON TO SATYAGRAHIS</w:t>
      </w:r>
    </w:p>
    <w:p>
      <w:pPr>
        <w:autoSpaceDN w:val="0"/>
        <w:autoSpaceDE w:val="0"/>
        <w:widowControl/>
        <w:spacing w:line="260" w:lineRule="exact" w:before="1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Morvi Satyagraha is over and it is a matter of joy for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credit for both the State and the satyagrahis that all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>have left the State. Both displayed moderation, the State in uncon-</w:t>
      </w:r>
      <w:r>
        <w:rPr>
          <w:rFonts w:ascii="Times" w:hAnsi="Times" w:eastAsia="Times"/>
          <w:b w:val="0"/>
          <w:i w:val="0"/>
          <w:color w:val="000000"/>
          <w:sz w:val="22"/>
        </w:rPr>
        <w:t>ditionally releasing the satyagrahis and the satyagrahis in not persis-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in satyagraha and leaving the State territory. When things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 happily in this manner, it would be improper to enter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rights and wrongs of the matter or rake up the past.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should like to say this: There was some haste in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satyagraha. The improper criticism of the Morvi ruler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had started has brought discredit on us and the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satyagraha has been tarnished. The unworthy criticism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exaggeration which were indulged in afterwards to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were a cause for shame for the satyagrahis.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disown responsibility for them on the ground that all this was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When non-satyagrahis thus run to the help of satyagrahis,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it becomes necessary to stop the satyagraha. When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non-satyagrahis join a hand of satyagrahis,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the crowd. We may have occasions to act thus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too. Whether and when such an occasion may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arisen should be determined by examining each case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merits. I did feel that such a stage had been reached in this case,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the satyagraha ended before it became necessary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decision. I would now advise the satyagrahis to make amends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publicly acknowledging the errors which may have been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confession of an error constitutes sincere atonement for it,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confession the satyagrahi increases his strength.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purity. The higher the degree of purity, the greater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satyagrahi’s strength.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offered my compliments to the Maharaja Saheb,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consented to release the satyagrahis. However, I must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offi-cials have not been altogether above reproach.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constables failed to observe moderation. Though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in the accounts of man-handling and use of force,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an element of truth in them. All this was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unavoidable. I know that the police are never a body of pure men. </w:t>
      </w:r>
      <w:r>
        <w:rPr>
          <w:rFonts w:ascii="Times" w:hAnsi="Times" w:eastAsia="Times"/>
          <w:b w:val="0"/>
          <w:i w:val="0"/>
          <w:color w:val="000000"/>
          <w:sz w:val="22"/>
        </w:rPr>
        <w:t>They regard the use of force as a religious duty. They believe that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will understand only the language of force and that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into their hands are criminals. It simply passes their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this age large numbers of innocent men willingly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knowingly put themselves in their hands. Hence, in their view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all such persons deserve nothing but the lathi and abuse.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state of things, if those in authority wish to act with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warn the police to behave them-selves. I think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stop here. For, in Tulsidas’s immortal words: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God’s whole creation, living and non-living, contains both good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evil. The wise accept the good and leave the evil, (like the swan) which drinks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milk and leaves water behind.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pay attention only to the goodness displayed by the Ruler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satyagrahis and bring about harmony between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of personal advice to the Saurashtra satyagrahis.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handful, but you have raised high hopes in me. Any error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part, though as tiny as a speck of dust, must appear in my eyes as </w:t>
      </w:r>
      <w:r>
        <w:rPr>
          <w:rFonts w:ascii="Times" w:hAnsi="Times" w:eastAsia="Times"/>
          <w:b w:val="0"/>
          <w:i w:val="0"/>
          <w:color w:val="000000"/>
          <w:sz w:val="22"/>
        </w:rPr>
        <w:t>big as a pikestaff. Only then can we work together.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entertain even the thought of satyagraha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in you any trace of passion, ill will, violence or untruth.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duty is to train yourselves and become fit for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assume that it is your duty to attack immorality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wherever you find them in Kathiawar. Instead, silently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constructive work and make yourselves fit for satyagraha.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launch an invasion. When you are attacked, by all means welcome </w:t>
      </w:r>
      <w:r>
        <w:rPr>
          <w:rFonts w:ascii="Times" w:hAnsi="Times" w:eastAsia="Times"/>
          <w:b w:val="0"/>
          <w:i w:val="0"/>
          <w:color w:val="000000"/>
          <w:sz w:val="22"/>
        </w:rPr>
        <w:t>the opportunity for a fight.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19-7-1931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A SATYAGRAHI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>S COMPLAINT</w:t>
      </w:r>
    </w:p>
    <w:p>
      <w:pPr>
        <w:autoSpaceDN w:val="0"/>
        <w:autoSpaceDE w:val="0"/>
        <w:widowControl/>
        <w:spacing w:line="294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Virchand of Vanod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inviting fresh trouble on myself by publishing this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escape. Though the letter concerns only an individual,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issues raised in it are of public importance, and I have been asked </w:t>
      </w:r>
      <w:r>
        <w:rPr>
          <w:rFonts w:ascii="Times" w:hAnsi="Times" w:eastAsia="Times"/>
          <w:b w:val="0"/>
          <w:i w:val="0"/>
          <w:color w:val="000000"/>
          <w:sz w:val="22"/>
        </w:rPr>
        <w:t>to give my opinion on them; I think it is my duty to give it. If a</w:t>
      </w:r>
    </w:p>
    <w:p>
      <w:pPr>
        <w:autoSpaceDN w:val="0"/>
        <w:autoSpaceDE w:val="0"/>
        <w:widowControl/>
        <w:spacing w:line="22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It narrated at length how the Durbar (Chief) </w:t>
      </w:r>
      <w:r>
        <w:rPr>
          <w:rFonts w:ascii="Times" w:hAnsi="Times" w:eastAsia="Times"/>
          <w:b w:val="0"/>
          <w:i w:val="0"/>
          <w:color w:val="000000"/>
          <w:sz w:val="18"/>
        </w:rPr>
        <w:t>of Vanod persecuted the correspondent and his relations for their nationalist acti-</w:t>
      </w:r>
      <w:r>
        <w:rPr>
          <w:rFonts w:ascii="Times" w:hAnsi="Times" w:eastAsia="Times"/>
          <w:b w:val="0"/>
          <w:i w:val="0"/>
          <w:color w:val="000000"/>
          <w:sz w:val="18"/>
        </w:rPr>
        <w:t>vities.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is patient enough, he will be faced with no case of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he would be completely helpless. One should, however,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that, if the person who is the victim of injustice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in himself, there is no means of helping him.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 inherent in the nature of satyagraha. Satyagraha aims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an object-lesson to victims of oppression so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roused to struggle and deliver themselves from the oppression.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has to keep patience till the victim is so roused. If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 of satyagraha, it is also its special excellence.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presumes to be nobody’s guardian. He suffers with the victim of </w:t>
      </w:r>
      <w:r>
        <w:rPr>
          <w:rFonts w:ascii="Times" w:hAnsi="Times" w:eastAsia="Times"/>
          <w:b w:val="0"/>
          <w:i w:val="0"/>
          <w:color w:val="000000"/>
          <w:sz w:val="22"/>
        </w:rPr>
        <w:t>oppression and thereby becomes his equal and shares his suffering.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let us turn to the issues raised.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the subjects of an Indian State are not ready to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carrying out the constructive programme of the Congress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no one from outside going there can carry it out successfully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circumstances. It would not be right for anyone to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that case the subjects of Indian States would never be roused.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law of life that some good work being done at any point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 is bound to have its effect on the rest of it. It was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experience that the sages of the world gave it the dictum: “As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oneself, so in the universe.” If outsiders go and try to wake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asuppressed people, the latter are likely to fall into deeper slumber.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one should bear in mind that the subjects of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frequently go to neutral territory, that is, British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>imbibe from there the new ideals according to their capacity.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subjects of Indian States who go to British territory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swaraj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being carried on there run the risk of banish-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from their own State and also of having to suffer separation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parents. Further, if the parents have sympathy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son’s activities, they also should be ready to suffer banishment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their goods and property. As the poet says, the path of love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enveloped in flames of fire. Those who are not ready to be burnt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in them should not tread that path. Those parents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be banished from the land of their birth and lose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ought to be ready to disown their satyagrahi son.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faith that any goods and property that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safe when we win swaraj will return to the possession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owner or his heirs. Durbar Gopaldas is certain that Dhasa will </w:t>
      </w:r>
      <w:r>
        <w:rPr>
          <w:rFonts w:ascii="Times" w:hAnsi="Times" w:eastAsia="Times"/>
          <w:b w:val="0"/>
          <w:i w:val="0"/>
          <w:color w:val="000000"/>
          <w:sz w:val="22"/>
        </w:rPr>
        <w:t>be returned to him when swaraj comes, and he has meanwhile chosen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the Durbar of a handful of men so that he might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millions, in other words, to be a true Durbar. A true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 renounces a little only to get something far greater.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What should we do when the authorities in an Indian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us to a fight? This question does not at all arise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 laid down above are observed. If, however, such a contin-</w:t>
      </w:r>
      <w:r>
        <w:rPr>
          <w:rFonts w:ascii="Times" w:hAnsi="Times" w:eastAsia="Times"/>
          <w:b w:val="0"/>
          <w:i w:val="0"/>
          <w:color w:val="000000"/>
          <w:sz w:val="22"/>
        </w:rPr>
        <w:t>gency does arise, one should submit to the hardship as inevitable.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Cannot the British Agency intervene in case of oppression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Indian State? It certainly can. In my view, it ought to.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if the Agency functions as a real agency, it can certainly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Hence, the subjects of an Indian State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it for redress of grievances, and it is desirable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should. That will test the Agency’s worth.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While, in British territory, the Congress stands up in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petty watchman, is it to do nothing at all no matter how wilfully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is exercised in an Indian State? Yes, the position is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that. Everyone has first to take the measure of his own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speaks without the strength to follow up his words with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prattles. The Congress may indeed be eager to do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but where it lacks the necessary strength for action it chooses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quiet. And by doing that, it sometimes becomes stronger.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improbable that the Provincial [Congress] Committee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no reply. If it has deliberately acted in that manner,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it should be considered to have been guilty of discourtesy. </w:t>
      </w:r>
      <w:r>
        <w:rPr>
          <w:rFonts w:ascii="Times" w:hAnsi="Times" w:eastAsia="Times"/>
          <w:b w:val="0"/>
          <w:i w:val="0"/>
          <w:color w:val="000000"/>
          <w:sz w:val="22"/>
        </w:rPr>
        <w:t>I must admit that it must have had compelling reasons for that.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Vanod in particular. I have no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any of the allegations made by Shri Virchand.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the Vanod Durbar has to say about them. It would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painful if the allegations are true. If the Vanod Durbar sends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 allegations, I will certainly publish it. I shall be glad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is satisfactory. It will do honour to the Durbar to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mistake that may have been made by him or his men. Every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liable to err. Princes are no exception to this rule.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my opinion as to what Shri Virchand, his parents and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should do if his complaint is true. If the subjects show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displeasure and migrate in a body, the ruler would become helpless </w:t>
      </w:r>
      <w:r>
        <w:rPr>
          <w:rFonts w:ascii="Times" w:hAnsi="Times" w:eastAsia="Times"/>
          <w:b w:val="0"/>
          <w:i w:val="0"/>
          <w:color w:val="000000"/>
          <w:sz w:val="22"/>
        </w:rPr>
        <w:t>and would have no choice but to come to terms with them. An indi-</w:t>
      </w:r>
      <w:r>
        <w:rPr>
          <w:rFonts w:ascii="Times" w:hAnsi="Times" w:eastAsia="Times"/>
          <w:b w:val="0"/>
          <w:i w:val="0"/>
          <w:color w:val="000000"/>
          <w:sz w:val="22"/>
        </w:rPr>
        <w:t>vidual or a group, that is, the people as a whole, always have the right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migrate, and such migration, if undertaken deliberately and carried </w:t>
      </w:r>
      <w:r>
        <w:rPr>
          <w:rFonts w:ascii="Times" w:hAnsi="Times" w:eastAsia="Times"/>
          <w:b w:val="0"/>
          <w:i w:val="0"/>
          <w:color w:val="000000"/>
          <w:sz w:val="22"/>
        </w:rPr>
        <w:t>out peacefully and firmly, is never known to have failed its aim.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MIRABEHN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 outside Gujarat I can get no time for writing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only a trifle better in Simla than Bombay. Here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such a rush of visitors, constant attendance upon Emerson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interviews with the Home Member and the Viceroy separately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beyond all calculation have left me no time for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else, and twice I had to finish the evening meal hurriedly.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followed your advice and read the introduction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</w:t>
      </w:r>
      <w:r>
        <w:rPr>
          <w:rFonts w:ascii="Times" w:hAnsi="Times" w:eastAsia="Times"/>
          <w:b w:val="0"/>
          <w:i w:val="0"/>
          <w:color w:val="000000"/>
          <w:sz w:val="22"/>
        </w:rPr>
        <w:t>“library”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original must be very good. I marvel at the immense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that Romain Rolland gives to all he writes. The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another sketch like the one he wrote before, bringing his opinion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date. Your translation is quite readable. It does require retouching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several places but I have no difficulty in making out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must be like. The merit of your translation is that it is faithful </w:t>
      </w:r>
      <w:r>
        <w:rPr>
          <w:rFonts w:ascii="Times" w:hAnsi="Times" w:eastAsia="Times"/>
          <w:b w:val="0"/>
          <w:i w:val="0"/>
          <w:color w:val="000000"/>
          <w:sz w:val="22"/>
        </w:rPr>
        <w:t>to the original.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reasons you have stated you are naturally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definitely whether we are going to London or not. But I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might not be able to come to a decision even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visit. There are many difficulties and many hitches.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make it clear to the authorities that I cannot go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unsatisfactory state of things continues. But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find it difficult or may be unwilling to give satisfaction.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to be able to leave today but may not be able to get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Tuesday or Wednesday. These delays do not worry me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the lot of my life. “Take no thought for the morrow”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to be literally followed by one who will enforce his own life to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 You should therefore tell both Romain Rolland</w:t>
      </w:r>
    </w:p>
    <w:p>
      <w:pPr>
        <w:autoSpaceDN w:val="0"/>
        <w:autoSpaceDE w:val="0"/>
        <w:widowControl/>
        <w:spacing w:line="220" w:lineRule="exact" w:before="26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Romain Rolland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abridged French edition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Autobiography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means “lavatory”.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sister how uncertain everything is here and how difficult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definite news about the proposed departure for London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advance. The proper thing is not to expect us till we have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>embarked.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now quite at peace with yourself and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loved one lives more truly for the dissolution of the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renders the love also truer because unselfish and also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all that lives. Every death of a friend or a relative should </w:t>
      </w:r>
      <w:r>
        <w:rPr>
          <w:rFonts w:ascii="Times" w:hAnsi="Times" w:eastAsia="Times"/>
          <w:b w:val="0"/>
          <w:i w:val="0"/>
          <w:color w:val="000000"/>
          <w:sz w:val="22"/>
        </w:rPr>
        <w:t>enrich universal love.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 C.W. 5435. Courtesy: Mirabehn; also G.N. 9669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KAMALNAYAN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discussed your case with Kakasaheb. You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unsettled in mind. The idea of a private tutor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appeal to any of us. If you do not find an academic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at the Vidyapith, there is a school at Poona to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sent. If you agree, I may try to get you admitted to it.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with Kakasaheb. My own experience is that anyone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eager to study can satisfy his desire at any place.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certainly do not wish to stand in your way. On the contrary, we are </w:t>
      </w:r>
      <w:r>
        <w:rPr>
          <w:rFonts w:ascii="Times" w:hAnsi="Times" w:eastAsia="Times"/>
          <w:b w:val="0"/>
          <w:i w:val="0"/>
          <w:color w:val="000000"/>
          <w:sz w:val="22"/>
        </w:rPr>
        <w:t>anxious to satisfy your wish as far as we can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3047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GORADIA</w:t>
      </w:r>
    </w:p>
    <w:p>
      <w:pPr>
        <w:autoSpaceDN w:val="0"/>
        <w:autoSpaceDE w:val="0"/>
        <w:widowControl/>
        <w:spacing w:line="266" w:lineRule="exact" w:before="12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70" w:lineRule="exact" w:before="0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19, 1931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GORADIA,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been thinking of writing to you and was trying to find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needed, when I got your letter. I did what I did as a matter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duty, and therefore, deserve no praise. Let us consider what should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done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asked Mahadev to write down what he observed and what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gathered as a result of his inquiries. His note is attached with this. Go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it carefully, and, if you think proper, show it to the Maharaja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Saheb too. It is certainly good that all is now quiet, but why should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subjects of Morvi be so timid? The satyagrahis had, in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enthusiasm, overstepped the limits, and for that they were treated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worse than even murderers; how can that be tolerated? Think by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means a recurrence of such incidents can be prevented and adopt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them. The prohibitory order against the holding of meetings, etc.,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now be withdrawn. Lakshmiprasad should be reinstated.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his shortcomings, he is a very old and loyal official.</w:t>
      </w:r>
    </w:p>
    <w:p>
      <w:pPr>
        <w:autoSpaceDN w:val="0"/>
        <w:autoSpaceDE w:val="0"/>
        <w:widowControl/>
        <w:spacing w:line="220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2848. Courtesy: Fulchand K. Shah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79. TELEGRAM TO LORD IRWIN</w:t>
      </w:r>
    </w:p>
    <w:p>
      <w:pPr>
        <w:autoSpaceDN w:val="0"/>
        <w:autoSpaceDE w:val="0"/>
        <w:widowControl/>
        <w:spacing w:line="294" w:lineRule="exact" w:before="1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ERSONAL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[On or before </w:t>
      </w:r>
      <w:r>
        <w:rPr>
          <w:rFonts w:ascii="Times" w:hAnsi="Times" w:eastAsia="Times"/>
          <w:b w:val="0"/>
          <w:i/>
          <w:color w:val="000000"/>
          <w:sz w:val="22"/>
        </w:rPr>
        <w:t>July 20,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810" w:val="left"/>
          <w:tab w:pos="2650" w:val="left"/>
          <w:tab w:pos="3370" w:val="left"/>
          <w:tab w:pos="4010" w:val="left"/>
          <w:tab w:pos="4750" w:val="left"/>
          <w:tab w:pos="5270" w:val="left"/>
        </w:tabs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AUTHORITATIVELY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RECOLLECTION</w:t>
      </w:r>
    </w:p>
    <w:p>
      <w:pPr>
        <w:autoSpaceDN w:val="0"/>
        <w:tabs>
          <w:tab w:pos="630" w:val="left"/>
          <w:tab w:pos="1850" w:val="left"/>
          <w:tab w:pos="3030" w:val="left"/>
          <w:tab w:pos="3590" w:val="left"/>
          <w:tab w:pos="4490" w:val="left"/>
          <w:tab w:pos="509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DISCUSSING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ANSARI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TABLE </w:t>
      </w:r>
    </w:p>
    <w:p>
      <w:pPr>
        <w:autoSpaceDN w:val="0"/>
        <w:tabs>
          <w:tab w:pos="1350" w:val="left"/>
          <w:tab w:pos="1670" w:val="left"/>
          <w:tab w:pos="2410" w:val="left"/>
          <w:tab w:pos="3410" w:val="left"/>
          <w:tab w:pos="491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RECOLLECTION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TOGETHER</w:t>
      </w:r>
    </w:p>
    <w:p>
      <w:pPr>
        <w:autoSpaceDN w:val="0"/>
        <w:tabs>
          <w:tab w:pos="690" w:val="left"/>
          <w:tab w:pos="1950" w:val="left"/>
          <w:tab w:pos="2550" w:val="left"/>
          <w:tab w:pos="3150" w:val="left"/>
          <w:tab w:pos="3930" w:val="left"/>
          <w:tab w:pos="4430" w:val="left"/>
          <w:tab w:pos="541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MALAVIYAJI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NAIDU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ANSARI’S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WAS</w:t>
      </w:r>
    </w:p>
    <w:p>
      <w:pPr>
        <w:autoSpaceDN w:val="0"/>
        <w:tabs>
          <w:tab w:pos="1150" w:val="left"/>
          <w:tab w:pos="1630" w:val="left"/>
          <w:tab w:pos="2850" w:val="left"/>
          <w:tab w:pos="4230" w:val="left"/>
          <w:tab w:pos="517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DISCUSSED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MUSLIM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ENTITLED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410" w:val="left"/>
          <w:tab w:pos="1290" w:val="left"/>
          <w:tab w:pos="2030" w:val="left"/>
          <w:tab w:pos="2690" w:val="left"/>
          <w:tab w:pos="3730" w:val="left"/>
          <w:tab w:pos="5050" w:val="left"/>
          <w:tab w:pos="54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DELEGATION.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THEN</w:t>
      </w:r>
    </w:p>
    <w:p>
      <w:pPr>
        <w:autoSpaceDN w:val="0"/>
        <w:tabs>
          <w:tab w:pos="810" w:val="left"/>
          <w:tab w:pos="1130" w:val="left"/>
          <w:tab w:pos="1830" w:val="left"/>
          <w:tab w:pos="2510" w:val="left"/>
          <w:tab w:pos="3490" w:val="left"/>
          <w:tab w:pos="411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USUAL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CONVERSATIONS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MEMBERS</w:t>
      </w:r>
    </w:p>
    <w:p>
      <w:pPr>
        <w:autoSpaceDN w:val="0"/>
        <w:tabs>
          <w:tab w:pos="1130" w:val="left"/>
          <w:tab w:pos="2450" w:val="left"/>
          <w:tab w:pos="3210" w:val="left"/>
          <w:tab w:pos="4250" w:val="left"/>
          <w:tab w:pos="483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CONFIRM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RECOLLECTION.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autoSpaceDE w:val="0"/>
        <w:widowControl/>
        <w:spacing w:line="240" w:lineRule="exact" w:before="3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“July 29”, which appears to be a slip.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>
        <w:trPr>
          <w:trHeight w:hRule="exact" w:val="228"/>
        </w:trPr>
        <w:tc>
          <w:tcPr>
            <w:tcW w:type="dxa" w:w="4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THIS REFRESH YOUR MEMORY AS I HOLD 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IMPORTANT THAT</w:t>
            </w:r>
          </w:p>
        </w:tc>
      </w:tr>
      <w:tr>
        <w:trPr>
          <w:trHeight w:hRule="exact" w:val="24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DR.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ANSARI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INVITED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APART </w:t>
            </w:r>
          </w:p>
        </w:tc>
        <w:tc>
          <w:tcPr>
            <w:tcW w:type="dxa" w:w="653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CONGRESS</w:t>
            </w:r>
          </w:p>
        </w:tc>
      </w:tr>
      <w:tr>
        <w:trPr>
          <w:trHeight w:hRule="exact" w:val="316"/>
        </w:trPr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DELEGATION.</w:t>
            </w:r>
          </w:p>
        </w:tc>
        <w:tc>
          <w:tcPr>
            <w:tcW w:type="dxa" w:w="3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53"/>
            <w:vMerge/>
            <w:tcBorders/>
          </w:tcPr>
          <w:p/>
        </w:tc>
        <w:tc>
          <w:tcPr>
            <w:tcW w:type="dxa" w:w="653"/>
            <w:vMerge/>
            <w:tcBorders/>
          </w:tcPr>
          <w:p/>
        </w:tc>
        <w:tc>
          <w:tcPr>
            <w:tcW w:type="dxa" w:w="6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9376. Courtesy: India Office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20,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typed letter [of] yesterday. I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as it was sent at the eleventh hour. I had hopes of hearing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today. Father Elwin’s ill-health causes me anxiety. I trust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fully restored. He must not overwork himself. It is unusual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sultry weather in Ahmedabad in July. I hope you have had 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now. I see no chance of being able to leave before Wednesday if </w:t>
      </w:r>
      <w:r>
        <w:rPr>
          <w:rFonts w:ascii="Times" w:hAnsi="Times" w:eastAsia="Times"/>
          <w:b w:val="0"/>
          <w:i w:val="0"/>
          <w:color w:val="000000"/>
          <w:sz w:val="22"/>
        </w:rPr>
        <w:t>then.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5436. Courtesy: Mirabehn; also G.N. 9670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AMTUL,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on well. Are you still teaching Amina?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write to me regularly.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242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telegram was sent by the Secretary of State to the Viceroy </w:t>
      </w:r>
      <w:r>
        <w:rPr>
          <w:rFonts w:ascii="Times" w:hAnsi="Times" w:eastAsia="Times"/>
          <w:b w:val="0"/>
          <w:i w:val="0"/>
          <w:color w:val="000000"/>
          <w:sz w:val="18"/>
        </w:rPr>
        <w:t>(Lord Willingdon) telegraphically on July 20, 1931.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first sentence of this letter ‘typed letter yesterday’ seems to be a slip </w:t>
      </w:r>
      <w:r>
        <w:rPr>
          <w:rFonts w:ascii="Times" w:hAnsi="Times" w:eastAsia="Times"/>
          <w:b w:val="0"/>
          <w:i w:val="0"/>
          <w:color w:val="000000"/>
          <w:sz w:val="18"/>
        </w:rPr>
        <w:t>for ‘typed letter of yesterday’;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19-7.1931.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6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H. W. EMERSON</w:t>
      </w:r>
    </w:p>
    <w:p>
      <w:pPr>
        <w:autoSpaceDN w:val="0"/>
        <w:autoSpaceDE w:val="0"/>
        <w:widowControl/>
        <w:spacing w:line="264" w:lineRule="exact" w:before="12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20, 1931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EMERSON,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Mian Ahmad Shah enclosing copy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addressed to the Deputy Commissioner, Peshawar and enclosures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thereto. I send you herewith copies of these papers. And below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from a letter just received from Khan Saheb Abdul Ghaffar </w:t>
      </w:r>
      <w:r>
        <w:rPr>
          <w:rFonts w:ascii="Times" w:hAnsi="Times" w:eastAsia="Times"/>
          <w:b w:val="0"/>
          <w:i w:val="0"/>
          <w:color w:val="000000"/>
          <w:sz w:val="22"/>
        </w:rPr>
        <w:t>Khan.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seems to be bent on repression. Two of the Khudai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Khidmatgars were shot dead and it is generally believed that the officials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in it. We inquired and discovered that those Khudai Khidmatgars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enemies, nor had they any quarrel with anyone. A young man had informed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police sub-inspector had asked him to take any kind of revenge he wants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from his uncle, he could even kill him if he liked. The sub-inspector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the young man that no action will be taken against him. The young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man, my informant, and his uncle were not on good terms and the latter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local Jirga. The Government is arresting and punishing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under Sec. 40 F.R. Act and they have promulgated Sec. 144 Cr. P.C.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places without any reason. The police generally threaten and assault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Khudai Khidmatgars. It is generally believed by the people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is purposely provoking people to create disturbance.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police severely assault small boys for crying Inqilab Zindabad.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13th of June some Europeans were driving in car at Sudoom, Tehsil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Mardan, when a small boy cried Inqilab Zindabad. The Europeans stopped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 and got down and caught hold of the boy and threw him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canal. Then again, on the 13th of July at Nevakali, Tahsil Savabi some </w:t>
      </w:r>
      <w:r>
        <w:rPr>
          <w:rFonts w:ascii="Times" w:hAnsi="Times" w:eastAsia="Times"/>
          <w:b w:val="0"/>
          <w:i w:val="0"/>
          <w:color w:val="000000"/>
          <w:sz w:val="18"/>
        </w:rPr>
        <w:t>Europeans severely assaulted a boy for raising the same cry.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realizing rent, they put the people to all kinds of torture.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to sit the whole day under the hot sun and then they are put in small </w:t>
      </w:r>
      <w:r>
        <w:rPr>
          <w:rFonts w:ascii="Times" w:hAnsi="Times" w:eastAsia="Times"/>
          <w:b w:val="0"/>
          <w:i w:val="0"/>
          <w:color w:val="000000"/>
          <w:sz w:val="18"/>
        </w:rPr>
        <w:t>dungeons which have no ventilation.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you will be good enough to take notice of these facts. While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 was going on there was not so much repression as it is now. I have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best to keep people quiet and once a Government official paid me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compliment, but how long it will be possible for me to make them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quiet? In Kohat, village people were allowed to take away salt free of cost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fight but now after the Truce even this has been stopped and they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longer allowed to take away salt free of cost.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statements make confusion worse confounded.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hand you give me information that the Khudai Khidmatgars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nicknamed “Red Shirts” are causing endless trouble.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complaints on behalf of them, as now, that their liberty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unduly being interfered with. There ought to be a way out of knowing </w:t>
      </w:r>
      <w:r>
        <w:rPr>
          <w:rFonts w:ascii="Times" w:hAnsi="Times" w:eastAsia="Times"/>
          <w:b w:val="0"/>
          <w:i w:val="0"/>
          <w:color w:val="000000"/>
          <w:sz w:val="22"/>
        </w:rPr>
        <w:t>the real truth.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please tell me what Malkhand Agency is? Is it or is it </w:t>
      </w:r>
      <w:r>
        <w:rPr>
          <w:rFonts w:ascii="Times" w:hAnsi="Times" w:eastAsia="Times"/>
          <w:b w:val="0"/>
          <w:i w:val="0"/>
          <w:color w:val="000000"/>
          <w:sz w:val="22"/>
        </w:rPr>
        <w:t>not within the zone of the Settlement?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12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P. G. MATHEW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MATHEW,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getting on? Are you any the better for the two </w:t>
      </w:r>
      <w:r>
        <w:rPr>
          <w:rFonts w:ascii="Times" w:hAnsi="Times" w:eastAsia="Times"/>
          <w:b w:val="0"/>
          <w:i w:val="0"/>
          <w:color w:val="000000"/>
          <w:sz w:val="22"/>
        </w:rPr>
        <w:t>days with me? What are you doing at the Vidyapith?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Kisan met me. She must have written to you about that. I felt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ought to devote herself more to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still beat children? Ramabehn was complaining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Did you satisfy Panditji? Have you cultivated close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>Gangabehn? She seems to be unhappy.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10259. Also C.W. 6707.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there is no letter from you at all? Is that out of pity </w:t>
      </w:r>
      <w:r>
        <w:rPr>
          <w:rFonts w:ascii="Times" w:hAnsi="Times" w:eastAsia="Times"/>
          <w:b w:val="0"/>
          <w:i w:val="0"/>
          <w:color w:val="000000"/>
          <w:sz w:val="22"/>
        </w:rPr>
        <w:t>for me? I don’t want such pity.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9327. Also C.W. 573.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I may still have to stay here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more. Gangabehn does not seem to have recovered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Has Panditji done so? How does Lakshmi behave? Father Elwin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all right now. Has Lilavati calmed down? How does Jamna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keep? What speed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they reached in the Ashram now?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to send me the resolutions which were passed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Udyog Mandir was established, but I have not received them so far.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them, I may go through the rules in English when I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>free time.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Lalji’s letter to Dudhabhai. Read it and pass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him. I also send his letters to me for you to read. Preserve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afterwards. If after reading them, you wish to write to me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Lalji, do so.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some subtle pride in you.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hurting you. We bow to Mother Earth every morning and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forgiveness for touching her with our feet. I have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significance of this verse. The Earth bears our burden but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us; she bears the burden uncomplainingly. According to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discoveries, she is hanging in space without support. If she were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us and stray ever so slightly from her path,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instantly perish. For crores of years, however, the Earth has been rot-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ating in her orbit and has sustained our life. This is the utmost limit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We have sprung from this earth and to that shall we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knowing this, what pride can we feel? We are but a particle of </w:t>
      </w:r>
      <w:r>
        <w:rPr>
          <w:rFonts w:ascii="Times" w:hAnsi="Times" w:eastAsia="Times"/>
          <w:b w:val="0"/>
          <w:i w:val="0"/>
          <w:color w:val="000000"/>
          <w:sz w:val="22"/>
        </w:rPr>
        <w:t>dust and should remain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kick us or insult us should be welcome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so; such is the humility which non-violence implies. Cultivate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dance with joy. You can cultivate it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for, willingly or unwillingly, you have to regard every inmate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as a member of your family. You have to spend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life with them. You will have to swallow bitter draughts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and roar like a lioness. “Never to give up, even though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die.” We used to sing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>formerly.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Bapura Patro-6: G.S.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p. 58. Also C.W. 8782.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MAHAVIR GIRI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MAHAVIR,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about you every day. What a healthy lad you were,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skeleton you have become! Now get well quickly. How do you </w:t>
      </w:r>
      <w:r>
        <w:rPr>
          <w:rFonts w:ascii="Times" w:hAnsi="Times" w:eastAsia="Times"/>
          <w:b w:val="0"/>
          <w:i w:val="0"/>
          <w:color w:val="000000"/>
          <w:sz w:val="22"/>
        </w:rPr>
        <w:t>keep at Borivli?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forgotten at all what the Mahajan of Panch Kuian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said. But I am helpless. This prolonged visit to Simla was unexpected.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was an unexpected delay at Bombay. The situation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turn that it could not be solved by letter. By the time I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maybe the matter will no longer be of any interest.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disheartened by all this. You should regard this as jettisoning of </w:t>
      </w:r>
      <w:r>
        <w:rPr>
          <w:rFonts w:ascii="Times" w:hAnsi="Times" w:eastAsia="Times"/>
          <w:b w:val="0"/>
          <w:i w:val="0"/>
          <w:color w:val="000000"/>
          <w:sz w:val="22"/>
        </w:rPr>
        <w:t>cargo from a ship caught in a storm.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11182. Courtesy: Sarabhai Foundation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ANASUYABEHN SARABHAI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Lady Willingdon has reminded me of the saree 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promised. I have told her that it is being got ready. If it is ready, send </w:t>
      </w:r>
      <w:r>
        <w:rPr>
          <w:rFonts w:ascii="Times" w:hAnsi="Times" w:eastAsia="Times"/>
          <w:b w:val="0"/>
          <w:i w:val="0"/>
          <w:color w:val="000000"/>
          <w:sz w:val="22"/>
        </w:rPr>
        <w:t>it on to her directly. Write to her as follows: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am sending you the saree promised by Mrs. Gandhi.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like it. Please excuse delay.”1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stay here has been extended. I may have to stay over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Wednesday. The situation is certainly serious. Even if it improves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a patchwork effort. Everywhere we see weakness. But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way of the world. The present situation is the result of his2 </w:t>
      </w:r>
      <w:r>
        <w:rPr>
          <w:rFonts w:ascii="Times" w:hAnsi="Times" w:eastAsia="Times"/>
          <w:b w:val="0"/>
          <w:i w:val="0"/>
          <w:color w:val="000000"/>
          <w:sz w:val="22"/>
        </w:rPr>
        <w:t>and our actions and intentions.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Shankerlal should keep himself in readiness in case I have to go.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DINKAR MEHTA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there is not good reason for the antipathy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towards the Congress. There will always be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So long as there are persons some personal property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remain. I do not wish to see the destruction of capitalists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States. I wish to see them reformed. In this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anything that cannot be purified will automatically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As imperfect human beings, we can only hope and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everything may be purified and all impurity may be wiped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 what is absolutely impure. As a sentiment,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accept the principle of economic equality. But in practice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be such equality. There will always be some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more wealth and some who have less. It will be sufficient if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more consider themselves trustees, not owners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wealth. We should spread and foster such a sentiment.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its collective membership. It is self-evident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further than the collective sentiment of its members.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observance of truth and non-violence means economic,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and moral equality.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XIV, pp. 458-9</w:t>
      </w:r>
    </w:p>
    <w:p>
      <w:pPr>
        <w:autoSpaceDN w:val="0"/>
        <w:autoSpaceDE w:val="0"/>
        <w:widowControl/>
        <w:spacing w:line="220" w:lineRule="exact" w:before="54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draft of letter to Lady Willingdon is in English.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Lord Irwin, the Viceroy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many letters from you, but I had no time to reply.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instructed Mahadev and Devdas to write something in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news from this end. Even if a compromise is reached,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me happy. They no longer trust the Congress.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 are being prosecuted. How long can they hold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[empty] promises to me here? I ought to go to England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going. It is well that I do not worry over this thing. I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life in simply doing the tasks that arise naturally from </w:t>
      </w:r>
      <w:r>
        <w:rPr>
          <w:rFonts w:ascii="Times" w:hAnsi="Times" w:eastAsia="Times"/>
          <w:b w:val="0"/>
          <w:i w:val="0"/>
          <w:color w:val="000000"/>
          <w:sz w:val="22"/>
        </w:rPr>
        <w:t>moment to moment.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atmosphere here I would not be surprised if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was extended to you. Even if you don’t get one, are you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 to America on August 15?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cable from Walchand, I hope you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>reply I had asked Mahadev to send.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keeping these days? I have been unable to read so </w:t>
      </w:r>
      <w:r>
        <w:rPr>
          <w:rFonts w:ascii="Times" w:hAnsi="Times" w:eastAsia="Times"/>
          <w:b w:val="0"/>
          <w:i w:val="0"/>
          <w:color w:val="000000"/>
          <w:sz w:val="22"/>
        </w:rPr>
        <w:t>far the essay sent by you on currency.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7892.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INTERVIEW TO ASSOCIATED PRESS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Mahatma Gandhi’s attention being drawn by the Associated Press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to the sentence that “the Prime Minister has nominated members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attend the Federal Structure Subcommittee” and on his being asked whether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consent was implied in the nomination, Mahatma Gandhi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certainly consented to go and attend the Federal Structure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Subcommittee subject to the weather conditions (political) being </w:t>
      </w:r>
      <w:r>
        <w:rPr>
          <w:rFonts w:ascii="Times" w:hAnsi="Times" w:eastAsia="Times"/>
          <w:b w:val="0"/>
          <w:i w:val="0"/>
          <w:color w:val="000000"/>
          <w:sz w:val="22"/>
        </w:rPr>
        <w:t>favourable. You may depend on it that I shall make a dart for London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soon as the weather makes it possible.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How do you find the weather conditions now?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am not an expert in reading the weather.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approach the meteorological observatory.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If you are going to London, can you indicate as to when you would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sailing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On the 15th August. Maybe even earlier.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There is an impression in the public mind that you have been shifting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position regarding the conditions of your attending the Round Table Conference.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example it is said that at one time you stated that you would not attend the Conference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unless the Hindu-Muslim question was solved. Now you say that you will proceed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London only if the weather conditions, as you put it, are favourable. Can you explain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yourself ?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have not shifted my ground. My position has all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absolutely uniform and he who runs may read it. It is plain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 Working Committee.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send me to London, even though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might not be solved, but provided other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existed; and I am simply waiting for those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to appear.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 these conditions apply only to the Pact?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Yes, only to the Pact.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When do you expect these conditions to appear?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Any more probing will touch the patient to the quick.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22-7-1931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TELEGRAM TO JAMNALAL BAJAJ</w:t>
      </w:r>
    </w:p>
    <w:p>
      <w:pPr>
        <w:autoSpaceDN w:val="0"/>
        <w:autoSpaceDE w:val="0"/>
        <w:widowControl/>
        <w:spacing w:line="266" w:lineRule="exact" w:before="8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after </w:t>
      </w:r>
      <w:r>
        <w:rPr>
          <w:rFonts w:ascii="Times" w:hAnsi="Times" w:eastAsia="Times"/>
          <w:b w:val="0"/>
          <w:i/>
          <w:color w:val="000000"/>
          <w:sz w:val="22"/>
        </w:rPr>
        <w:t>July 20,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AMNALALJI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DAIPUR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PROBABLY     LEAVING      HERE      WEDNESDAY      FOR      BARDOLI.</w:t>
      </w:r>
    </w:p>
    <w:p>
      <w:pPr>
        <w:autoSpaceDN w:val="0"/>
        <w:autoSpaceDE w:val="0"/>
        <w:widowControl/>
        <w:spacing w:line="266" w:lineRule="exact" w:before="4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17372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on June 10, 1931 at Bombay;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“Substance Not Shadow”,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18-6-1931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telegram dated July 20 read “Reaching: Udaipur tonight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inform programme.”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38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TELEGRAM TO K. KELAPPAN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July 21,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MY      EMPHATIC     OPINION     IS     AUCTION     SALES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CAN     BE PICKETE\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Hindu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22-7-1931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A MEMORANDUM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1931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NSTANCES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REACHES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RUCE</w:t>
      </w:r>
    </w:p>
    <w:p>
      <w:pPr>
        <w:autoSpaceDN w:val="0"/>
        <w:tabs>
          <w:tab w:pos="550" w:val="left"/>
          <w:tab w:pos="4170" w:val="left"/>
        </w:tabs>
        <w:autoSpaceDE w:val="0"/>
        <w:widowControl/>
        <w:spacing w:line="268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LAUSE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7 </w:t>
      </w:r>
      <w:r>
        <w:rPr>
          <w:rFonts w:ascii="Times" w:hAnsi="Times" w:eastAsia="Times"/>
          <w:b w:val="0"/>
          <w:i w:val="0"/>
          <w:color w:val="000000"/>
          <w:sz w:val="16"/>
        </w:rPr>
        <w:t>RE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ICKETING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IQUOR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(a) Press communique published 13th July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circularized categorically stating peaceful picketing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does not include picketing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abkari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Section 144 applied against members of the Tanjore bar </w:t>
      </w:r>
      <w:r>
        <w:rPr>
          <w:rFonts w:ascii="Times" w:hAnsi="Times" w:eastAsia="Times"/>
          <w:b w:val="0"/>
          <w:i w:val="0"/>
          <w:color w:val="000000"/>
          <w:sz w:val="22"/>
        </w:rPr>
        <w:t>picketing liquor shop sales.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Peaceful picketing of toddy shops at Tirukattupalli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standing at a distance of 65 yards from shops, which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going on for the last 50 days, has been prohibited by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on volunteers standing at a distance of 100 yards. Picketing </w:t>
      </w:r>
      <w:r>
        <w:rPr>
          <w:rFonts w:ascii="Times" w:hAnsi="Times" w:eastAsia="Times"/>
          <w:b w:val="0"/>
          <w:i w:val="0"/>
          <w:color w:val="000000"/>
          <w:sz w:val="22"/>
        </w:rPr>
        <w:t>thus made futile as shops are not within sight from that distance.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Prosecution of peaceful picketers on faked charges and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interference with picketing.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Assault on volunteers and seizure of their movables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Koilpatti; picketers ordered not to hold umbrellas or flags and public </w:t>
      </w:r>
      <w:r>
        <w:rPr>
          <w:rFonts w:ascii="Times" w:hAnsi="Times" w:eastAsia="Times"/>
          <w:b w:val="0"/>
          <w:i w:val="0"/>
          <w:color w:val="000000"/>
          <w:sz w:val="22"/>
        </w:rPr>
        <w:t>warned against supplying them with water.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(f) Restriction of number of picketers.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Molestation and prosecution of peaceful picketers of </w:t>
      </w:r>
      <w:r>
        <w:rPr>
          <w:rFonts w:ascii="Times" w:hAnsi="Times" w:eastAsia="Times"/>
          <w:b w:val="0"/>
          <w:i w:val="0"/>
          <w:color w:val="000000"/>
          <w:sz w:val="22"/>
        </w:rPr>
        <w:t>liqour shops.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reported on this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liquor shops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known as the “Charge-Sheet”, was given to H. W. Emerson by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July 21. The Government’s reply to the “Charge-Sheet”, and “The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Rejoinder”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24-9-1931,1-10-1931 and 8-10-1931.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Auctions for liquor shops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470" w:val="left"/>
          <w:tab w:pos="2630" w:val="left"/>
          <w:tab w:pos="2990" w:val="left"/>
          <w:tab w:pos="4130" w:val="left"/>
          <w:tab w:pos="5150" w:val="left"/>
          <w:tab w:pos="62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RESIDENCY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permitting sale of liquor at unlicensed places and unlicensed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instances in Ahmedabad and Ankleshwar (Broach)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Ratnagiri District. Bombay Government have defended these acts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adds insult to the injury. Assaults on picketers by liquor </w:t>
      </w:r>
      <w:r>
        <w:rPr>
          <w:rFonts w:ascii="Times" w:hAnsi="Times" w:eastAsia="Times"/>
          <w:b w:val="0"/>
          <w:i w:val="0"/>
          <w:color w:val="000000"/>
          <w:sz w:val="22"/>
        </w:rPr>
        <w:t>sellers connived 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Peaceful picketers were severely assaulted at Paglarhat </w:t>
      </w:r>
      <w:r>
        <w:rPr>
          <w:rFonts w:ascii="Times" w:hAnsi="Times" w:eastAsia="Times"/>
          <w:b w:val="0"/>
          <w:i w:val="0"/>
          <w:color w:val="000000"/>
          <w:sz w:val="22"/>
        </w:rPr>
        <w:t>near Calcutta.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LAUSE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 (i) </w:t>
      </w:r>
      <w:r>
        <w:rPr>
          <w:rFonts w:ascii="Times" w:hAnsi="Times" w:eastAsia="Times"/>
          <w:b w:val="0"/>
          <w:i w:val="0"/>
          <w:color w:val="000000"/>
          <w:sz w:val="16"/>
        </w:rPr>
        <w:t>RE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ROSECUTIONS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prosecutions going on in Surat District. Where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have voluntarily withdrawn complaints, they have been egged </w:t>
      </w:r>
      <w:r>
        <w:rPr>
          <w:rFonts w:ascii="Times" w:hAnsi="Times" w:eastAsia="Times"/>
          <w:b w:val="0"/>
          <w:i w:val="0"/>
          <w:color w:val="000000"/>
          <w:sz w:val="22"/>
        </w:rPr>
        <w:t>on by the Superintendent of Police to press the complaints.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(iii). Though the clause deals strictly with cases where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Government has moved a High Court, undertakings demanded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legal practitioners by the Bihar High Court on its own initiative </w:t>
      </w:r>
      <w:r>
        <w:rPr>
          <w:rFonts w:ascii="Times" w:hAnsi="Times" w:eastAsia="Times"/>
          <w:b w:val="0"/>
          <w:i w:val="0"/>
          <w:color w:val="000000"/>
          <w:sz w:val="22"/>
        </w:rPr>
        <w:t>would seem to come under it.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LAUSE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13 (i) </w:t>
      </w:r>
      <w:r>
        <w:rPr>
          <w:rFonts w:ascii="Times" w:hAnsi="Times" w:eastAsia="Times"/>
          <w:b w:val="0"/>
          <w:i w:val="0"/>
          <w:color w:val="000000"/>
          <w:sz w:val="16"/>
        </w:rPr>
        <w:t>RE</w:t>
      </w:r>
      <w:r>
        <w:rPr>
          <w:rFonts w:ascii="Times" w:hAnsi="Times" w:eastAsia="Times"/>
          <w:b w:val="0"/>
          <w:i w:val="0"/>
          <w:color w:val="000000"/>
          <w:sz w:val="20"/>
        </w:rPr>
        <w:t>.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NRELEASED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RISONERS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in different provinces have been asked to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governments in respect of several prisoners not yet released.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cases—those of H. D. Rajah and Ratanji Dayaram—were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specifically referred to the Bombay Government.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reply sent copies of speeches made by Rajah which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can be said to incite to violence. Ratanji Dayaram’s burning </w:t>
      </w:r>
      <w:r>
        <w:rPr>
          <w:rFonts w:ascii="Times" w:hAnsi="Times" w:eastAsia="Times"/>
          <w:b w:val="0"/>
          <w:i w:val="0"/>
          <w:color w:val="000000"/>
          <w:sz w:val="22"/>
        </w:rPr>
        <w:t>of crop held in partnership is described as violence.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LAUSE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14 </w:t>
      </w:r>
      <w:r>
        <w:rPr>
          <w:rFonts w:ascii="Times" w:hAnsi="Times" w:eastAsia="Times"/>
          <w:b w:val="0"/>
          <w:i w:val="0"/>
          <w:color w:val="000000"/>
          <w:sz w:val="16"/>
        </w:rPr>
        <w:t>RE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INES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EALIZED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EFORE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RUCE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Bulsar in Surat Dt., in five cases people are being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fine for having used land for non-agricultural purposes (viz.,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volunteers’ camps during the campaign, camps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by Government). They have been told that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given unless the fines are paid. Full Assessment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offered.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LAUSE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16"/>
        </w:rPr>
        <w:t>RE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OLICE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Punitive Police posted at Chaltala (Dt. Hissar) still not removed. </w:t>
      </w:r>
      <w:r>
        <w:rPr>
          <w:rFonts w:ascii="Times" w:hAnsi="Times" w:eastAsia="Times"/>
          <w:b w:val="0"/>
          <w:i w:val="0"/>
          <w:color w:val="000000"/>
          <w:sz w:val="22"/>
        </w:rPr>
        <w:t>Rs. 8,000 levied.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Punitive Police at Naushara Panuan (Amritsar Dt.) not yet </w:t>
      </w:r>
      <w:r>
        <w:rPr>
          <w:rFonts w:ascii="Times" w:hAnsi="Times" w:eastAsia="Times"/>
          <w:b w:val="0"/>
          <w:i w:val="0"/>
          <w:color w:val="000000"/>
          <w:sz w:val="22"/>
        </w:rPr>
        <w:t>withdrawn.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 F. Nariman”, 21-8-1931.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LAUSE </w:t>
      </w:r>
      <w:r>
        <w:rPr>
          <w:rFonts w:ascii="Times" w:hAnsi="Times" w:eastAsia="Times"/>
          <w:b w:val="0"/>
          <w:i w:val="0"/>
          <w:color w:val="000000"/>
          <w:sz w:val="22"/>
        </w:rPr>
        <w:t>16 (a)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 A boat at Kaira seized by the salt authorities and sold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of the Salt Collector long after the Truce not yet restored,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being compensated. Owner however being asked to approach </w:t>
      </w:r>
      <w:r>
        <w:rPr>
          <w:rFonts w:ascii="Times" w:hAnsi="Times" w:eastAsia="Times"/>
          <w:b w:val="0"/>
          <w:i w:val="0"/>
          <w:color w:val="000000"/>
          <w:sz w:val="22"/>
        </w:rPr>
        <w:t>the purchaser and offered paltry sum realized.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(2)   Navajivan Press not yet returned.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 Guns and gun licences forfeited for participation in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not being returned in several cases.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LAUSE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17(a) </w:t>
      </w:r>
      <w:r>
        <w:rPr>
          <w:rFonts w:ascii="Times" w:hAnsi="Times" w:eastAsia="Times"/>
          <w:b w:val="0"/>
          <w:i w:val="0"/>
          <w:color w:val="000000"/>
          <w:sz w:val="16"/>
        </w:rPr>
        <w:t>RE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ESTORATION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MMOVABLE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ROPERTY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Ashram in Bihar seized under Ordinanace IX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Watan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 in Karnatak are not restored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 undertaking not to take part in any future movement.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17 (b) </w:t>
      </w:r>
      <w:r>
        <w:rPr>
          <w:rFonts w:ascii="Times" w:hAnsi="Times" w:eastAsia="Times"/>
          <w:b w:val="0"/>
          <w:i w:val="0"/>
          <w:color w:val="000000"/>
          <w:sz w:val="16"/>
        </w:rPr>
        <w:t>RE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ANDS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purchasers of lands intending to reconvey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owners being dissuaded from doing so by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 in the Surat District.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LAUSE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 </w:t>
      </w:r>
      <w:r>
        <w:rPr>
          <w:rFonts w:ascii="Times" w:hAnsi="Times" w:eastAsia="Times"/>
          <w:b w:val="0"/>
          <w:i w:val="0"/>
          <w:color w:val="000000"/>
          <w:sz w:val="16"/>
        </w:rPr>
        <w:t>RE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ENDERED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ACANT</w:t>
      </w:r>
    </w:p>
    <w:p>
      <w:pPr>
        <w:autoSpaceDN w:val="0"/>
        <w:autoSpaceDE w:val="0"/>
        <w:widowControl/>
        <w:spacing w:line="280" w:lineRule="exact" w:before="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RESIDENCY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(1)   Patels and Mukhis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for five years or “until further orders” are being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permanently appointed.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these several have been shown to be undesirables,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notorious cases being those of the Mukhi of Ras and Patel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Jehangir of Varad. The Ras Mukhi has a conviction for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stolen property against him. During his regime, since the Truce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hedges and scores of trees and burning of cottages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non-Dharalas has gone on. Jehangir Patel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with numerous acts of bribery, misappropriation, extortion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hooliganism. He is reported to have a share in lands purchased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Garda in Bardoli and has enticed away servants of Patidars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village to serve on Garda’s land. He took part recently in a police </w:t>
      </w:r>
      <w:r>
        <w:rPr>
          <w:rFonts w:ascii="Times" w:hAnsi="Times" w:eastAsia="Times"/>
          <w:b w:val="0"/>
          <w:i w:val="0"/>
          <w:color w:val="000000"/>
          <w:sz w:val="22"/>
        </w:rPr>
        <w:t>raid on the people of Varad for recovery of arrears.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Talatis in Jalalpur and Kaira not reinstated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but one in Bardoli have been reinstated, one not being reinstated </w:t>
      </w:r>
      <w:r>
        <w:rPr>
          <w:rFonts w:ascii="Times" w:hAnsi="Times" w:eastAsia="Times"/>
          <w:b w:val="0"/>
          <w:i w:val="0"/>
          <w:color w:val="000000"/>
          <w:sz w:val="22"/>
        </w:rPr>
        <w:t>for having taken part in Civil Disobedience movement.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 M. Maxwell”, 7-5-1931; also “Letter to H. W. Emerson”,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2-6-1931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R. M.  Maxwell”, 24-6-1931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090" w:val="left"/>
          <w:tab w:pos="4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Deputy Collectors about whom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between Lord Irwin on the one hand and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that they should not ask to be reinstated but should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and be given pension have applied unsuccessfully.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(5) Two men in subordinate medical department applied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reinstated. The Surgeon-General has rejected their application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any reason. (Dr. Sinha who published a letter about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jail, who was asked to apologize but did not and was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dismissed. Dr. Chandulal who resigned his post in pursuance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campaign.)</w:t>
      </w:r>
    </w:p>
    <w:p>
      <w:pPr>
        <w:autoSpaceDN w:val="0"/>
        <w:tabs>
          <w:tab w:pos="550" w:val="left"/>
          <w:tab w:pos="1090" w:val="left"/>
          <w:tab w:pos="3410" w:val="left"/>
          <w:tab w:pos="3950" w:val="left"/>
          <w:tab w:pos="5390" w:val="left"/>
          <w:tab w:pos="5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Pension of 70-year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Dholka </w:t>
      </w:r>
      <w:r>
        <w:rPr>
          <w:rFonts w:ascii="Times" w:hAnsi="Times" w:eastAsia="Times"/>
          <w:b w:val="0"/>
          <w:i w:val="0"/>
          <w:color w:val="000000"/>
          <w:sz w:val="22"/>
        </w:rPr>
        <w:t>(Ahmedabad District) forfeited. (Name—Mohanlal Mulshanker Bhatt)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 B. Joshi (P.W.D.), temporary supervisor Rohari Canal,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resigned in April 1930. He has been disqualified from getting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service.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(1) Dr. Chelapatti Rao, M.B.B.S., Hon. Asst.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Ophthalmic Surgeon (Guntur), who resigned his post in May 1930,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asked by Personal Asst. to Surgeon-General to resume charge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1931. He did so, but on 10th June was asked by Hospital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to express regret for anti-Government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1930. He asked for the order in writing and the matter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dropped. At the end of June he was told that Government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like to reinstate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(1) Bhai Pakahar Singh, Retired Military Sepoy No.639,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Gujarwal (Ludhiana Dt.), took part in a hartal on the Gandhi Day. </w:t>
      </w:r>
      <w:r>
        <w:rPr>
          <w:rFonts w:ascii="Times" w:hAnsi="Times" w:eastAsia="Times"/>
          <w:b w:val="0"/>
          <w:i w:val="0"/>
          <w:color w:val="000000"/>
          <w:sz w:val="22"/>
        </w:rPr>
        <w:t>His pension has been forfeited.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U.P. Sjt. Sitalprasad Tayyal (M.A., B.Sc.), teacher Cantt. A.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Meerut, suspended from service for political propaganda.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for reinstatement but without success as there happened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permanent appointment. But the permanent incumbent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charge on 7th April 1931, and a fresh temporary man was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on 20th May 1931. Sjt. Tayyal ought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 as soon as the permanent man refused to take charge.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Kashi Prasad Dikshit (Clerk, Government Press, Allahabad)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applied for reinstatement has failed, no reason being given for </w:t>
      </w:r>
      <w:r>
        <w:rPr>
          <w:rFonts w:ascii="Times" w:hAnsi="Times" w:eastAsia="Times"/>
          <w:b w:val="0"/>
          <w:i w:val="0"/>
          <w:color w:val="000000"/>
          <w:sz w:val="22"/>
        </w:rPr>
        <w:t>rejection of his application.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W. Emerson,” 19-6-1931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NDERTAKINGS FROM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not actually coming under the Truce, in so many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following from the Truce, would be unconditional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who took part in C. D. campaign. But in several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all sorts of undertakings are demanded.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Cotton College students (Gauhati), who had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matriculation as private candidates without signing any undertaking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Cunningham circular, are being asked to furnish security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 required from those convicted of political offences and </w:t>
      </w:r>
      <w:r>
        <w:rPr>
          <w:rFonts w:ascii="Times" w:hAnsi="Times" w:eastAsia="Times"/>
          <w:b w:val="0"/>
          <w:i w:val="0"/>
          <w:color w:val="000000"/>
          <w:sz w:val="22"/>
        </w:rPr>
        <w:t>undertakings are required from the rest.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Eight girls and eleven boys of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rusticated from all government and aided schools for all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having taken part in the civil disobedience movement.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NKOLA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ARWAR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.). Four students who were rusticated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being admitted. A boy’s scholarship forfeited.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JMER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>ERWARA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Sjt. Chandra Gupta, a teacher in D.A.V.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Ajmer, Chhatanlal, teacher, Government School, Ajmer,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 Das, formerly student, Government College, Ajmer,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Banwarilal, M.A., Headmaster, Commercial School, Nazirabad,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debarred from any service under government or aided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done for their participation in anti-government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Undertakings not to take part in any future </w:t>
      </w:r>
      <w:r>
        <w:rPr>
          <w:rFonts w:ascii="Times" w:hAnsi="Times" w:eastAsia="Times"/>
          <w:b w:val="0"/>
          <w:i w:val="0"/>
          <w:color w:val="000000"/>
          <w:sz w:val="22"/>
        </w:rPr>
        <w:t>campaign are being demanded from students intending admission.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ENERAL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Bardoli Rs. 21,00,000 out of Rs. 22,00,000 have been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current dues.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claimed that Congress workers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these payments. When they began collections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knowledge that they told the peasants that they were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they could both of the current dues and arrears.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themselves to be hardly able to pay even the current dues.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after hesitation and even flat refusal for some time in </w:t>
      </w:r>
      <w:r>
        <w:rPr>
          <w:rFonts w:ascii="Times" w:hAnsi="Times" w:eastAsia="Times"/>
          <w:b w:val="0"/>
          <w:i w:val="0"/>
          <w:color w:val="000000"/>
          <w:sz w:val="22"/>
        </w:rPr>
        <w:t>some cases accepted payments and gave receipts on account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Notes”sub-title “Student”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20-8-1931, has: “In Surat Rs. 19,00,000 of Rs. 20,00,000 </w:t>
      </w:r>
      <w:r>
        <w:rPr>
          <w:rFonts w:ascii="Times" w:hAnsi="Times" w:eastAsia="Times"/>
          <w:b w:val="0"/>
          <w:i w:val="0"/>
          <w:color w:val="000000"/>
          <w:sz w:val="18"/>
        </w:rPr>
        <w:t>have been paid out of the current dues.”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dues. Now to demand arrears or current dues from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inability is a breach of faith with the workers and the people.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arrears are concerned, it is contended that if the authorized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arrears are suspended because of the fall in prices, as they are,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arrears deserve the same treatment with greater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men having been civil resisters have in addition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losses due to low prices suffered severe losses through migration.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losses have been estimated and presented to the authorities.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Congress workers have offered to re-examine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suspected by the authorities. What they resent is coercive processes, </w:t>
      </w:r>
      <w:r>
        <w:rPr>
          <w:rFonts w:ascii="Times" w:hAnsi="Times" w:eastAsia="Times"/>
          <w:b w:val="0"/>
          <w:i w:val="0"/>
          <w:color w:val="000000"/>
          <w:sz w:val="22"/>
        </w:rPr>
        <w:t>fines and display of the police who surround people’s houses.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Borsad and Anand too the question of balance is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disposed of, though there may be no difficulties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arrived at by the Collector with Mr. Gandhi is carried </w:t>
      </w:r>
      <w:r>
        <w:rPr>
          <w:rFonts w:ascii="Times" w:hAnsi="Times" w:eastAsia="Times"/>
          <w:b w:val="0"/>
          <w:i w:val="0"/>
          <w:color w:val="000000"/>
          <w:sz w:val="22"/>
        </w:rPr>
        <w:t>out.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Sirsi and Siddhapur (Karnatak) the peasants asked for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distress. There was no no-tax campaign. The authorities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through Mr. Chikodi, a member of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Council. Relief was promised. Some was given. But now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satisfied with using the services of the Congress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coercive processes have been started. Articles of daily use,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>cooking utensils, have been taken away.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NITED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ROVINCES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 as such is being attacked at various places,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meetings being dispersed and Congress workers persecuted, </w:t>
      </w:r>
      <w:r>
        <w:rPr>
          <w:rFonts w:ascii="Times" w:hAnsi="Times" w:eastAsia="Times"/>
          <w:b w:val="0"/>
          <w:i w:val="0"/>
          <w:color w:val="000000"/>
          <w:sz w:val="22"/>
        </w:rPr>
        <w:t>and people treated to a general policy of terrorism.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NSTANCES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(1)  Bijhari (Mathura): on May 20th, 1931,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lorry loads of policemen raided the houses of practically all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insulted the women and snatched away national flags, 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burnt them, children were prohibited from taking part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prabhat pheris. </w:t>
      </w:r>
      <w:r>
        <w:rPr>
          <w:rFonts w:ascii="Times" w:hAnsi="Times" w:eastAsia="Times"/>
          <w:b w:val="0"/>
          <w:i w:val="0"/>
          <w:color w:val="000000"/>
          <w:sz w:val="22"/>
        </w:rPr>
        <w:t>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from the village challaned under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107, four charged also under the Dacoity Section. Refused bail,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identification parade being held. Entirely false evidence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cooked up against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At Naujhil (Mathura), a peaceful meeting was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dispersed on the 26th June 1931. Those who refused to disperse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dragged away. Syt. Ghurelal fainted as a result of lathi </w:t>
      </w:r>
      <w:r>
        <w:rPr>
          <w:rFonts w:ascii="Times" w:hAnsi="Times" w:eastAsia="Times"/>
          <w:b w:val="0"/>
          <w:i w:val="0"/>
          <w:color w:val="000000"/>
          <w:sz w:val="22"/>
        </w:rPr>
        <w:t>blows. Many other workers assaulted.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At Rayah, Rahimatulla, a Congress volunteer was beaten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shoes by the local police on 10th July, 1931, and ordered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 under various threats.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53 prosecutions of Congress workers including almost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office-bearers of the Dt. Mathura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going on under Security </w:t>
      </w:r>
      <w:r>
        <w:rPr>
          <w:rFonts w:ascii="Times" w:hAnsi="Times" w:eastAsia="Times"/>
          <w:b w:val="0"/>
          <w:i w:val="0"/>
          <w:color w:val="000000"/>
          <w:sz w:val="22"/>
        </w:rPr>
        <w:t>Section.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All prominent workers of the Dt. Committee, Sultanpur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proceeded against under Section 144.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(5) Numerous arrests in Karnal Dt. on pretexts held to be false.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In Bara Banki a general order under Section 144 applied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areas. Blank orders under Section 144 signed by Dt.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said to have been given to police inspectors. 300 cases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107 pending in court and 135 such cases are reported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Rae Bareli. This section is specially utilized to rope in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panches and Surpanches and village Congress workers as well.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summons it is specifically mentioned that the prosecution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various Congress activities and would be withdrawn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offer to pay full rent, apologize, to the zamindars and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flag from his house or village and cease to enrol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In Barabanki the Deputy Commissioner went to Dadra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7th June 1931, asked people to leave the Congress, got Gandhi caps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removed, warned tenants against wearing Gandhi caps of khaddar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people to sign a declaration that they had no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At Bhudari on 22nd June 1931 Sub-Inspector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Ramnagar Police Station pulled down national flags, took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papers, arrested three men from the village and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>others if they did not resign from the Congress.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In Basti District the Magistrate openly asks people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on Gandhi caps. A worker was thrashed for objecting to such an </w:t>
      </w:r>
      <w:r>
        <w:rPr>
          <w:rFonts w:ascii="Times" w:hAnsi="Times" w:eastAsia="Times"/>
          <w:b w:val="0"/>
          <w:i w:val="0"/>
          <w:color w:val="000000"/>
          <w:sz w:val="22"/>
        </w:rPr>
        <w:t>order.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 In Gonda District when Kunwar Raghavendra Pratap Singh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 Deputy Commissioner, the latter threatened harassment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Kunwar did not stop Congress work. In this district also action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>Section 144 has been taken against leading Congress workers.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has “Dt. Committee, Mathura”.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4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(11) In Bahraich District,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 of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of Chaukidars, zamindars and their agents,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workers are arrested and convicted.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thus far talked of the doings of the officials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are ostensibly the doings of the zamindars or taluqdars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occasioned by the connivance, if not at the instance,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officials who do not seem disposed to take note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excesses. The Rae Bareli circulars are well-known.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taluqdars assured of Government support have begun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barbarous methods of recovering rent. To give a recent case,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 has been admitted to the Civil Hospital, Rae Bareli, who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eye and broken his nasal bone as the result of an organised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taluqdar’s party. A pregnant woman was beaten until she was </w:t>
      </w:r>
      <w:r>
        <w:rPr>
          <w:rFonts w:ascii="Times" w:hAnsi="Times" w:eastAsia="Times"/>
          <w:b w:val="0"/>
          <w:i w:val="0"/>
          <w:color w:val="000000"/>
          <w:sz w:val="22"/>
        </w:rPr>
        <w:t>unconscious.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AHRAICH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District of Bahraich at Nanpara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occasions the police and the zamindars have combined to bea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volunteers and tenants, and have arrested chief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It has been reported that houses of several volunteers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burnt by the police. A report from Barabanki says, “since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 of the new Deputy Commissioner armed police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terrorizing the villagers and revenue and police officers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the landlords in crushing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workers.” We have received similar reports from Rae Bareli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districts. It is the general policy of the Government in Oudh.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Two incidents at Balrampur (Gonda)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>taluqdari, but under court of wards.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Baraipur Village: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“On the complaint of Thekadaran the police and the estate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surrounded the village in the first week of May. They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people to pay up the rents immediately, but they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days’ grace. They were beaten and 23 of them were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under Section 323, 325 and 147 I.P.C. On the third day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another raid on the village by the estate authorities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it with a force of about 250 men. Women were roughly </w:t>
      </w:r>
      <w:r>
        <w:rPr>
          <w:rFonts w:ascii="Times" w:hAnsi="Times" w:eastAsia="Times"/>
          <w:b w:val="0"/>
          <w:i w:val="0"/>
          <w:color w:val="000000"/>
          <w:sz w:val="22"/>
        </w:rPr>
        <w:t>handled, stripped naked and dishonoured.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“Grain was taken away and auctioned for a mere song. The case </w:t>
      </w:r>
      <w:r>
        <w:rPr>
          <w:rFonts w:ascii="Times" w:hAnsi="Times" w:eastAsia="Times"/>
          <w:b w:val="0"/>
          <w:i w:val="0"/>
          <w:color w:val="000000"/>
          <w:sz w:val="22"/>
        </w:rPr>
        <w:t>is still pending.” A man has died as a result of beating administered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“Honesty”,23-7-1931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the estate zilladar and his men. The zilladar has been  arrested.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Simaria Village: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Thekadar ill-treated the women of this village.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no one was allowed to draw water from any well until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was made. Nineteen men were prosecuted for having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against the Thekadar’s men. Here too women were stripped </w:t>
      </w:r>
      <w:r>
        <w:rPr>
          <w:rFonts w:ascii="Times" w:hAnsi="Times" w:eastAsia="Times"/>
          <w:b w:val="0"/>
          <w:i w:val="0"/>
          <w:color w:val="000000"/>
          <w:sz w:val="22"/>
        </w:rPr>
        <w:t>naked and sticks thrust into their private parts.”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LLAHABAD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Reports show that several zamindars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by force the full rent and have not passed on the remission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tenants. In this district in almost all Tehsils it has been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with the zamindars to beat the tenant, thrash him with sticks,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shoes, use his spears and other weapons, harass him and humiliate him </w:t>
      </w:r>
      <w:r>
        <w:rPr>
          <w:rFonts w:ascii="Times" w:hAnsi="Times" w:eastAsia="Times"/>
          <w:b w:val="0"/>
          <w:i w:val="0"/>
          <w:color w:val="000000"/>
          <w:sz w:val="22"/>
        </w:rPr>
        <w:t>in all possible ways.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reports from Gorakhpore District showing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been conniving at the excesses of the zamindars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zamindars have been doing whatever comes into their head.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one example from amongst many: “Zamindars Paramhans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and Newal Kishore Singh of Siswa Bazar, on the 31st April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raided the village Khesradi, Gidvapal Mansachhapara, Ahrauli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150 badamshes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looted the property belonging to Rajabali, Naboo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Lunia, Bhimal and Chaukar.” The Government took no note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incident. In Rajwara village Ramnarain zamindar with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fired upon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 died as the result of the firing.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is silent over the whole affair.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making a tenant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murga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(making him stand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cock) in the sun is common. So also beating with shoes. Seizing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(cattle, etc.), without reference to a court of law is also </w:t>
      </w:r>
      <w:r>
        <w:rPr>
          <w:rFonts w:ascii="Times" w:hAnsi="Times" w:eastAsia="Times"/>
          <w:b w:val="0"/>
          <w:i w:val="0"/>
          <w:color w:val="000000"/>
          <w:sz w:val="22"/>
        </w:rPr>
        <w:t>common.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Rae Bareli District there are several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where the </w:t>
      </w:r>
      <w:r>
        <w:rPr>
          <w:rFonts w:ascii="Times" w:hAnsi="Times" w:eastAsia="Times"/>
          <w:b w:val="0"/>
          <w:i/>
          <w:color w:val="000000"/>
          <w:sz w:val="22"/>
        </w:rPr>
        <w:t>Amin</w:t>
      </w:r>
      <w:r>
        <w:rPr>
          <w:rFonts w:ascii="Times" w:hAnsi="Times" w:eastAsia="Times"/>
          <w:b w:val="0"/>
          <w:i w:val="0"/>
          <w:color w:val="000000"/>
          <w:sz w:val="22"/>
        </w:rPr>
        <w:t>, supported by the police has terrorized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kisans.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distributed among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them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liable to be prosecuted if they associated with particular Congres-</w:t>
      </w:r>
      <w:r>
        <w:rPr>
          <w:rFonts w:ascii="Times" w:hAnsi="Times" w:eastAsia="Times"/>
          <w:b w:val="0"/>
          <w:i w:val="0"/>
          <w:color w:val="000000"/>
          <w:sz w:val="22"/>
        </w:rPr>
        <w:t>smen.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Syt. Vishambhar Dayal Tripathi has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allegations of tenants made before an enquiry held by the </w:t>
      </w:r>
      <w:r>
        <w:rPr>
          <w:rFonts w:ascii="Times" w:hAnsi="Times" w:eastAsia="Times"/>
          <w:b w:val="0"/>
          <w:i w:val="0"/>
          <w:color w:val="000000"/>
          <w:sz w:val="22"/>
        </w:rPr>
        <w:t>sub-divisional magistrate into the happenings in Pipri, (Unao District)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Bad characters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if they are not true, would make them libellous.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allega-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mentioned promiscuous beatings with lathis and dandas,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open of houses, removal of doors and locks, insult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a case of rape, looting of ornaments, all done by zamindar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proprietors of the village under the protection of the sub-divisional </w:t>
      </w:r>
      <w:r>
        <w:rPr>
          <w:rFonts w:ascii="Times" w:hAnsi="Times" w:eastAsia="Times"/>
          <w:b w:val="0"/>
          <w:i w:val="0"/>
          <w:color w:val="000000"/>
          <w:sz w:val="22"/>
        </w:rPr>
        <w:t>magistrate.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Agra remissions are allowed only to those tenants who </w:t>
      </w:r>
      <w:r>
        <w:rPr>
          <w:rFonts w:ascii="Times" w:hAnsi="Times" w:eastAsia="Times"/>
          <w:b w:val="0"/>
          <w:i w:val="0"/>
          <w:color w:val="000000"/>
          <w:sz w:val="22"/>
        </w:rPr>
        <w:t>declare themselves against the Congress. Hundreds of villages,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have not yet received any remission from the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clearly speak out that remission will not be given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tenants who are with the Congress.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similar reports from the Districts of Fyzabad, </w:t>
      </w:r>
      <w:r>
        <w:rPr>
          <w:rFonts w:ascii="Times" w:hAnsi="Times" w:eastAsia="Times"/>
          <w:b w:val="0"/>
          <w:i w:val="0"/>
          <w:color w:val="000000"/>
          <w:sz w:val="22"/>
        </w:rPr>
        <w:t>Kheri, Fatehpur, Badaun, etc. All of them tell the same woeful tale.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Workers doing peaceful constructive work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at Contai.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Inoffensive processions at Taren Taran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with lathis. Opposite the Sarhali police station (Amritsar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District) the Police Inspector abused Congress leaders and severely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 a Congress doctor. Several workers at Taren Taran arrested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108. Lala Dunichand told by the Deputy Commissioner,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Ambala, that no political meetings can be held in Ambala Cantonment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 that matter any other cantonment. At Ludhiana a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Mushaira meeting of almost a private nature was mercilessly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the presence of the City Magistrate on the 16th May.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begun to disperse one Fez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threw an iron chair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platform. Dr. Kishorelal who brought the fact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and Police Inspector received two cuts with a hunter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Fez and a lathi blow on the head. The Magistrate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the miscreant treated the doctor to choicest abuse.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protesting, a severe lathi charge on the dispersing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followed. Fifty people were badly injured. The reason for this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terrorize the people in Katra Nawriyan into opposing the </w:t>
      </w:r>
      <w:r>
        <w:rPr>
          <w:rFonts w:ascii="Times" w:hAnsi="Times" w:eastAsia="Times"/>
          <w:b w:val="0"/>
          <w:i w:val="0"/>
          <w:color w:val="000000"/>
          <w:sz w:val="22"/>
        </w:rPr>
        <w:t>inauguration of the Swadeshi Bazar.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Prabhat pheri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were assaulted at Jorhat on 19th </w:t>
      </w:r>
      <w:r>
        <w:rPr>
          <w:rFonts w:ascii="Times" w:hAnsi="Times" w:eastAsia="Times"/>
          <w:b w:val="0"/>
          <w:i w:val="0"/>
          <w:color w:val="000000"/>
          <w:sz w:val="22"/>
        </w:rPr>
        <w:t>June, under orders of Police Superintendent, Bartley. Dr. H. K. Das</w:t>
      </w:r>
    </w:p>
    <w:p>
      <w:pPr>
        <w:autoSpaceDN w:val="0"/>
        <w:autoSpaceDE w:val="0"/>
        <w:widowControl/>
        <w:spacing w:line="220" w:lineRule="exact" w:before="40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“Serious Allegations”, 25-6-1931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Duni Chand”, 6-6-1931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24-9-1931, has “Faiz”.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asked to show cause why his pension should not be forefeited for </w:t>
      </w:r>
      <w:r>
        <w:rPr>
          <w:rFonts w:ascii="Times" w:hAnsi="Times" w:eastAsia="Times"/>
          <w:b w:val="0"/>
          <w:i w:val="0"/>
          <w:color w:val="000000"/>
          <w:sz w:val="22"/>
        </w:rPr>
        <w:t>having supported a Congress resolution at Karachi.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N.W.F. P</w:t>
      </w:r>
      <w:r>
        <w:rPr>
          <w:rFonts w:ascii="Times" w:hAnsi="Times" w:eastAsia="Times"/>
          <w:b w:val="0"/>
          <w:i w:val="0"/>
          <w:color w:val="000000"/>
          <w:sz w:val="16"/>
        </w:rPr>
        <w:t>ROVINCE</w:t>
      </w:r>
    </w:p>
    <w:p>
      <w:pPr>
        <w:autoSpaceDN w:val="0"/>
        <w:autoSpaceDE w:val="0"/>
        <w:widowControl/>
        <w:spacing w:line="266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EPRESSION AGAINST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HUDAI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HIDMATGARS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GENCY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Tahsildars of Malkand Agency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people who were undergoing confinement in the Malkand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lock up that they would be released if they would consent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shoot Khudai Khidmatgars. They were further told that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their release if they would catch hold of as many Khudai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Khidmatgars as possible and release them after excacting Rs. 200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each of them. A Khudai Khidmatgar in Sadrum was stabbed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 Rostam was assassinated on the night of 4th July 1931 </w:t>
      </w:r>
      <w:r>
        <w:rPr>
          <w:rFonts w:ascii="Times" w:hAnsi="Times" w:eastAsia="Times"/>
          <w:b w:val="0"/>
          <w:i w:val="0"/>
          <w:color w:val="000000"/>
          <w:sz w:val="22"/>
        </w:rPr>
        <w:t>under suspicious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AULATPURA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AHSIL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HARSADDA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Abdullajan, Zaildar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Batagram, assisted by the Frontier Constabulary, collected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who had not paid up their revenue dues and shut up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in a room full of hornets and set the hornets on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smoke in the room. When they were let out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faces awfully swollen owing to the hornets’ stings, they were told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 of Abdullajan to go and sell their wives to pay up their </w:t>
      </w:r>
      <w:r>
        <w:rPr>
          <w:rFonts w:ascii="Times" w:hAnsi="Times" w:eastAsia="Times"/>
          <w:b w:val="0"/>
          <w:i w:val="0"/>
          <w:color w:val="000000"/>
          <w:sz w:val="22"/>
        </w:rPr>
        <w:t>revenue.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HORAMLEAK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27th June 1931 Abdullajan and his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hold of such Khudai Khidmatgars as had been unable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land revenue and made them sit in the hot sun with their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tied together behind their back. Anyone who uttered even a word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beaten with the butt-ends of rifles as a result of which one old man </w:t>
      </w:r>
      <w:r>
        <w:rPr>
          <w:rFonts w:ascii="Times" w:hAnsi="Times" w:eastAsia="Times"/>
          <w:b w:val="0"/>
          <w:i w:val="0"/>
          <w:color w:val="000000"/>
          <w:sz w:val="22"/>
        </w:rPr>
        <w:t>collapsed. The same thing was repeated in Jamto and Bakayana.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4. S</w:t>
      </w:r>
      <w:r>
        <w:rPr>
          <w:rFonts w:ascii="Times" w:hAnsi="Times" w:eastAsia="Times"/>
          <w:b w:val="0"/>
          <w:i w:val="0"/>
          <w:color w:val="000000"/>
          <w:sz w:val="18"/>
        </w:rPr>
        <w:t>HABQADAR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Shabqadar Almir and Hamidkhan,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of Jagirs from the Government caught hold of two Khudai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Khidmatgars and took them before the political officer and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give up Congress work. On their refusal to do so,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stripped naked and severely beaten. One of them was made to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on the ground in the hot sun; secured in that position by tight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strings and fingers and pieces of wood were thrust into his rectum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 him, this sort of insult being regarded by Pathans as only </w:t>
      </w:r>
      <w:r>
        <w:rPr>
          <w:rFonts w:ascii="Times" w:hAnsi="Times" w:eastAsia="Times"/>
          <w:b w:val="0"/>
          <w:i w:val="0"/>
          <w:color w:val="000000"/>
          <w:sz w:val="22"/>
        </w:rPr>
        <w:t>short of death.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H. W. Emerson”, 20-7-1931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ARBAND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21st June 1931 a large force of police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Sarband to arrest Maqarrabkhan on a false charge of wrongful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confinement and extortion, Gulsaran, son of Harisingh, being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complainant. The police broke into the house of Maqarrabkhan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Lambardar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present on the scene, ransacked it, and </w:t>
      </w:r>
      <w:r>
        <w:rPr>
          <w:rFonts w:ascii="Times" w:hAnsi="Times" w:eastAsia="Times"/>
          <w:b w:val="0"/>
          <w:i w:val="0"/>
          <w:color w:val="000000"/>
          <w:sz w:val="22"/>
        </w:rPr>
        <w:t>took away Rs. 200 from it. Another Khudai Khidmatgar, Fazlura-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hman, was arrested and taken to Sarai the same evening. A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collected near Sarai and shouted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Narai Takbir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set upon the people and assaulted them with butt-ends of rifles,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bayonets, etc. On 22nd June Maqarrabkhan voluntarily surrendered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the police. On the same day Sayed Ashfaqkhan and Arab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Gaffurkhan recorded a statement of Gulsaran in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D.S.P. and Sub-Inspector of Police in which he exonerated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Maqarrabkhan from the charges levelled against him by the police.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24th June Sayed Ashfaqkhan and Arab Abdul Gaffurkhan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Section 143/225 I.P.C., on a charge of ‘inten-tionally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resistance to the lawful apprehension of any other person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offence’, this in spite of the fact that there never was anything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to the arrest of Maqarrabkhan.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President of the Congress Committee of Kohat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touring on the Hangu side with his volunteers was stopped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Shinvaris by the Levy Police and fired at. The shot missed him.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returning, the party were hooted and stoned and finally subjected to a </w:t>
      </w:r>
      <w:r>
        <w:rPr>
          <w:rFonts w:ascii="Times" w:hAnsi="Times" w:eastAsia="Times"/>
          <w:b w:val="0"/>
          <w:i w:val="0"/>
          <w:color w:val="000000"/>
          <w:sz w:val="22"/>
        </w:rPr>
        <w:t>lathi charge.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ERIODICAL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ELD UP BY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UTHORITIES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the May issue of Khan Abdul Ghaffar Khan’s Pashto </w:t>
      </w:r>
      <w:r>
        <w:rPr>
          <w:rFonts w:ascii="Times" w:hAnsi="Times" w:eastAsia="Times"/>
          <w:b w:val="0"/>
          <w:i w:val="0"/>
          <w:color w:val="000000"/>
          <w:sz w:val="22"/>
        </w:rPr>
        <w:t>Magazine,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Pakhtoon,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purely devoted to the cause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has been held up by the postal authorities and no reason for it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given to Khan Sahib.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144. All meetings and processions have been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ilaqa </w:t>
      </w:r>
      <w:r>
        <w:rPr>
          <w:rFonts w:ascii="Times" w:hAnsi="Times" w:eastAsia="Times"/>
          <w:b w:val="0"/>
          <w:i w:val="0"/>
          <w:color w:val="000000"/>
          <w:sz w:val="22"/>
        </w:rPr>
        <w:t>of Khalil and Mohamand and in the tahsil of Peshawar.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W. 9373. Courtesy: India Office Library. Also Young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India, 20-8-1931.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Big landlord in villages who helps Government in collecting land revenue.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Islamic call to which the response is ‘</w:t>
      </w:r>
      <w:r>
        <w:rPr>
          <w:rFonts w:ascii="Times" w:hAnsi="Times" w:eastAsia="Times"/>
          <w:b w:val="0"/>
          <w:i/>
          <w:color w:val="000000"/>
          <w:sz w:val="18"/>
        </w:rPr>
        <w:t>Allah-o-Akbar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(‘Great is God’).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photostat being </w:t>
      </w:r>
      <w:r>
        <w:rPr>
          <w:rFonts w:ascii="Times" w:hAnsi="Times" w:eastAsia="Times"/>
          <w:b w:val="0"/>
          <w:i/>
          <w:color w:val="000000"/>
          <w:sz w:val="18"/>
        </w:rPr>
        <w:t>incomp-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INTERVIEW TO ASSOCIATED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by the Associated Press special representative, as he emerged 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Viceregal Lodge, Mahatma Gandhi said that the conversations were inconclusive.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staying for any further interviews. I am leaving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for Bardoli whence I proceed to Borsad.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Pressed to say whether there would be any further negotiations, Mahatma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 there might be negotiations possibly through correspondence, by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light might be seen later. For the present the position is, in Gandhiji’s hackneyed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expression: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you were. The temperature of the patient is the same.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about his going to England, Mahatma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 </w:t>
      </w:r>
      <w:r>
        <w:rPr>
          <w:rFonts w:ascii="Times" w:hAnsi="Times" w:eastAsia="Times"/>
          <w:b w:val="0"/>
          <w:i w:val="0"/>
          <w:color w:val="000000"/>
          <w:sz w:val="18"/>
        </w:rPr>
        <w:t>said it was still doubtful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would be no certainty until he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18"/>
        </w:rPr>
        <w:t>board he steamer.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22-7-1931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VICEROY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1931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 of 20th inst. inviting me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to be a member of the Federal Structure Committee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member of the full conference. Whilst I appreciate the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like to respond, as I have already conveyed to you,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difficulties in the way of my proceeding to London. I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in the hope that the difficulties would be removed.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protracted conversations have not advanced matters so as to enable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a positive decision. I feel that the way things are moving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at the present moment, unless they improve, make it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leave India. Reports pour in upon me from every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that Congressmen are being harassed without any justifiable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In some places they say that they are being harassed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during the civil disobedience campaign. I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especially when things are being done under cover of law. I </w:t>
      </w:r>
      <w:r>
        <w:rPr>
          <w:rFonts w:ascii="Times" w:hAnsi="Times" w:eastAsia="Times"/>
          <w:b w:val="0"/>
          <w:i w:val="0"/>
          <w:color w:val="000000"/>
          <w:sz w:val="22"/>
        </w:rPr>
        <w:t>have suggested several ways out. But I am sorry that they have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commended themselves to you. In the circumstances the most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is that I must watch events and if I find that things have not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better turn I must reluctantly come to the conclusion that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 need hardly say that I seek no protection for any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prosecution for manifest breach of the common or the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the country. My complaint is about acts manifestly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and processes which are demonstrably vexatious. It grieves me </w:t>
      </w:r>
      <w:r>
        <w:rPr>
          <w:rFonts w:ascii="Times" w:hAnsi="Times" w:eastAsia="Times"/>
          <w:b w:val="0"/>
          <w:i w:val="0"/>
          <w:color w:val="000000"/>
          <w:sz w:val="22"/>
        </w:rPr>
        <w:t>that I am not able to send you a better letter. But I am helpless.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much cogitation I have come to the conclusion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my son Devdas Gandhi to the Frontier Province.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ill at ease if I could not send anybody at all especially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that Mr. Emerson gave me. As I said to you during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he will be asked to refrain from making any speeches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any addresses. My sole object in sending him is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to avoid a catastrophe if it is at all possible. His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also insure Khan Abdul Ghaffar Khan responding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Commissioner’s invitation.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H. W. EMERSON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1931</w:t>
      </w:r>
    </w:p>
    <w:p>
      <w:pPr>
        <w:autoSpaceDN w:val="0"/>
        <w:autoSpaceDE w:val="0"/>
        <w:widowControl/>
        <w:spacing w:line="260" w:lineRule="exact" w:before="42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my promise made at the Viceregal Lodge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evening I reduce to writing my request for an impartial tribunal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upon matters of interpretation of the Settlement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Congress that might be submitted to it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 whether on behalf of the Government or the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are the matters that require immediate adjudication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agreement between the Government and the Congress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1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Whether picketing includes picketing of liquor-shop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auction sales?</w:t>
            </w:r>
          </w:p>
        </w:tc>
      </w:tr>
    </w:tbl>
    <w:p>
      <w:pPr>
        <w:autoSpaceDN w:val="0"/>
        <w:autoSpaceDE w:val="0"/>
        <w:widowControl/>
        <w:spacing w:line="220" w:lineRule="exact" w:before="2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the Viceroy said: “Thank you very much for your letter of July 21st,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let me say that while I cannot accept as justified in fact the reasons you give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present inability to intimate your acceptance of the invitations, I do hope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our talks the apprehensions you now feel will disappear, and that you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go to England as a member of the Federal Structure Committee and of the full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90" w:right="36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(2) Whether it is competent for provincial Governments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 the distance at which picketing can be done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render it impossible for picketers to be within sight of </w:t>
      </w:r>
      <w:r>
        <w:rPr>
          <w:rFonts w:ascii="Times" w:hAnsi="Times" w:eastAsia="Times"/>
          <w:b w:val="0"/>
          <w:i w:val="0"/>
          <w:color w:val="000000"/>
          <w:sz w:val="22"/>
        </w:rPr>
        <w:t>the shop picketed?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82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(3)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1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Whether it is competent for a Government to limit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number of picketers so as to make it impossible to picket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all the entrances of a particular shop?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2"/>
        <w:ind w:left="1090" w:right="36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(4) Whether it is competent for a Government to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picketing by permitting sale of liquor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picketed shopkeeper at places other than licensed and </w:t>
      </w:r>
      <w:r>
        <w:rPr>
          <w:rFonts w:ascii="Times" w:hAnsi="Times" w:eastAsia="Times"/>
          <w:b w:val="0"/>
          <w:i w:val="0"/>
          <w:color w:val="000000"/>
          <w:sz w:val="22"/>
        </w:rPr>
        <w:t>during odd hours?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138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(5) </w:t>
            </w:r>
          </w:p>
          <w:p>
            <w:pPr>
              <w:autoSpaceDN w:val="0"/>
              <w:autoSpaceDE w:val="0"/>
              <w:widowControl/>
              <w:spacing w:line="294" w:lineRule="exact" w:before="78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(6)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Interpretation of clauses 13 and 14 in the application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particular cases which provincial Governments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regarded as not coming under those clauses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Congress has held otherwise.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Interpretation of the word ‘return’ in clause 16(a).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90" w:right="38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(7) Whether a return of guns forfeited after cancellation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for participation in civil disobedience is covered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Settlement?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restoration of certain property seized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IX and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Watan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 in Karnatak is covered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Settlement and if it is, is it competent for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impose any conditions upon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restoration?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meaning of the word ‘permanent’ in Clause 19.</w:t>
      </w:r>
    </w:p>
    <w:p>
      <w:pPr>
        <w:autoSpaceDN w:val="0"/>
        <w:tabs>
          <w:tab w:pos="1090" w:val="left"/>
          <w:tab w:pos="61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 Whether it is competent for the Education Department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conditions upon students who took part in the 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campaign before admitting them or in virtue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perpetual rustication imposed during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campaign to debar the admission of students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under the ban?</w:t>
      </w:r>
    </w:p>
    <w:p>
      <w:pPr>
        <w:autoSpaceDN w:val="0"/>
        <w:autoSpaceDE w:val="0"/>
        <w:widowControl/>
        <w:spacing w:line="280" w:lineRule="exact" w:before="40" w:after="0"/>
        <w:ind w:left="1110" w:right="34" w:hanging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(11) Whether it is competent for a Government to punish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or corporation, by reason of his or its having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civil disobedience campaign, e.g., forfeiture of </w:t>
      </w:r>
      <w:r>
        <w:rPr>
          <w:rFonts w:ascii="Times" w:hAnsi="Times" w:eastAsia="Times"/>
          <w:b w:val="0"/>
          <w:i w:val="0"/>
          <w:color w:val="000000"/>
          <w:sz w:val="22"/>
        </w:rPr>
        <w:t>pension, or grants and the like to municipalities 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not to be treated as the only matters to be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tribunal. It is possible that unforeseen cases may arise in future </w:t>
      </w:r>
      <w:r>
        <w:rPr>
          <w:rFonts w:ascii="Times" w:hAnsi="Times" w:eastAsia="Times"/>
          <w:b w:val="0"/>
          <w:i w:val="0"/>
          <w:color w:val="000000"/>
          <w:sz w:val="22"/>
        </w:rPr>
        <w:t>which may be claimed to come under the Settlement. The procedure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adopted would be that written statements would be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on behalf of the Government and the Congress and the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argued by counsel on behalf of the Government 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Congress. The decision of the tribunal would be binding </w:t>
      </w:r>
      <w:r>
        <w:rPr>
          <w:rFonts w:ascii="Times" w:hAnsi="Times" w:eastAsia="Times"/>
          <w:b w:val="0"/>
          <w:i w:val="0"/>
          <w:color w:val="000000"/>
          <w:sz w:val="22"/>
        </w:rPr>
        <w:t>on both the parties.</w:t>
      </w:r>
    </w:p>
    <w:p>
      <w:pPr>
        <w:autoSpaceDN w:val="0"/>
        <w:autoSpaceDE w:val="0"/>
        <w:widowControl/>
        <w:spacing w:line="260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told you in the course of our conversation whilst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at the present moment as to a tribunal for the examination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of facts in the event of differences between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Congress I have not waived the demand. Occasions may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differences may be so vital as to make it obligatory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press for a tribunal for the examination of such cases also.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however, hope that we might be able to settle all points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without reference to any tribunal.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 File No. 33/VII/31-Poll/1931.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INTERVIEW TO “THE PIONEER”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1931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go to London. I hope to go to London. I would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Willingdon now and say that I would have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were it not for my mistrust of the activities of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 in certain areas during my absence.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these words, Mr. Gandhi summed up his present position at the conclusion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an hour’s conversation tonight.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will not see the Viceroy again in Simla and he told me that certain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communications would be exchanged before he would be in a position to say ‘yes’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‘no’. Of his anxiety to go, there is no doubt whatever and when I suggested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general opinion was that he would make a great mistake if he did not go to London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he saw no reason to disagree with such opinion, but that he had to consider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in India.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are you not devoting too much time to details instead of concentrating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attention on the broad issues?” I asked. Mr. Gandhi started to talk of South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Africa and particularly his experiences at Spion Kopwhen his three officers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incapacitated. He explained that he had to assume responsibility for 60 stretcher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bearers working over a stretch of more than a score of miles and that he was amazed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number of details he had attended to personally in order to secure efficient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reply,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H. W. Emerson”, 30-7-1931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working and a successful outcome.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you trying to draw a parallel for my benefit between such experiences and </w:t>
      </w:r>
      <w:r>
        <w:rPr>
          <w:rFonts w:ascii="Times" w:hAnsi="Times" w:eastAsia="Times"/>
          <w:b w:val="0"/>
          <w:i w:val="0"/>
          <w:color w:val="000000"/>
          <w:sz w:val="18"/>
        </w:rPr>
        <w:t>your present policy?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agreed that he was and that only disaster could follow neglect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details. Nor did he attempt to hide that the situation in the United Provinces was </w:t>
      </w:r>
      <w:r>
        <w:rPr>
          <w:rFonts w:ascii="Times" w:hAnsi="Times" w:eastAsia="Times"/>
          <w:b w:val="0"/>
          <w:i w:val="0"/>
          <w:color w:val="000000"/>
          <w:sz w:val="18"/>
        </w:rPr>
        <w:t>causing him the most concern.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agreed that Sir Malcolm Hailey’s promise of agrarian legislation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excellent thing for the future but emphasized that what is wanted is immediate relief,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Sir Malcolm Hailey has not indicated that though his speech is conciliatory.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the instance of Gujarat where he had personally collected nineteen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twenty lakhs due and said that though the situation in the United Provinces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somewhat different he had offered during the recent negotiations to go there and do </w:t>
      </w:r>
      <w:r>
        <w:rPr>
          <w:rFonts w:ascii="Times" w:hAnsi="Times" w:eastAsia="Times"/>
          <w:b w:val="0"/>
          <w:i w:val="0"/>
          <w:color w:val="000000"/>
          <w:sz w:val="18"/>
        </w:rPr>
        <w:t>the same thing.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interesting to note that in the brief conversation I had with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yesterday afternoon he said he agreed with Sir Malcolm Hailey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system in the United Provinces had collapsed and that the situation was very bad.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this in mind I asked Mr. Gandhi whether he agreed that there was a danger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agricultural situation throughout India got very much worse chaos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supervene of a nature with which neither Mr. Gandhi nor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successfully cope. He emphatically agreed but added that there was no reason </w:t>
      </w:r>
      <w:r>
        <w:rPr>
          <w:rFonts w:ascii="Times" w:hAnsi="Times" w:eastAsia="Times"/>
          <w:b w:val="0"/>
          <w:i w:val="0"/>
          <w:color w:val="000000"/>
          <w:sz w:val="18"/>
        </w:rPr>
        <w:t>why it should reach such a stage.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don’t want to humiliate the Government of India and I don’t want to set up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parallel Government but I do want the district authorities to allow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Congressmen to assist in chip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  <w:r>
        <w:rPr>
          <w:rFonts w:ascii="Times" w:hAnsi="Times" w:eastAsia="Times"/>
          <w:b w:val="0"/>
          <w:i w:val="0"/>
          <w:color w:val="000000"/>
          <w:sz w:val="18"/>
        </w:rPr>
        <w:t>assessing the ability of the peasants to pay.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would seem to lie the crux of the present trouble, the barrier between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and London for he feels that the peasants will not get a square deal from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and particularly from the landlords.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decide to go to England 1 shall endeavour to sail a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than the remainder of the delegates. I have had 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innovations to visit Lancashire and I want to go straight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 Congress attitude regarding foreign cloth for I don’t wish </w:t>
      </w:r>
      <w:r>
        <w:rPr>
          <w:rFonts w:ascii="Times" w:hAnsi="Times" w:eastAsia="Times"/>
          <w:b w:val="0"/>
          <w:i w:val="0"/>
          <w:color w:val="000000"/>
          <w:sz w:val="22"/>
        </w:rPr>
        <w:t>to do anyone harm in Lancashire, or, indeed, anywhere else.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is now only an economic measure though it was,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used as a political weapon during the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But now I take an immediate step if cases are reported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>me which savour of more than verbal persuasion.</w:t>
      </w:r>
    </w:p>
    <w:p>
      <w:pPr>
        <w:autoSpaceDN w:val="0"/>
        <w:autoSpaceDE w:val="0"/>
        <w:widowControl/>
        <w:spacing w:line="24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made this statement while answering certain questions I put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economic and financial problems, particularly as to the publication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juncture of the Congress report on the National Debt of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agreed that its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“Bahadurji Committee’s Report”, 23-7-1931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might not be particularly opportune but said it was ready and saw no real </w:t>
      </w:r>
      <w:r>
        <w:rPr>
          <w:rFonts w:ascii="Times" w:hAnsi="Times" w:eastAsia="Times"/>
          <w:b w:val="0"/>
          <w:i w:val="0"/>
          <w:color w:val="000000"/>
          <w:sz w:val="18"/>
        </w:rPr>
        <w:t>reason for withholding it from the Press.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denied that it amounted to a repudiation of debts and said that there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stock-taking. The Congress report was not intended to be the last word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and all they wanted was that the British Government should treat India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the National Debt as the Irish Free State had been treated. Mr. Gandhi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there was any connection between the Congress report and the fact that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 Sassoon’s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made a fortnight earlier than was expected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Sir Victor Sassoon was typical of many who prefer to see trouble ahead,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of Europeans who resent the fact that in future they could not possibly </w:t>
      </w:r>
      <w:r>
        <w:rPr>
          <w:rFonts w:ascii="Times" w:hAnsi="Times" w:eastAsia="Times"/>
          <w:b w:val="0"/>
          <w:i w:val="0"/>
          <w:color w:val="000000"/>
          <w:sz w:val="18"/>
        </w:rPr>
        <w:t>enjoy the same privileges as in the past.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Mr. Gandhi said there is a future for all Englishmen in India provided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willing to work in the country’s interests and not selfishly or from a privileged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plane. . . . Mr. Gandhi indeed admitted that he had received a letter from a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banker suggesting that he should make a considered declaration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>subject and that he was considering it.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added that nothing was farther from his mind than expropriating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trading interests for there was room for all, but he did feel particularly about industrial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developments which had destroyed the old village industries and thereby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impoverished the peasantry. Of rural uplift he thoroughly approved but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Mr. F. L. Brayne’s experiments at Gurgaon thoroughly investigated and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them a complete failure.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Gurgaon uplift was the result of a dominant and forceful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personality, Mr. Brayne, assisted by his wife. I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but not the methods which have left the district bankrupt.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producing far better results in Gujarat and the cost is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nil.</w:t>
      </w:r>
    </w:p>
    <w:p>
      <w:pPr>
        <w:autoSpaceDN w:val="0"/>
        <w:autoSpaceDE w:val="0"/>
        <w:widowControl/>
        <w:spacing w:line="22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strongly repudiated the suggestion that he would like to put India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hundred or four hundred years but said that something must be done to mitigate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appalling poverty of the peasantry adding that if the whole of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taxation was remitted it would not solve the problem.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my leave of Mr. Gandhi, I remarked, “I think I shall say that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ultimately decide to go to London”, and he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right.</w:t>
      </w:r>
    </w:p>
    <w:p>
      <w:pPr>
        <w:autoSpaceDN w:val="0"/>
        <w:autoSpaceDE w:val="0"/>
        <w:widowControl/>
        <w:spacing w:line="3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Pioneer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, </w:t>
      </w:r>
      <w:r>
        <w:rPr>
          <w:rFonts w:ascii="Times" w:hAnsi="Times" w:eastAsia="Times"/>
          <w:b w:val="0"/>
          <w:i w:val="0"/>
          <w:color w:val="000000"/>
          <w:sz w:val="24"/>
        </w:rPr>
        <w:t>23-7-1931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24-7-1931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Announcing his intention to leave India in October because of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 and settle permanently in China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INTERVIEW TO “THE TRIBUNE”</w:t>
      </w:r>
    </w:p>
    <w:p>
      <w:pPr>
        <w:autoSpaceDN w:val="0"/>
        <w:autoSpaceDE w:val="0"/>
        <w:widowControl/>
        <w:spacing w:line="264" w:lineRule="exact" w:before="12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21, 1931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he was going away disappointed. . . . quick as a shot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away neither disappointed nor hopeful.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>merely indecisive.</w:t>
      </w:r>
    </w:p>
    <w:p>
      <w:pPr>
        <w:autoSpaceDN w:val="0"/>
        <w:autoSpaceDE w:val="0"/>
        <w:widowControl/>
        <w:spacing w:line="292" w:lineRule="exact" w:before="16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Was there any talk about the Round Table Conference?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Nothing directly, it was all general.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What was the hitch to an understanding?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all the old hitch about the Pact, which is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>working as well as it ought to.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as to the possibility of the Government conceding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for an arbitration board and an economic enquiry in the United Provinces,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particularly slow in answering here, but he gave the impression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matter for farther negotiations and therefore some more time should elapse </w:t>
      </w:r>
      <w:r>
        <w:rPr>
          <w:rFonts w:ascii="Times" w:hAnsi="Times" w:eastAsia="Times"/>
          <w:b w:val="0"/>
          <w:i w:val="0"/>
          <w:color w:val="000000"/>
          <w:sz w:val="18"/>
        </w:rPr>
        <w:t>before a definite statement could be made.</w:t>
      </w:r>
    </w:p>
    <w:p>
      <w:pPr>
        <w:autoSpaceDN w:val="0"/>
        <w:autoSpaceDE w:val="0"/>
        <w:widowControl/>
        <w:spacing w:line="292" w:lineRule="exact" w:before="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So you won’t regard the negotiations as having broken down?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Not in the least.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Was Sir Malcolm Hailey’s speech before the United Provinces Council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land revenue position helpful in the discussions on the need for an economic </w:t>
      </w:r>
      <w:r>
        <w:rPr>
          <w:rFonts w:ascii="Times" w:hAnsi="Times" w:eastAsia="Times"/>
          <w:b w:val="0"/>
          <w:i w:val="0"/>
          <w:color w:val="000000"/>
          <w:sz w:val="18"/>
        </w:rPr>
        <w:t>enquiry?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I did not discuss this point with Lord Willingdon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Is your going to London more certain as a result of your conversation in </w:t>
      </w:r>
      <w:r>
        <w:rPr>
          <w:rFonts w:ascii="Times" w:hAnsi="Times" w:eastAsia="Times"/>
          <w:b w:val="0"/>
          <w:i w:val="0"/>
          <w:color w:val="000000"/>
          <w:sz w:val="18"/>
        </w:rPr>
        <w:t>Simla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Not until I am seen boarding a steamer.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How long more do you think you will take to decide on </w:t>
      </w:r>
      <w:r>
        <w:rPr>
          <w:rFonts w:ascii="Times" w:hAnsi="Times" w:eastAsia="Times"/>
          <w:b w:val="0"/>
          <w:i w:val="0"/>
          <w:color w:val="000000"/>
          <w:sz w:val="22"/>
        </w:rPr>
        <w:t>boarding a steamer?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 few more days and possibly soon after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>meeting of the All India Congress Committee in Bombay.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So you don’t anticipate the resumption of the civil disobedience move-</w:t>
      </w:r>
      <w:r>
        <w:rPr>
          <w:rFonts w:ascii="Times" w:hAnsi="Times" w:eastAsia="Times"/>
          <w:b w:val="0"/>
          <w:i w:val="0"/>
          <w:color w:val="000000"/>
          <w:sz w:val="18"/>
        </w:rPr>
        <w:t>ment or non-payment of taxes in the near future?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 are very true to your profession. You seem to look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ahead. Lord Curzon’s description of journalists that they anticipate </w:t>
      </w:r>
      <w:r>
        <w:rPr>
          <w:rFonts w:ascii="Times" w:hAnsi="Times" w:eastAsia="Times"/>
          <w:b w:val="0"/>
          <w:i w:val="0"/>
          <w:color w:val="000000"/>
          <w:sz w:val="22"/>
        </w:rPr>
        <w:t>events and therefore know much more than even the Government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fit you well. But I am looking at things around me and </w:t>
      </w:r>
      <w:r>
        <w:rPr>
          <w:rFonts w:ascii="Times" w:hAnsi="Times" w:eastAsia="Times"/>
          <w:b w:val="0"/>
          <w:i w:val="0"/>
          <w:color w:val="000000"/>
          <w:sz w:val="22"/>
        </w:rPr>
        <w:t>solving immediate problems.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Where will your residence in London be?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At Kingsley Hall as the guest of Miss Muriel Lester.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24-7-1931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H. W. EMERSON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promised I enclose herewith the speeches of Mr. H. D. Rajah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he was convicted. Whilst they may be called hysterical,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no violence or incitement thereto in the speeches. The copies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authentic because they have been supplied to me by the Govt.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Will you kindly return the copies as I have not kept a </w:t>
      </w:r>
      <w:r>
        <w:rPr>
          <w:rFonts w:ascii="Times" w:hAnsi="Times" w:eastAsia="Times"/>
          <w:b w:val="0"/>
          <w:i w:val="0"/>
          <w:color w:val="000000"/>
          <w:sz w:val="22"/>
        </w:rPr>
        <w:t>duplicate?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PANNALAL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PANNALAL,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information you want about me you will be able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Ashram. Experiments in diet are only a part of my quest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truth; I carry them out with due care for my health. I had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and see if I could eat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off dates and currants, and at the same time to give up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got the opportunity, I undertook the experiment but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it. However, I now do not take even as much as a pound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 week. For the past three days, my food has been chiefly wheat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chapati, vegetables, crushed almonds and, in addition, dates once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morning. Previous to this, I ate only dates and almonds, and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lemons. The body remains fit and the strength is properly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thick flat cake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maintained, so that you need not worry at all. The weight has again </w:t>
      </w:r>
      <w:r>
        <w:rPr>
          <w:rFonts w:ascii="Times" w:hAnsi="Times" w:eastAsia="Times"/>
          <w:b w:val="0"/>
          <w:i w:val="0"/>
          <w:color w:val="000000"/>
          <w:sz w:val="22"/>
        </w:rPr>
        <w:t>gone up to 98 lbs; it had fallen to 95  Ibs.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“HONESTLY”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a story about me of the Rae Bareli secret circulars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2nd July that the adverbial clause “and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honestly” was omitted from it. I saw then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insidious paragraph in a newspaper which but for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in possession, I would not have understood at all.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circular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 as it is printed in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perturbed when I first heard about the omission.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my file I found that “and at the same time honestly”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in copies received from Pandit Jawaharlal. These were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subsequently to the publication of the circulars. How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the omission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arise? I had Mahadev Desai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the Manager to send me the manuscript (which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for some time), or to wire if it was possible the condition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was received at the press. Here is the wire which has made this </w:t>
      </w:r>
      <w:r>
        <w:rPr>
          <w:rFonts w:ascii="Times" w:hAnsi="Times" w:eastAsia="Times"/>
          <w:b w:val="0"/>
          <w:i w:val="0"/>
          <w:color w:val="000000"/>
          <w:sz w:val="22"/>
        </w:rPr>
        <w:t>writing possible: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letter. Words in question added marginally in ink in typed original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scored out by you in ink.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do recall the incident. The original was sent to the press.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recollection that the adverb appeared apart from the text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indication that it was part of it. I have no recollection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scored it. How the manager knows that I scored it, I do not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is to take the reader into confidence about what has </w:t>
      </w:r>
      <w:r>
        <w:rPr>
          <w:rFonts w:ascii="Times" w:hAnsi="Times" w:eastAsia="Times"/>
          <w:b w:val="0"/>
          <w:i w:val="0"/>
          <w:color w:val="000000"/>
          <w:sz w:val="22"/>
        </w:rPr>
        <w:t>happened.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(Here comes Mahadev Desai to whom as I am writing this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the telegram. He has a vivid recollection of what happened.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finish the story as he remembers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For the Confidential Circular (D.O. 12/6),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“Kisan’s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Troubles in the U. P. “, 19-6-1931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note read: Gandhiji usually hands me the ‘copy’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time before the final hour for posting. Now that I see the telegram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manager I vividly recollect that the words “and at the same time honestly”, were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in this no wilful omission by anybody. I shall pursue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further and find out what the sender of the notes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 was incorporated has to say and if it is relevant, I shall share it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reader.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adverb ‘honestly’ is an irrelevant addition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anything makes the circular worse reading than otherwise.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one of the famous advice ‘do it honestly if you can but do </w:t>
      </w:r>
      <w:r>
        <w:rPr>
          <w:rFonts w:ascii="Times" w:hAnsi="Times" w:eastAsia="Times"/>
          <w:b w:val="0"/>
          <w:i w:val="0"/>
          <w:color w:val="000000"/>
          <w:sz w:val="22"/>
        </w:rPr>
        <w:t>it’.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the addition improves the circular or taints it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I tender my unreserved apologies to the author and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for the omission of the adverb from the circular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contains it. Having seen the adverb Mahadev Desai,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admit, should not have crossed it out. Had he referred it to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let the adverb stand or referred to the sender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circular to the public. But as responsible editor, I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 the moral blame as the legal would be, if there was any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liability for the omission. The moral for me is ‘hasten slowly’.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serve Truth absolutely cannot afford to be hasty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>good cause.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BAHADURJI COMMITTEES REPORT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committee appointed by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on the obligations between Great Britain and India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of very great importance especially at the present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Congress worker should be without a copy. Sjts. Bahadurji,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 J. Desai, K. T. Shah and J. C. Kumarappa deserve the warm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of the nation for their labour of love.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Sjt. D. N. Bahadurji was at </w:t>
      </w:r>
      <w:r>
        <w:rPr>
          <w:rFonts w:ascii="Times" w:hAnsi="Times" w:eastAsia="Times"/>
          <w:b w:val="0"/>
          <w:i w:val="0"/>
          <w:color w:val="000000"/>
          <w:sz w:val="22"/>
        </w:rPr>
        <w:t>one time Advocate General and so was Sjt. Bhulabhai J. Desai. Both of</w:t>
      </w:r>
    </w:p>
    <w:p>
      <w:pPr>
        <w:autoSpaceDN w:val="0"/>
        <w:autoSpaceDE w:val="0"/>
        <w:widowControl/>
        <w:spacing w:line="220" w:lineRule="exact" w:before="388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on the margin, perhaps with a query, and giving no indication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text, but every indication that the friend who had sent the copy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circular had passed a sarcastic remark about the particular instructions in the circular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margin. I therefore scored it out. I have also a recollection that there were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thought such sarcastic remarks in one or two more places and upon my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I scored out the words, without referring the matter to Gandhiji.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there was no time either. But there it is. It is a plain unvarnished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>what now appears to be a regrettable omission.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41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busy practitioners and well-known lawyers apart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held the office of Advocate General. Indeed that office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added importance to the holders. It is a recognition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and status in their profession. Prof. K. T. Shah is an eco-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nomist of all-India reputation, is an author of several valuable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for many years and only up to the other day Professor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in the University of Bombay. These three gentlemen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busy and it was no little sacrifice on their part to give their time </w:t>
      </w:r>
      <w:r>
        <w:rPr>
          <w:rFonts w:ascii="Times" w:hAnsi="Times" w:eastAsia="Times"/>
          <w:b w:val="0"/>
          <w:i w:val="0"/>
          <w:color w:val="000000"/>
          <w:sz w:val="22"/>
        </w:rPr>
        <w:t>to  the  responsible   work  entrusted  to  them  by   the Congress.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J. C. Kumarappa, the convenor, is a professor in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and therefore it was no additional sacrifice on his part.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considered a registered national servant and therefore 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labour were already at the disposal of the Congress.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for this particular task for his accurate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and his aptitude for research work. These four members </w:t>
      </w:r>
      <w:r>
        <w:rPr>
          <w:rFonts w:ascii="Times" w:hAnsi="Times" w:eastAsia="Times"/>
          <w:b w:val="0"/>
          <w:i w:val="0"/>
          <w:color w:val="000000"/>
          <w:sz w:val="22"/>
        </w:rPr>
        <w:t>were ably assisted at their invitation by Sjt. G. N. Joshi, also an eco-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nomist of considerable experience. I have given this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authors of the report so that foreign readers may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is not a document prepared by superficial politicians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creation of men who have a reputation to lose; who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demagogues but men who write about things they know and weigh the </w:t>
      </w:r>
      <w:r>
        <w:rPr>
          <w:rFonts w:ascii="Times" w:hAnsi="Times" w:eastAsia="Times"/>
          <w:b w:val="0"/>
          <w:i w:val="0"/>
          <w:color w:val="000000"/>
          <w:sz w:val="22"/>
        </w:rPr>
        <w:t>words that they write.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is a critical examination of the financial transactions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Government in India. The first volume is divided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parts with a note on annual military expenditure and interest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by Prof. Kumarappa. The second volume which will be shortly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  contains   voluminous   notes    prepared   by Prof. K. 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 which could not be included in the body of the report.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volumes should give the student of Indian Public Debts all he can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need.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part of the first volume has short but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 on repudiation </w:t>
      </w:r>
      <w:r>
        <w:rPr>
          <w:rFonts w:ascii="Times" w:hAnsi="Times" w:eastAsia="Times"/>
          <w:b w:val="0"/>
          <w:i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ratification and sanctity of contracts.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has been charged with the desire for repudiating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“National Debt”. The authors of the report show that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repudiation does not arise at all, nor is there any question of sanctity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contracts because there is no contract. The authors say: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often been accused of attempting to repudiate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debts. Far from being a repudiation the offer of the Congress is to </w:t>
      </w:r>
      <w:r>
        <w:rPr>
          <w:rFonts w:ascii="Times" w:hAnsi="Times" w:eastAsia="Times"/>
          <w:b w:val="0"/>
          <w:i w:val="0"/>
          <w:color w:val="000000"/>
          <w:sz w:val="22"/>
        </w:rPr>
        <w:t>ratify burdens which have been undertaken in the country’s interest.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public debts cannot be truly called national debts for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incurred really by Great Britain and imposed upon India.”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add: “It has been suggested in some quarters that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have some degree of sanctity and should not be disputed.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unable to see any basis of sanctity in this matter.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 were involuntarily imposed upon the revenues of India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shown to have been incurred for the benefit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it is difficult to understand the use of the word ‘sanctity’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connection.” In fact it is difficult to understand this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repudiation. If and when India takes over charge from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the transaction would be like any ordinary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from seller to buyer or from trustee to his ward 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wrong-doer to the wronged. In each one of these transfers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proper stock-taking, balance-sheet and a taking over </w:t>
      </w:r>
      <w:r>
        <w:rPr>
          <w:rFonts w:ascii="Times" w:hAnsi="Times" w:eastAsia="Times"/>
          <w:b w:val="0"/>
          <w:i w:val="0"/>
          <w:color w:val="000000"/>
          <w:sz w:val="22"/>
        </w:rPr>
        <w:t>subject to audit and adjustment.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 are never forced upon the transferee except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vanquished who have no choice. The state contemplated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that of freedom from bondage complete or partial. The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of such liabilities as India approves or is adjudged to pay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 repudiation of the rest but would mean the taking over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by the British. If therefore any of the numerous bond-holders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holders of promissory notes and the like have to lose, they will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of repudiation by India but because of repudiation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no one regard the report as the final Congress demand.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is a valuable document for the guidance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would study the history of the financial transactions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in India. It is open to the Congress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waive any of the items of the demand framed by the authors or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if need be. Then too, it has never been the Congress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whatever demand the Congress makes must be accepted.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position has always been and today is that if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 not accept the Congress claim, the items in dispute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referred to an impartial tribunal. Surely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can be expected from the Congress. Anything less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betrayal of the trust on the part of the Congress. Nor is this an unusual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The learned authors of the report have cited the Irish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parallel. “On the creation of the Irish Free State,” they say, “the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naturally arose as to the apportionment of her liabilities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debts which at the time stood at £ 7,721 millions.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5 of the Ireland (Confirmation of Agreement) Act it is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as follows: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Irish Free State should assume liability to the service of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debt of the United Kingdom as existing at the date hereof and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of War Pensions as existing at that date in such a proportion as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fair and equitable having regard to the fair and just claim on the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Ireland by way of set-off or counter-claim, the amount of such sums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in default of agreement by the arbitration of one or more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independent persons being citizens of the British Empire.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3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position taken up by the Congress. The claim </w:t>
      </w:r>
      <w:r>
        <w:rPr>
          <w:rFonts w:ascii="Times" w:hAnsi="Times" w:eastAsia="Times"/>
          <w:b w:val="0"/>
          <w:i w:val="0"/>
          <w:color w:val="000000"/>
          <w:sz w:val="22"/>
        </w:rPr>
        <w:t>summarized by the Committee is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30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Year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Subject of Claims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Crores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Amount</w:t>
            </w:r>
          </w:p>
        </w:tc>
      </w:tr>
    </w:tbl>
    <w:p>
      <w:pPr>
        <w:autoSpaceDN w:val="0"/>
        <w:autoSpaceDE w:val="0"/>
        <w:widowControl/>
        <w:spacing w:line="240" w:lineRule="exact" w:before="30" w:after="3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Prior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0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1857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External Wars of the Company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35.000</w:t>
            </w:r>
          </w:p>
        </w:tc>
      </w:tr>
    </w:tbl>
    <w:p>
      <w:pPr>
        <w:autoSpaceDN w:val="0"/>
        <w:autoSpaceDE w:val="0"/>
        <w:widowControl/>
        <w:spacing w:line="240" w:lineRule="exact" w:before="30" w:after="30"/>
        <w:ind w:left="0" w:right="18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Interest on Company’s Capital Stock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30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1857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paid 1833-57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15.120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50.120</w:t>
            </w:r>
          </w:p>
        </w:tc>
      </w:tr>
      <w:tr>
        <w:trPr>
          <w:trHeight w:hRule="exact" w:val="300"/>
        </w:trPr>
        <w:tc>
          <w:tcPr>
            <w:tcW w:type="dxa" w:w="1629"/>
            <w:vMerge/>
            <w:tcBorders/>
          </w:tcPr>
          <w:p/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Cost of ‘Mutiny’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10.080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40.000</w:t>
            </w:r>
          </w:p>
        </w:tc>
      </w:tr>
      <w:tr>
        <w:trPr>
          <w:trHeight w:hRule="exact" w:val="30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1874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Interest on Company’s Capital Stock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629"/>
            <w:vMerge/>
            <w:tcBorders/>
          </w:tcPr>
          <w:p/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paid 1857-74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0" w:after="30"/>
        <w:ind w:left="0" w:right="20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Redemption of the Capital Stock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30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1857-1900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East India Company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12.000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22.080</w:t>
            </w:r>
          </w:p>
        </w:tc>
      </w:tr>
      <w:tr>
        <w:trPr>
          <w:trHeight w:hRule="exact" w:val="300"/>
        </w:trPr>
        <w:tc>
          <w:tcPr>
            <w:tcW w:type="dxa" w:w="1629"/>
            <w:vMerge/>
            <w:tcBorders/>
          </w:tcPr>
          <w:p/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External Wars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37.500</w:t>
            </w:r>
          </w:p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1914-1920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European War-gift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189.000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397.200</w:t>
            </w:r>
          </w:p>
        </w:tc>
      </w:tr>
      <w:tr>
        <w:trPr>
          <w:trHeight w:hRule="exact" w:val="300"/>
        </w:trPr>
        <w:tc>
          <w:tcPr>
            <w:tcW w:type="dxa" w:w="1629"/>
            <w:vMerge/>
            <w:tcBorders/>
          </w:tcPr>
          <w:p/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Cost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170.700</w:t>
            </w:r>
          </w:p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1857-1931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Miscellaneous Charges in respect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20.000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102.000</w:t>
            </w:r>
          </w:p>
        </w:tc>
      </w:tr>
      <w:tr>
        <w:trPr>
          <w:trHeight w:hRule="exact" w:val="300"/>
        </w:trPr>
        <w:tc>
          <w:tcPr>
            <w:tcW w:type="dxa" w:w="1629"/>
            <w:vMerge/>
            <w:tcBorders/>
          </w:tcPr>
          <w:p/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 Burma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82.000</w:t>
            </w:r>
          </w:p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1916-1921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Reverse Councils Losses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35.000</w:t>
            </w:r>
          </w:p>
        </w:tc>
      </w:tr>
    </w:tbl>
    <w:p>
      <w:pPr>
        <w:autoSpaceDN w:val="0"/>
        <w:autoSpaceDE w:val="0"/>
        <w:widowControl/>
        <w:spacing w:line="240" w:lineRule="exact" w:before="30" w:after="30"/>
        <w:ind w:left="0" w:right="1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Premium paid to Railway Companies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2172"/>
        <w:gridCol w:w="2172"/>
        <w:gridCol w:w="2172"/>
      </w:tblGrid>
      <w:tr>
        <w:trPr>
          <w:trHeight w:hRule="exact" w:val="300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acquisition by the State</w:t>
            </w:r>
          </w:p>
        </w:tc>
        <w:tc>
          <w:tcPr>
            <w:tcW w:type="dxa" w:w="160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50.000</w:t>
            </w:r>
          </w:p>
        </w:tc>
      </w:tr>
      <w:tr>
        <w:trPr>
          <w:trHeight w:hRule="exact" w:val="290"/>
        </w:trPr>
        <w:tc>
          <w:tcPr>
            <w:tcW w:type="dxa" w:w="32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Cost of Strategic Railways</w:t>
            </w:r>
          </w:p>
        </w:tc>
        <w:tc>
          <w:tcPr>
            <w:tcW w:type="dxa" w:w="2172"/>
            <w:vMerge/>
            <w:tcBorders>
              <w:bottom w:sz="8.0" w:val="single" w:color="#000000"/>
            </w:tcBorders>
          </w:tcPr>
          <w:p/>
        </w:tc>
        <w:tc>
          <w:tcPr>
            <w:tcW w:type="dxa" w:w="7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33.000</w:t>
            </w:r>
          </w:p>
        </w:tc>
      </w:tr>
      <w:tr>
        <w:trPr>
          <w:trHeight w:hRule="exact" w:val="500"/>
        </w:trPr>
        <w:tc>
          <w:tcPr>
            <w:tcW w:type="dxa" w:w="32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13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Total Claim </w:t>
            </w:r>
          </w:p>
        </w:tc>
        <w:tc>
          <w:tcPr>
            <w:tcW w:type="dxa" w:w="16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(Crores) Rs. </w:t>
            </w:r>
          </w:p>
        </w:tc>
        <w:tc>
          <w:tcPr>
            <w:tcW w:type="dxa" w:w="7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729.400</w:t>
            </w:r>
          </w:p>
        </w:tc>
      </w:tr>
    </w:tbl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authors have also carefully examined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productive debt of India and the following summary of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observations will be both instructive and interesting: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That of the five or six items of productive character only two, viz., </w:t>
      </w:r>
      <w:r>
        <w:rPr>
          <w:rFonts w:ascii="Times" w:hAnsi="Times" w:eastAsia="Times"/>
          <w:b w:val="0"/>
          <w:i w:val="0"/>
          <w:color w:val="000000"/>
          <w:sz w:val="18"/>
        </w:rPr>
        <w:t>Railways and Irrigation works can, strictly speaking, be classed as such;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That the productivity of the Railways and their contribution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development of India is wholly different from that of the Irrigation </w:t>
      </w:r>
      <w:r>
        <w:rPr>
          <w:rFonts w:ascii="Times" w:hAnsi="Times" w:eastAsia="Times"/>
          <w:b w:val="0"/>
          <w:i w:val="0"/>
          <w:color w:val="000000"/>
          <w:sz w:val="18"/>
        </w:rPr>
        <w:t>Works;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That the aggregate capital at charge on account of the Railways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admit a counter-claim of eighty-three crores at least as detailed above;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liability on that account can be accepted by the Indian people;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strict commercial accounting and rigorous justice the counter-claim would </w:t>
      </w:r>
      <w:r>
        <w:rPr>
          <w:rFonts w:ascii="Times" w:hAnsi="Times" w:eastAsia="Times"/>
          <w:b w:val="0"/>
          <w:i w:val="0"/>
          <w:color w:val="000000"/>
          <w:sz w:val="18"/>
        </w:rPr>
        <w:t>be at least doubled;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(d) That the debt on account of the Irrigation Works and other Com-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mercial Department may be admitted as covered by sufficient earning assets </w:t>
      </w:r>
      <w:r>
        <w:rPr>
          <w:rFonts w:ascii="Times" w:hAnsi="Times" w:eastAsia="Times"/>
          <w:b w:val="0"/>
          <w:i w:val="0"/>
          <w:color w:val="000000"/>
          <w:sz w:val="18"/>
        </w:rPr>
        <w:t>transferred automatically to the new Government of India;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(e) That the “productive” character of the debt due from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local self-governing bodies or Indian States is extremely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doubtful, the only support for the maintenance of this burden being found in </w:t>
      </w:r>
      <w:r>
        <w:rPr>
          <w:rFonts w:ascii="Times" w:hAnsi="Times" w:eastAsia="Times"/>
          <w:b w:val="0"/>
          <w:i w:val="0"/>
          <w:color w:val="000000"/>
          <w:sz w:val="18"/>
        </w:rPr>
        <w:t>the taxable capacity of the people within the respective jurisdiction.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(f) That even if full liability is assumed in regard to these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exception must be made in respect of the Bombay Development Debts (fifteen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crores), which was incurred in the teeth of the protests of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and against which therefore very little of valuable assets of a </w:t>
      </w:r>
      <w:r>
        <w:rPr>
          <w:rFonts w:ascii="Times" w:hAnsi="Times" w:eastAsia="Times"/>
          <w:b w:val="0"/>
          <w:i w:val="0"/>
          <w:color w:val="000000"/>
          <w:sz w:val="18"/>
        </w:rPr>
        <w:t>productive or earning character are available.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examination of Unproductive Debts includes external wars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the Abyssinian War, Perak Expedition, War ‘gifts’,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Comparing India’s contribution to the contribution by the Dominions </w:t>
      </w:r>
      <w:r>
        <w:rPr>
          <w:rFonts w:ascii="Times" w:hAnsi="Times" w:eastAsia="Times"/>
          <w:b w:val="0"/>
          <w:i w:val="0"/>
          <w:color w:val="000000"/>
          <w:sz w:val="22"/>
        </w:rPr>
        <w:t>they observe: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contribution, as compared with that of the other Dominions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Britain, and her gains in results of the War show a very disproportionate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balance. While on the outbreak of the War, the other Dominions only offered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protect their own frontiers, or protect the Overseas Commerce within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regions, India alone, in addition to protecting her own territory, made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contributions to the Empire’s fighting forces in the European War.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defence of the local frontier meant a considerable obligation only in the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South Africa where there were German interests which might conceivably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 that territory in danger. But the contribution of Australia in Gallipoli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policing the seas does not at all compare favourably with that of India. </w:t>
      </w:r>
      <w:r>
        <w:rPr>
          <w:rFonts w:ascii="Times" w:hAnsi="Times" w:eastAsia="Times"/>
          <w:b w:val="0"/>
          <w:i w:val="0"/>
          <w:color w:val="000000"/>
          <w:sz w:val="18"/>
        </w:rPr>
        <w:t>India received no particular advantage as a result of the success in the great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struggle. The Dominions shared along with Great Britain, in the reparations,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as they are, that have been received from Germany so far; but even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share, comparatively speaking, does not advantage India at all proportionat-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ely to her contributions and sufferings. India has hardly any say in the muta-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tions of these reparation payments.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II of the first volume is headed “India under the East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Company’s Rule”. But I must resist the temptation to quote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survey. I have given, I hope, enough to whet the appetite of the reader.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some adverse comments on the report. No uninformed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criticism, however hostile, can diminish the value of a document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fortifies every statement with facts and figures. If these critics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and are sincere in their criticism, let them offer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and let them support it with facts and figures. A discussion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character cannot fail to be helpful. I have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authors do not claim infallibility for their conclusions. If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flaw is shown to them, they will be the first to acknowledge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error, and so far as the members of the Working Committee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general public who would care to study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report are concerned, they would be able to put such </w:t>
      </w:r>
      <w:r>
        <w:rPr>
          <w:rFonts w:ascii="Times" w:hAnsi="Times" w:eastAsia="Times"/>
          <w:b w:val="0"/>
          <w:i w:val="0"/>
          <w:color w:val="000000"/>
          <w:sz w:val="22"/>
        </w:rPr>
        <w:t>enlightened criticism side by side with and formulate their judgment.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say in conclusion that when the Congress at Gaya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at Lahore passed a resolution about financial obligations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meant. The appointment of the Committee and its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natural corrollary. The Congress will seriously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the end. If the Congress can help, India will not take a leap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dark. She cannot afford to be generous at the expense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 millions who after all have to make the largest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 payment of any liabilities that may be undertaken.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23-7-1931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Subjects Committee, A.I.C.C.-II, 1-1-1930 and “The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Congress” sub-title “ Our  Financial  Obligations”, 9-1-1930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WHAT THE MILL-OWNERS CAN DO</w:t>
      </w:r>
    </w:p>
    <w:p>
      <w:pPr>
        <w:autoSpaceDN w:val="0"/>
        <w:tabs>
          <w:tab w:pos="550" w:val="left"/>
          <w:tab w:pos="830" w:val="left"/>
          <w:tab w:pos="32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whose letter about Japanese enterprise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sends also the 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perhaps emerges so clearly from the perusal of the report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Cotton Commission to the Far East as the tremendous energy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Japan has not only excluded practically all imports of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piece-goods into her territories, but has also captured a number of markets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abroad for the products of her own people. . . . Japan feels her destiny is bound </w:t>
      </w:r>
      <w:r>
        <w:rPr>
          <w:rFonts w:ascii="Times" w:hAnsi="Times" w:eastAsia="Times"/>
          <w:b w:val="0"/>
          <w:i w:val="0"/>
          <w:color w:val="000000"/>
          <w:sz w:val="18"/>
        </w:rPr>
        <w:t>up with the necessity to build up an ever-growing export trade. . . 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such sentiments it is no wonder that the Government, no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the industrialists, count no loss too great in finding fresh markets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nation’s products. One of the most remarkable measures that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during the last year was a Bill under which the Government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of the responsible Minister will reimburse exporters to the amount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70% of losses incurred on shipments to certain specified and undeveloped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markets. But the Government’s active encouragement and support are matched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readiness of the industrialists of Japan to take risk. . . 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Here in India we do not wish to capture new markets, we want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preserve the domestic market for ourselves. If the Japanese industrialist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cheerfully write off large sums out of his capital in the effort to find out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markets, cannot the Indian capitalist be persuaded at least to refrain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profits for a certain period in the interest of India’s more restricted and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 more laudable effort?. . 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as the correspondent says that we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capture new markets. But we must dare to suffer to exclude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 from ours. Will the mill-owners do it?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23-7-1931</w:t>
      </w:r>
    </w:p>
    <w:p>
      <w:pPr>
        <w:autoSpaceDN w:val="0"/>
        <w:autoSpaceDE w:val="0"/>
        <w:widowControl/>
        <w:spacing w:line="220" w:lineRule="exact" w:before="218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“Japanese Menace”, 16-7-1931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UNBRIDLED LICENCE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Trichinopoly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correspondent describes is, I am sorry to have to say,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occurrence nowadays. I am trying to do what is possible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Settlement and am still hoping that what appears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manifest breach of the Settlement will stop. For I have heard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these sales are, so far as the law is concerned, legal. It is thus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unbridled licence. Meanwhile I can only advise a continuance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picketing and reliance upon gentle persuasion producing its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those who, in their ignorant selfishness, are corrupting the </w:t>
      </w:r>
      <w:r>
        <w:rPr>
          <w:rFonts w:ascii="Times" w:hAnsi="Times" w:eastAsia="Times"/>
          <w:b w:val="0"/>
          <w:i w:val="0"/>
          <w:color w:val="000000"/>
          <w:sz w:val="22"/>
        </w:rPr>
        <w:t>manners of simple rustics, not excluding even babies.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23-7-1931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108. WOES OF </w:t>
      </w:r>
      <w:r>
        <w:rPr>
          <w:rFonts w:ascii="Times" w:hAnsi="Times" w:eastAsia="Times"/>
          <w:b w:val="0"/>
          <w:i w:val="0"/>
          <w:color w:val="000000"/>
          <w:sz w:val="24"/>
        </w:rPr>
        <w:t>‘</w:t>
      </w:r>
      <w:r>
        <w:rPr>
          <w:rFonts w:ascii="Times" w:hAnsi="Times" w:eastAsia="Times"/>
          <w:b w:val="0"/>
          <w:i/>
          <w:color w:val="000000"/>
          <w:sz w:val="24"/>
        </w:rPr>
        <w:t>UNTOUCHABLES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</w:p>
    <w:p>
      <w:pPr>
        <w:autoSpaceDN w:val="0"/>
        <w:autoSpaceDE w:val="0"/>
        <w:widowControl/>
        <w:spacing w:line="212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MAHATMAJI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autoSpaceDN w:val="0"/>
        <w:autoSpaceDE w:val="0"/>
        <w:widowControl/>
        <w:spacing w:line="260" w:lineRule="exact" w:before="86" w:after="0"/>
        <w:ind w:left="55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venture to bring to your notice some principles which, I think,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kept in view in the conduct of the campaign on behalf of the untouchable </w:t>
      </w:r>
      <w:r>
        <w:rPr>
          <w:rFonts w:ascii="Times" w:hAnsi="Times" w:eastAsia="Times"/>
          <w:b w:val="0"/>
          <w:i w:val="0"/>
          <w:color w:val="000000"/>
          <w:sz w:val="18"/>
        </w:rPr>
        <w:t>Hindus.</w:t>
      </w:r>
    </w:p>
    <w:p>
      <w:pPr>
        <w:autoSpaceDN w:val="0"/>
        <w:autoSpaceDE w:val="0"/>
        <w:widowControl/>
        <w:spacing w:line="260" w:lineRule="exact" w:before="8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Among the numerous disabilities from which they suffer, a clear dis-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tinction must be made between those which are prima facie civic in their nature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those which are Prima facie non-civil or religious or communal in their </w:t>
      </w:r>
      <w:r>
        <w:rPr>
          <w:rFonts w:ascii="Times" w:hAnsi="Times" w:eastAsia="Times"/>
          <w:b w:val="0"/>
          <w:i w:val="0"/>
          <w:color w:val="000000"/>
          <w:sz w:val="18"/>
        </w:rPr>
        <w:t>character. . . .</w:t>
      </w:r>
    </w:p>
    <w:p>
      <w:pPr>
        <w:autoSpaceDN w:val="0"/>
        <w:autoSpaceDE w:val="0"/>
        <w:widowControl/>
        <w:spacing w:line="260" w:lineRule="exact" w:before="8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advice you gave to the leaders of a temple-entry satyagraha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year, that such satyagraha should be offered by touchable Hindus alone,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meaningless, unless by such satyagraha you meant a campaign on the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touchable sympathizers of the untouchables for a boycott by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worshippers of such temples as do not admit the untouchables, till such time </w:t>
      </w:r>
      <w:r>
        <w:rPr>
          <w:rFonts w:ascii="Times" w:hAnsi="Times" w:eastAsia="Times"/>
          <w:b w:val="0"/>
          <w:i w:val="0"/>
          <w:color w:val="000000"/>
          <w:sz w:val="18"/>
        </w:rPr>
        <w:t>as their managers accept the reform. . . .</w:t>
      </w:r>
    </w:p>
    <w:p>
      <w:pPr>
        <w:autoSpaceDN w:val="0"/>
        <w:autoSpaceDE w:val="0"/>
        <w:widowControl/>
        <w:spacing w:line="260" w:lineRule="exact" w:before="8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these days of the incessant talk of protection of minorities who dare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deny that if any minority in India needs to have special provisions in the </w:t>
      </w:r>
      <w:r>
        <w:rPr>
          <w:rFonts w:ascii="Times" w:hAnsi="Times" w:eastAsia="Times"/>
          <w:b w:val="0"/>
          <w:i w:val="0"/>
          <w:color w:val="000000"/>
          <w:sz w:val="18"/>
        </w:rPr>
        <w:t>future constitution for itself, it is the untouchables?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want of self-assertion, their apathy towards their wrongs,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It stated that liquor-shop owners were </w:t>
      </w:r>
      <w:r>
        <w:rPr>
          <w:rFonts w:ascii="Times" w:hAnsi="Times" w:eastAsia="Times"/>
          <w:b w:val="0"/>
          <w:i w:val="0"/>
          <w:color w:val="000000"/>
          <w:sz w:val="18"/>
        </w:rPr>
        <w:t>selling toddy outside their shops and in public places.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‘pathetic contentment’ with their lot—these, of course, are the greatest obs-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tacles in the way of their emancipation from the bonds of diabolic custom.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58" w:after="42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ARWAR</w:t>
      </w:r>
      <w:r>
        <w:rPr>
          <w:rFonts w:ascii="Times" w:hAnsi="Times" w:eastAsia="Times"/>
          <w:b w:val="0"/>
          <w:i w:val="0"/>
          <w:color w:val="000000"/>
          <w:sz w:val="18"/>
        </w:rPr>
        <w:t>, 17-6-1931</w:t>
      </w:r>
    </w:p>
    <w:p>
      <w:pPr>
        <w:sectPr>
          <w:type w:val="continuous"/>
          <w:pgSz w:w="9360" w:h="12960"/>
          <w:pgMar w:top="556" w:right="1404" w:bottom="468" w:left="1440" w:header="720" w:footer="720" w:gutter="0"/>
          <w:cols w:num="2" w:equalWidth="0">
            <w:col w:w="3410" w:space="0"/>
            <w:col w:w="310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8"/>
        <w:ind w:left="1900" w:right="0" w:hanging="92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S. D. N</w:t>
      </w:r>
      <w:r>
        <w:rPr>
          <w:rFonts w:ascii="Times" w:hAnsi="Times" w:eastAsia="Times"/>
          <w:b w:val="0"/>
          <w:i w:val="0"/>
          <w:color w:val="000000"/>
          <w:sz w:val="14"/>
        </w:rPr>
        <w:t>ADKARNI</w:t>
      </w:r>
    </w:p>
    <w:p>
      <w:pPr>
        <w:sectPr>
          <w:type w:val="nextColumn"/>
          <w:pgSz w:w="9360" w:h="12960"/>
          <w:pgMar w:top="556" w:right="1404" w:bottom="468" w:left="1440" w:header="720" w:footer="720" w:gutter="0"/>
          <w:cols w:num="2" w:equalWidth="0">
            <w:col w:w="3410" w:space="0"/>
            <w:col w:w="310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made by Sjt. Nadkarni between civil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disabilities is unnecessary because useless.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because imposed in the name of religion by co-religionists.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useful distinction will be between those disabilities which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treatment and those that do not. In my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confining at Vaikom of satyagraha to merely Hindus was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and absolutely necessary. The writer perhaps confounds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 special remedy with general agitation. Whilst all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a general agitation, only the actual victims can adopt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of satyagraha. The Hindus have to do penance.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be purged by non-Hindus doing penance? It may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serious consequences if Mussalmans were to offer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dispute between Hindus and Hindus especially in a matter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consider to be religious. Nor do I see any reason to alter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it is the business of touchable Hindus to lead the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by side with the untouchables if only because the latter are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powerless and too apathetic to their own sufferings. It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inability on the part of untouchables to enter temples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as the sinful insolence of the touchables who impose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atrocious disability which matters. Hinduism will not be purified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taking by storm the possession of a temple;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purified by the trustees and the worshippers recognizing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and flinging open the gates to the untouchables.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reformers to multiply and offer satyagraha against blind </w:t>
      </w:r>
      <w:r>
        <w:rPr>
          <w:rFonts w:ascii="Times" w:hAnsi="Times" w:eastAsia="Times"/>
          <w:b w:val="0"/>
          <w:i w:val="0"/>
          <w:color w:val="000000"/>
          <w:sz w:val="22"/>
        </w:rPr>
        <w:t>orthodoxy.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23-7-1931</w:t>
      </w:r>
    </w:p>
    <w:p>
      <w:pPr>
        <w:autoSpaceDN w:val="0"/>
        <w:autoSpaceDE w:val="0"/>
        <w:widowControl/>
        <w:spacing w:line="240" w:lineRule="exact" w:before="19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type w:val="continuous"/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GANESH SHANKAR MEMORIAL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appeal for subscriptions to a Ganesh Shankar Vidyarthi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has been before the public now for a long time. It is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Pandit Jawaharlal Nehru and others, being personal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>co-workers of the martyr.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Sri Prakasa, Sevashrama, Benares Cantt., is the Secretary as </w:t>
      </w:r>
      <w:r>
        <w:rPr>
          <w:rFonts w:ascii="Times" w:hAnsi="Times" w:eastAsia="Times"/>
          <w:b w:val="0"/>
          <w:i w:val="0"/>
          <w:color w:val="000000"/>
          <w:sz w:val="22"/>
        </w:rPr>
        <w:t>also Treasurer and all subscriptions should be sent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objects of the Memorial are: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 To erect a fountain or pillar or some similar memorial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where Ganesh Shankar gave up his body while offering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to Hindus and Muslims.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 To assist the “Pratap Trust”. Ganesh Shankar formed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to which he entrusted the management of his famous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Pratap.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services of his lifetime were rendered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paper. The Trust is to be helped so that the foundations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Pratap </w:t>
      </w:r>
      <w:r>
        <w:rPr>
          <w:rFonts w:ascii="Times" w:hAnsi="Times" w:eastAsia="Times"/>
          <w:b w:val="0"/>
          <w:i w:val="0"/>
          <w:color w:val="000000"/>
          <w:sz w:val="22"/>
        </w:rPr>
        <w:t>may be strengthened.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 To help the Ashram established by him in the village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Narwal in the Cawnpore District. Nearly 200 villages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through this Ashram. Spinning and khadi propaganda are </w:t>
      </w:r>
      <w:r>
        <w:rPr>
          <w:rFonts w:ascii="Times" w:hAnsi="Times" w:eastAsia="Times"/>
          <w:b w:val="0"/>
          <w:i w:val="0"/>
          <w:color w:val="000000"/>
          <w:sz w:val="22"/>
        </w:rPr>
        <w:t>the chief factors of Ashram work.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To hand over the balance to the U.P.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on the condition that Ganesh Shankar National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established with it. This service should be on the same lines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U.P. National Service, namely, to help whole-time national workers </w:t>
      </w:r>
      <w:r>
        <w:rPr>
          <w:rFonts w:ascii="Times" w:hAnsi="Times" w:eastAsia="Times"/>
          <w:b w:val="0"/>
          <w:i w:val="0"/>
          <w:color w:val="000000"/>
          <w:sz w:val="22"/>
        </w:rPr>
        <w:t>in the province.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 asked for by the Memorial Committee is only one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rupees. In my opinion it is quite an insignificant amount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the Memorial as also the memory of the martyr.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there would be a quick response so that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may be able to close the list and go on with the work.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23-7-1931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QUESTION OF BAIL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renewed activity of local authorities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I receive many inquiries as to the attitude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as to defence and bail. I appreciate the general reluctance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Congressmen to enter upon defence or being bailed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used now for a long time to no-defence-and-no-bail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formulae. In virtue and in view of the Settlement, it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both to be bailed out and be defended. No one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either. But I can imagine circumstances when it would be, whilst </w:t>
      </w:r>
      <w:r>
        <w:rPr>
          <w:rFonts w:ascii="Times" w:hAnsi="Times" w:eastAsia="Times"/>
          <w:b w:val="0"/>
          <w:i w:val="0"/>
          <w:color w:val="000000"/>
          <w:sz w:val="22"/>
        </w:rPr>
        <w:t>the Settlement lasts, a duty to be bailed out and be defended.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it has been discovered that bails are often granted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tionally upon the parties undertaking not to make speeches,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speaking, I would say that such conditional bails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accepted. The same opinion applies and with greater force to </w:t>
      </w:r>
      <w:r>
        <w:rPr>
          <w:rFonts w:ascii="Times" w:hAnsi="Times" w:eastAsia="Times"/>
          <w:b w:val="0"/>
          <w:i w:val="0"/>
          <w:color w:val="000000"/>
          <w:sz w:val="22"/>
        </w:rPr>
        <w:t>security under Section 108. But there may be extraordinary circums-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tances when it may be deemed in the national interests to give bail.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safest course in such cases would be to take the written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>one’s immediate superior.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commend to Congress workers the golden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Sardar Vallabhbhai Patel in Gujarat. He has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proscribed speech altogether by Congress workers, speeches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him and me. As a matter of fact, even he speaks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occasions when it becomes absolutely necessary.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Gujarat has suffered for this rule of silence. Whether at war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peaces what we need is silent work. And work leaves little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Speeches play the least important part in political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now accustomed for past fifteen years to less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notice that the race of orators has almost died out. It had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but when the age of action commenced eloquence naturally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back seat. I have no doubt that if we imposed a self-denying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on ourselves we should be the stronger for action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nation’s response will be wider and more substantial. What is wanted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personal contact between the villagers and workers.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should know their servants and feel that they, the servants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not to serve their own ends but the interests of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>whom they endeavour to represent.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my advice just now arises out of the present situation,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reader know that I have fixed views about silent work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prohibition had no reference to any legal proceedings.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prohibition was due to the conviction that it was good as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>rule for all times.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P. G. MATHEW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MATHEW,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will stay with me to your heart’s content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time comes. It is no use forcing the pace. But the real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is the working out of the ideal I stand for. The other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contact may easily produce false satisfaction. But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wean you from the desire. This is to give you patience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separation. What are you teaching at Vidyapith and whom? Does it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some satisfaction?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1931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KUSUM,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your letters. Since you said in all of them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soon come and see me, I did not write even to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am writing this because your last letter shows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in your mind. I shall be going to Borsad in a day or two.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I intend to go to Ahmedabad. I don’t know, though,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able to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going to England is completely uncertain. Come and see me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can. Ask Dahiben to write to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T. T. KOTHAWALA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Strictly Confidential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KOTHAWALA,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after our talk at Surat on 13th inst. I had expected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I was unprepared for the terrible events of the past ten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your subordinates have used not only coercive but repressive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against the poor villagers and practically forced payments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them. In my opinion this is a breach of faith, if not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The Government knew that Congressmen were telling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pay all they could whether on account of current dues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arrears. We found also that it was all the people could do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dues without having to borrow. We made an enquiry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losses they had sustained. I sent you too a note showing the losses </w:t>
      </w:r>
      <w:r>
        <w:rPr>
          <w:rFonts w:ascii="Times" w:hAnsi="Times" w:eastAsia="Times"/>
          <w:b w:val="0"/>
          <w:i w:val="0"/>
          <w:color w:val="000000"/>
          <w:sz w:val="22"/>
        </w:rPr>
        <w:t>suffered by the people.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workers threw themselves heart and soul into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collection. As you know I was in Bardoli myself for some time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and then it was that Sardar Vallabhbhai took the sole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I went to Borsad. Your subordinates knew what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the people. For some time payment from Siadla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until arrears were also paid. We could not collect the arrears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ultimately payment was accepted against receipt for current dues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reservation.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all this time it was assumed that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coercive processes and certainly no show of force or police raids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 poor people. The payment made under these circumstances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payments made under duress and forced in violation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implied understanding that no processes would be issued except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where the Congress workers had no influence and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not taken part in the civil disobedience campaign.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herein the conversations I had with the Commissioner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the impression left on my mind, but I do suggest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your knowledge that we were telling the people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 would be used against them if they paid at least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dues or unless they could not conclusively show that they were unable </w:t>
      </w:r>
      <w:r>
        <w:rPr>
          <w:rFonts w:ascii="Times" w:hAnsi="Times" w:eastAsia="Times"/>
          <w:b w:val="0"/>
          <w:i w:val="0"/>
          <w:color w:val="000000"/>
          <w:sz w:val="22"/>
        </w:rPr>
        <w:t>to pay even these.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in precipitating the crisis and using the extraordinary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of the past ten days, without the Congressmen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given the opportunity of re-examining the cases of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there is a distinct breach of faith.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 I must ask you to refund the monies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and withdraw all attachment notices and stop further </w:t>
      </w:r>
      <w:r>
        <w:rPr>
          <w:rFonts w:ascii="Times" w:hAnsi="Times" w:eastAsia="Times"/>
          <w:b w:val="0"/>
          <w:i w:val="0"/>
          <w:color w:val="000000"/>
          <w:sz w:val="22"/>
        </w:rPr>
        <w:t>coercion and repression.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mention herein the case of the present Patel of Varad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removal has been demanded for a long time and in whose case </w:t>
      </w:r>
      <w:r>
        <w:rPr>
          <w:rFonts w:ascii="Times" w:hAnsi="Times" w:eastAsia="Times"/>
          <w:b w:val="0"/>
          <w:i w:val="0"/>
          <w:color w:val="000000"/>
          <w:sz w:val="22"/>
        </w:rPr>
        <w:t>no open enquiry has still been held.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the matter of confiscated lands in five villages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Bulsar taluqa, in respect of which fines are being demanded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non-agricultural use before they are restored. This is in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matters which I don’t propose to mention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Unless satisfaction is given in the matters herein mentioned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open tribunal is appointed by the Government to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complaints herein made and all processes stopped meanwhile,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regard the Settlement and the implied faith having been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 and regard myself as free to take such action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necessary to protect the interests of the people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represents. I would ask you please to let me have a reply by </w:t>
      </w:r>
      <w:r>
        <w:rPr>
          <w:rFonts w:ascii="Times" w:hAnsi="Times" w:eastAsia="Times"/>
          <w:b w:val="0"/>
          <w:i w:val="0"/>
          <w:color w:val="000000"/>
          <w:sz w:val="22"/>
        </w:rPr>
        <w:t>Sunday next noon.</w:t>
      </w:r>
    </w:p>
    <w:p>
      <w:pPr>
        <w:autoSpaceDN w:val="0"/>
        <w:tabs>
          <w:tab w:pos="550" w:val="left"/>
          <w:tab w:pos="5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Copies of this letter are being sent to Mr. Garrett,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Bombay and purport telegraphed to H. E. the Viceroy.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30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0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T. T. K</w:t>
      </w:r>
      <w:r>
        <w:rPr>
          <w:rFonts w:ascii="Times" w:hAnsi="Times" w:eastAsia="Times"/>
          <w:b w:val="0"/>
          <w:i w:val="0"/>
          <w:color w:val="000000"/>
          <w:sz w:val="16"/>
        </w:rPr>
        <w:t>OTHAWALA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OLLECTOR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URAT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704" w:space="0"/>
            <w:col w:w="281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704" w:space="0"/>
            <w:col w:w="281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Gandhi-Sapru Correspondence. Courtesy: National Library, Calcutta.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20-8-1931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TELEGRAM TO H. W. EMERSON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1931</w:t>
      </w:r>
    </w:p>
    <w:p>
      <w:pPr>
        <w:autoSpaceDN w:val="0"/>
        <w:tabs>
          <w:tab w:pos="990" w:val="left"/>
          <w:tab w:pos="1690" w:val="left"/>
          <w:tab w:pos="2690" w:val="left"/>
          <w:tab w:pos="3470" w:val="left"/>
          <w:tab w:pos="3950" w:val="left"/>
          <w:tab w:pos="4830" w:val="left"/>
          <w:tab w:pos="619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REVEALS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UNBEARABLE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530" w:val="left"/>
          <w:tab w:pos="930" w:val="left"/>
          <w:tab w:pos="1990" w:val="left"/>
          <w:tab w:pos="3050" w:val="left"/>
          <w:tab w:pos="4030" w:val="left"/>
          <w:tab w:pos="4330" w:val="left"/>
          <w:tab w:pos="521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INVOLVES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PEOPLE</w:t>
      </w:r>
    </w:p>
    <w:p>
      <w:pPr>
        <w:autoSpaceDN w:val="0"/>
        <w:tabs>
          <w:tab w:pos="890" w:val="left"/>
          <w:tab w:pos="1630" w:val="left"/>
          <w:tab w:pos="2010" w:val="left"/>
          <w:tab w:pos="2770" w:val="left"/>
          <w:tab w:pos="3230" w:val="left"/>
          <w:tab w:pos="3990" w:val="left"/>
          <w:tab w:pos="4710" w:val="left"/>
          <w:tab w:pos="601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THEIR</w:t>
      </w:r>
    </w:p>
    <w:p>
      <w:pPr>
        <w:autoSpaceDN w:val="0"/>
        <w:tabs>
          <w:tab w:pos="910" w:val="left"/>
          <w:tab w:pos="1390" w:val="left"/>
          <w:tab w:pos="2450" w:val="left"/>
          <w:tab w:pos="3310" w:val="left"/>
          <w:tab w:pos="3770" w:val="left"/>
          <w:tab w:pos="4450" w:val="left"/>
          <w:tab w:pos="543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COERCION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590" w:val="left"/>
          <w:tab w:pos="1090" w:val="left"/>
          <w:tab w:pos="1710" w:val="left"/>
          <w:tab w:pos="2510" w:val="left"/>
          <w:tab w:pos="3170" w:val="left"/>
          <w:tab w:pos="3790" w:val="left"/>
          <w:tab w:pos="4610" w:val="left"/>
          <w:tab w:pos="525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TERROR</w:t>
      </w:r>
    </w:p>
    <w:p>
      <w:pPr>
        <w:autoSpaceDN w:val="0"/>
        <w:tabs>
          <w:tab w:pos="870" w:val="left"/>
          <w:tab w:pos="2050" w:val="left"/>
          <w:tab w:pos="2750" w:val="left"/>
          <w:tab w:pos="3910" w:val="left"/>
          <w:tab w:pos="4530" w:val="left"/>
          <w:tab w:pos="5190" w:val="left"/>
          <w:tab w:pos="5790" w:val="left"/>
          <w:tab w:pos="611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STRUCK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VILLAGERS.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COL-</w:t>
      </w:r>
    </w:p>
    <w:p>
      <w:pPr>
        <w:autoSpaceDN w:val="0"/>
        <w:tabs>
          <w:tab w:pos="990" w:val="left"/>
          <w:tab w:pos="1970" w:val="left"/>
          <w:tab w:pos="2630" w:val="left"/>
          <w:tab w:pos="3630" w:val="left"/>
          <w:tab w:pos="501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LECTOR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STOPPING</w:t>
      </w:r>
    </w:p>
    <w:p>
      <w:pPr>
        <w:autoSpaceDN w:val="0"/>
        <w:tabs>
          <w:tab w:pos="1250" w:val="left"/>
          <w:tab w:pos="1790" w:val="left"/>
          <w:tab w:pos="2410" w:val="left"/>
          <w:tab w:pos="3870" w:val="left"/>
          <w:tab w:pos="487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IMPARTIAL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OPEN</w:t>
      </w:r>
    </w:p>
    <w:p>
      <w:pPr>
        <w:autoSpaceDN w:val="0"/>
        <w:tabs>
          <w:tab w:pos="1050" w:val="left"/>
          <w:tab w:pos="2010" w:val="left"/>
          <w:tab w:pos="2490" w:val="left"/>
          <w:tab w:pos="3790" w:val="left"/>
          <w:tab w:pos="4490" w:val="left"/>
          <w:tab w:pos="527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TRIBUNAL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COMPLAINTS.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</w:p>
    <w:p>
      <w:pPr>
        <w:autoSpaceDN w:val="0"/>
        <w:tabs>
          <w:tab w:pos="830" w:val="left"/>
          <w:tab w:pos="1730" w:val="left"/>
          <w:tab w:pos="2470" w:val="left"/>
          <w:tab w:pos="3150" w:val="left"/>
          <w:tab w:pos="3790" w:val="left"/>
          <w:tab w:pos="4390" w:val="left"/>
          <w:tab w:pos="505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SUNDAY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RELIEF</w:t>
      </w:r>
    </w:p>
    <w:p>
      <w:pPr>
        <w:autoSpaceDN w:val="0"/>
        <w:tabs>
          <w:tab w:pos="370" w:val="left"/>
          <w:tab w:pos="1110" w:val="left"/>
          <w:tab w:pos="2070" w:val="left"/>
          <w:tab w:pos="3410" w:val="left"/>
          <w:tab w:pos="4070" w:val="left"/>
          <w:tab w:pos="485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BROKEN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FREEING</w:t>
      </w:r>
    </w:p>
    <w:p>
      <w:pPr>
        <w:autoSpaceDN w:val="0"/>
        <w:tabs>
          <w:tab w:pos="450" w:val="left"/>
          <w:tab w:pos="950" w:val="left"/>
          <w:tab w:pos="1570" w:val="left"/>
          <w:tab w:pos="2390" w:val="left"/>
          <w:tab w:pos="2810" w:val="left"/>
          <w:tab w:pos="3410" w:val="left"/>
          <w:tab w:pos="3830" w:val="left"/>
          <w:tab w:pos="4970" w:val="left"/>
          <w:tab w:pos="54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PROTECTION</w:t>
      </w:r>
    </w:p>
    <w:p>
      <w:pPr>
        <w:autoSpaceDN w:val="0"/>
        <w:tabs>
          <w:tab w:pos="910" w:val="left"/>
          <w:tab w:pos="1370" w:val="left"/>
          <w:tab w:pos="1810" w:val="left"/>
          <w:tab w:pos="2770" w:val="left"/>
          <w:tab w:pos="3750" w:val="left"/>
          <w:tab w:pos="4510" w:val="left"/>
          <w:tab w:pos="503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DEEPEST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INCESSANT</w:t>
      </w:r>
    </w:p>
    <w:p>
      <w:pPr>
        <w:autoSpaceDN w:val="0"/>
        <w:tabs>
          <w:tab w:pos="1110" w:val="left"/>
          <w:tab w:pos="1890" w:val="left"/>
          <w:tab w:pos="2930" w:val="left"/>
          <w:tab w:pos="3550" w:val="left"/>
          <w:tab w:pos="455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LABOURS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THUS</w:t>
      </w:r>
    </w:p>
    <w:p>
      <w:pPr>
        <w:autoSpaceDN w:val="0"/>
        <w:tabs>
          <w:tab w:pos="1050" w:val="left"/>
          <w:tab w:pos="1550" w:val="left"/>
          <w:tab w:pos="2570" w:val="left"/>
          <w:tab w:pos="3430" w:val="left"/>
          <w:tab w:pos="3990" w:val="left"/>
          <w:tab w:pos="535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REDUCED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NAUGHT.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SITU-</w:t>
      </w:r>
    </w:p>
    <w:p>
      <w:pPr>
        <w:autoSpaceDN w:val="0"/>
        <w:tabs>
          <w:tab w:pos="830" w:val="left"/>
          <w:tab w:pos="1850" w:val="left"/>
          <w:tab w:pos="2190" w:val="left"/>
          <w:tab w:pos="2910" w:val="left"/>
          <w:tab w:pos="3350" w:val="left"/>
          <w:tab w:pos="3690" w:val="left"/>
          <w:tab w:pos="4350" w:val="left"/>
          <w:tab w:pos="529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CORRES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PONDENCE     IF     PRIVATE     ENTREATY     FAILS.</w:t>
      </w:r>
    </w:p>
    <w:p>
      <w:pPr>
        <w:autoSpaceDN w:val="0"/>
        <w:autoSpaceDE w:val="0"/>
        <w:widowControl/>
        <w:spacing w:line="296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20-8-1931</w:t>
      </w:r>
    </w:p>
    <w:p>
      <w:pPr>
        <w:autoSpaceDN w:val="0"/>
        <w:autoSpaceDE w:val="0"/>
        <w:widowControl/>
        <w:spacing w:line="292" w:lineRule="exact" w:before="36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R. M. MAXWELL</w:t>
      </w:r>
    </w:p>
    <w:p>
      <w:pPr>
        <w:autoSpaceDN w:val="0"/>
        <w:autoSpaceDE w:val="0"/>
        <w:widowControl/>
        <w:spacing w:line="266" w:lineRule="exact" w:before="2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matter of deep grief to me to have to send you a copy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letter to the Collector of Surat, just despatched to him through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messenger. Sardar Vallabhbhai Patel had kept me informed by tele-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gram of the painful happenings in Bardoli. I had no idea whatsoever,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I met the Collector at Surat on the 13th instant, that the proce-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edings I have briefly described in the enclosed copy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contemplated. I have sent a copy to Mr. Garrett also. I send you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copy of the covering letter to Mr. Garrett so as to avoid repetition. I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“Advice to Farmers, Borsad”, 22-6-1931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ima-gine that the Collector has acted on his own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whe-ther he has acted on his own responsibility or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from a superior authority, I seek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>intervention if he can enter into my feelings.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Surat. It is now nearly 5.30 a.m. After prayer I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but the mosquitoes will not allow it. Gentle showers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five or ten minutes. We take the train for Bardoli at about 8 a.m.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have to be there about two days and then to Borsad.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was indecisive at Simla. The prospect of going to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be more remote than before. I could get no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from the Government. It could easily have been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want to break if it is at all avoidable. The next few days </w:t>
      </w:r>
      <w:r>
        <w:rPr>
          <w:rFonts w:ascii="Times" w:hAnsi="Times" w:eastAsia="Times"/>
          <w:b w:val="0"/>
          <w:i w:val="0"/>
          <w:color w:val="000000"/>
          <w:sz w:val="22"/>
        </w:rPr>
        <w:t>will decide. Things are very bad in Bardoli.</w:t>
      </w:r>
    </w:p>
    <w:p>
      <w:pPr>
        <w:autoSpaceDN w:val="0"/>
        <w:autoSpaceDE w:val="0"/>
        <w:widowControl/>
        <w:spacing w:line="260" w:lineRule="exact" w:before="40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was taken at Delhi yesterday. I went to Dr. Ansari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few hours’ stay. I was found to be 95_ lb. on an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 in the morning. I must try to increase the quantity of milk if </w:t>
      </w:r>
      <w:r>
        <w:rPr>
          <w:rFonts w:ascii="Times" w:hAnsi="Times" w:eastAsia="Times"/>
          <w:b w:val="0"/>
          <w:i w:val="0"/>
          <w:color w:val="000000"/>
          <w:sz w:val="22"/>
        </w:rPr>
        <w:t>I can. The health is excellent in every other respect.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right.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must not fret over the separation. Hope Father Elwin is all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reaching Bardoli I got your letter. Your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is graphic and touching. I am afraid there is hardly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going to London. I have sent an ultimatum today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All this is private.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/>
          <w:color w:val="000000"/>
          <w:sz w:val="18"/>
        </w:rPr>
        <w:t>s Letters to Mira</w:t>
      </w:r>
      <w:r>
        <w:rPr>
          <w:rFonts w:ascii="Times" w:hAnsi="Times" w:eastAsia="Times"/>
          <w:b w:val="0"/>
          <w:i w:val="0"/>
          <w:color w:val="000000"/>
          <w:sz w:val="18"/>
        </w:rPr>
        <w:t>, pp. 160-l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H. W. Emerson”, 24-7-1931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NARANDAS GANDHI</w:t>
      </w:r>
    </w:p>
    <w:p>
      <w:pPr>
        <w:autoSpaceDN w:val="0"/>
        <w:autoSpaceDE w:val="0"/>
        <w:widowControl/>
        <w:spacing w:line="266" w:lineRule="exact" w:before="16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Read my letter to Mirabehn. It will tell you about my move-</w:t>
      </w:r>
      <w:r>
        <w:rPr>
          <w:rFonts w:ascii="Times" w:hAnsi="Times" w:eastAsia="Times"/>
          <w:b w:val="0"/>
          <w:i w:val="0"/>
          <w:color w:val="000000"/>
          <w:sz w:val="22"/>
        </w:rPr>
        <w:t>ments. Give the information to Jamnalalji too.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does Balvant behave? Has Mahavir been examined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doctor? He should rest in bed. What does he eat? I see that Padma has </w:t>
      </w:r>
      <w:r>
        <w:rPr>
          <w:rFonts w:ascii="Times" w:hAnsi="Times" w:eastAsia="Times"/>
          <w:b w:val="0"/>
          <w:i w:val="0"/>
          <w:color w:val="000000"/>
          <w:sz w:val="22"/>
        </w:rPr>
        <w:t>gone to the U.P.</w:t>
      </w:r>
    </w:p>
    <w:p>
      <w:pPr>
        <w:autoSpaceDN w:val="0"/>
        <w:autoSpaceDE w:val="0"/>
        <w:widowControl/>
        <w:spacing w:line="220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TELEGRAM TO H. W. EMERSON</w:t>
      </w:r>
    </w:p>
    <w:p>
      <w:pPr>
        <w:autoSpaceDN w:val="0"/>
        <w:autoSpaceDE w:val="0"/>
        <w:widowControl/>
        <w:spacing w:line="270" w:lineRule="exact" w:before="146" w:after="94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>
        <w:trPr>
          <w:trHeight w:hRule="exact" w:val="334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TELEGRAM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23RD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4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YET RECEIVED. PRAY ASSURE HIS EXCELLENCY NO PRECIPITATE ACTION WILL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>
        <w:trPr>
          <w:trHeight w:hRule="exact" w:val="272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TAKEN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NONE 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INFORMING</w:t>
            </w:r>
          </w:p>
        </w:tc>
      </w:tr>
      <w:tr>
        <w:trPr>
          <w:trHeight w:hRule="exact" w:val="32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HIM.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YESTERDAY’S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65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COLLECTOR </w:t>
            </w:r>
          </w:p>
        </w:tc>
        <w:tc>
          <w:tcPr>
            <w:tcW w:type="dxa" w:w="654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WRITTEN 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WHEN         I         SAW        NO    ESCAPE        FROM        UNBEARABLE     SITUATION.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SHAMLAL</w:t>
      </w:r>
    </w:p>
    <w:p>
      <w:pPr>
        <w:autoSpaceDN w:val="0"/>
        <w:autoSpaceDE w:val="0"/>
        <w:widowControl/>
        <w:spacing w:line="266" w:lineRule="exact" w:before="16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SHAMLAL,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written to me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lambardars.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in the matter in any case. But is not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lambardar </w:t>
      </w:r>
      <w:r>
        <w:rPr>
          <w:rFonts w:ascii="Times" w:hAnsi="Times" w:eastAsia="Times"/>
          <w:b w:val="0"/>
          <w:i w:val="0"/>
          <w:color w:val="000000"/>
          <w:sz w:val="22"/>
        </w:rPr>
        <w:t>a government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said, “ . . . His Excellency desires me to say that he earnestly hopes </w:t>
      </w:r>
      <w:r>
        <w:rPr>
          <w:rFonts w:ascii="Times" w:hAnsi="Times" w:eastAsia="Times"/>
          <w:b w:val="0"/>
          <w:i w:val="0"/>
          <w:color w:val="000000"/>
          <w:sz w:val="18"/>
        </w:rPr>
        <w:t>that no precipitate action will be taken.”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T. T. Kothawala”, 24-7-1931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72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and if he is, do you contend that a Government official can </w:t>
      </w:r>
      <w:r>
        <w:rPr>
          <w:rFonts w:ascii="Times" w:hAnsi="Times" w:eastAsia="Times"/>
          <w:b w:val="0"/>
          <w:i w:val="0"/>
          <w:color w:val="000000"/>
          <w:sz w:val="22"/>
        </w:rPr>
        <w:t>join the Congress?</w:t>
      </w:r>
    </w:p>
    <w:p>
      <w:pPr>
        <w:autoSpaceDN w:val="0"/>
        <w:autoSpaceDE w:val="0"/>
        <w:widowControl/>
        <w:spacing w:line="240" w:lineRule="exact" w:before="48" w:after="30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DVOCATE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282" w:space="0"/>
            <w:col w:w="32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282" w:space="0"/>
            <w:col w:w="32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1281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T. B. SAPRU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Strictly Confidential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 BAHADUR,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worried you till now about the interminable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 have experienced about the Settlement. But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the breaking point has been reached it would be ungrateful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 not to let you know what is happening. I enclose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copy of the letter I have addressed to the Collector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Surat. I may add that there are numerous other breaches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brought to the notice of the Government of India.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you with the catalogue at the present moment unless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the whole thing from the beginning. I have sent copies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Commissioner of Gujarat as also to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I have telegraphed the gist of it to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Government of India have just acknowledged my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me not to take any precipitate action. This is the reply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wired to Simla: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my sending this is not necessarily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action. You will do whatever you deem proper. I have 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at the present moment so as to make you acquainted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critical situation. I am sending a copy to Mr. Jayakar also.</w:t>
      </w:r>
    </w:p>
    <w:p>
      <w:pPr>
        <w:autoSpaceDN w:val="0"/>
        <w:autoSpaceDE w:val="0"/>
        <w:widowControl/>
        <w:spacing w:line="240" w:lineRule="exact" w:before="28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Correspondence. Courtesy: National Library, Calcutta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for the text,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H. W. Emerson”, </w:t>
      </w:r>
      <w:r>
        <w:rPr>
          <w:rFonts w:ascii="Times" w:hAnsi="Times" w:eastAsia="Times"/>
          <w:b w:val="0"/>
          <w:i w:val="0"/>
          <w:color w:val="000000"/>
          <w:sz w:val="18"/>
        </w:rPr>
        <w:t>25-7-1931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write to you much yesterday for want of time.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the balance whilst I have a few minutes to spare.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suppressing from me your grief if it is there.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remedied immediately there is intellectual conviction.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responds very slowly to intellectual conviction.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practice enjoined in the 12th 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cases in that Book of Life. It is enough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way to that grief and become unsettled again. But I have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whenever it becomes unbearable you are at liberty to run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feel it but I am prepared for it. It will not come upon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shock, nor will I accuse you of breach of promise. You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carry your practice with an easy mind and not allow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gnaw into you. It is enough that you are striving your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the weakness and realizing more and more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>weakness and not a definite want for your growth.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peremptory letter to the Collector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unbearable things that have happened in Bardoli.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reply there may be some chance of going to London.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is unsatisfactory, as it is most likely to be, you may dismiss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London visit altogether out of your mind. If we have to go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moment what does it matter? Sufficient khadi can be procured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whatever has to be prepared can be prepared for you both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and me. We can easily borrow a Singer machine.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hours’ work should prepare the necessary dresses for you and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in London if we have sufficient cloth. What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is sandals of acceptable leather which can be worn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stockings and also slippers or shoes. We have somewhere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specimen of sandals I used to wear in South Africa.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made and you can wear socks without any difficulty.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made now and if they are not required, they can be sold. The </w:t>
      </w:r>
      <w:r>
        <w:rPr>
          <w:rFonts w:ascii="Times" w:hAnsi="Times" w:eastAsia="Times"/>
          <w:b w:val="0"/>
          <w:i w:val="0"/>
          <w:color w:val="000000"/>
          <w:sz w:val="22"/>
        </w:rPr>
        <w:t>measurements are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 have given the Collector up to noon tomorrow for reply I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T. T. Kothawala”, 24-7-1931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something definite by Monday. I want to reach Borsad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Tuesday to finish the Borsad work if I can. Provisionally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you may take it that I shall be in Borsad on Tuesday morning.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5437.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from C. M. S. Parsonage, Kaviyoor.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get from Congressmen in Khatauli the facts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case?</w:t>
      </w:r>
    </w:p>
    <w:p>
      <w:pPr>
        <w:autoSpaceDN w:val="0"/>
        <w:autoSpaceDE w:val="0"/>
        <w:widowControl/>
        <w:spacing w:line="240" w:lineRule="exact" w:before="68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wire from Simla saying they are in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>Bombay Government and that I should not take precipitate action.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1931. Courtesy: Nehru Memorial Museum and Library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N. P. RAGHAVAN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RAGHAVAN,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post card.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hardly any chance of my going to London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do,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see from the papers. But I would advise you strongly not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Rev. K. M. Mathan had complained that those who changed </w:t>
      </w:r>
      <w:r>
        <w:rPr>
          <w:rFonts w:ascii="Times" w:hAnsi="Times" w:eastAsia="Times"/>
          <w:b w:val="0"/>
          <w:i w:val="0"/>
          <w:color w:val="000000"/>
          <w:sz w:val="18"/>
        </w:rPr>
        <w:t>their religion and became Christians were being persecuted by Congressmen.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attend the second Round Table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money or time in coming to Bombay to see me off, for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able to do nothing more as I would be very busy.</w:t>
      </w:r>
    </w:p>
    <w:p>
      <w:pPr>
        <w:autoSpaceDN w:val="0"/>
        <w:autoSpaceDE w:val="0"/>
        <w:widowControl/>
        <w:spacing w:line="220" w:lineRule="exact" w:before="6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374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N. P.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AGHAVAN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ASTRALAYA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AYYANUR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(N.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ALABAR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 .W. 10866. Courtesy: N. P. Rahavan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PRABHASHANKAR PATTANI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had every right to write what you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what you say is indeed true. I will do what I can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Your letter is so carefully written that I am sending it,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one, to Shri Fulchand. Though I find him at present in an </w:t>
      </w:r>
      <w:r>
        <w:rPr>
          <w:rFonts w:ascii="Times" w:hAnsi="Times" w:eastAsia="Times"/>
          <w:b w:val="0"/>
          <w:i w:val="0"/>
          <w:color w:val="000000"/>
          <w:sz w:val="22"/>
        </w:rPr>
        <w:t>angry mood, I believe that he is a good man at heart.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quite convinced about the Jamnagar matter. Perhaps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understood all the implications.</w:t>
      </w:r>
    </w:p>
    <w:p>
      <w:pPr>
        <w:autoSpaceDN w:val="0"/>
        <w:autoSpaceDE w:val="0"/>
        <w:widowControl/>
        <w:spacing w:line="220" w:lineRule="exact" w:before="6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Tuesday at Borsad.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5918. Also C.W. 3233.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Pattani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CHHAGANLAL JOSHI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already sent through Kaka a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some of your points.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Mithubehn resigns, work will go on wherever women </w:t>
      </w:r>
      <w:r>
        <w:rPr>
          <w:rFonts w:ascii="Times" w:hAnsi="Times" w:eastAsia="Times"/>
          <w:b w:val="0"/>
          <w:i w:val="0"/>
          <w:color w:val="000000"/>
          <w:sz w:val="22"/>
        </w:rPr>
        <w:t>workers stay on. It will not, therefore, be necessary for Rama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Mahalakshmi to leave Sisodara. They have certainly been doing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excellent work. I hope the night school there will not be closed.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Kaka must have acquainted you with the position about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going to England. At present, the chances are 99 per cent against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 per cent in favour.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go to Borsad on Tuesday. Come and see me there.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about Premabehn does not seem correct to me.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workers do we have, who are, like her, honest, hard-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pure in heart? She has boundless love for children.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>she has defects. But is there anyone among us who has none?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great saying of Jesus: “He that is pure among you,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cast the first stone at her.” All those present hung their heads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and none dared to cast a stone at the woman. In old times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common custom to punish an immoral woman by stoning her.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woman was caught and the orthodox people of that day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stone her. Jesus admonished them as above. Let us not act as </w:t>
      </w:r>
      <w:r>
        <w:rPr>
          <w:rFonts w:ascii="Times" w:hAnsi="Times" w:eastAsia="Times"/>
          <w:b w:val="0"/>
          <w:i w:val="0"/>
          <w:color w:val="000000"/>
          <w:sz w:val="22"/>
        </w:rPr>
        <w:t>they did.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try to win over Premabehn and keep her in the Ashram 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her virtues. In my eyes, her defects seem insignificant,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virtues are many. I came to know when I was in jail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beating children. She knows that it is a bad habit and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is even anxious to overcome it. If any defects which people </w:t>
      </w:r>
      <w:r>
        <w:rPr>
          <w:rFonts w:ascii="Times" w:hAnsi="Times" w:eastAsia="Times"/>
          <w:b w:val="0"/>
          <w:i w:val="0"/>
          <w:color w:val="000000"/>
          <w:sz w:val="22"/>
        </w:rPr>
        <w:t>may see in her are reported to me, I can write to her about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there, I should certainly like to discuss with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management of the Ashram, but I do not wish to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just now. I am not living in the Ashram, either physically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mentally, and therefore, think very little about it. Whenever I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about it, I feel that I have done wrong. All of you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>in the same manner.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of the volunteers who had joined the march go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they should do so only in order to serve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content with whatever work is assigned to them. This will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purposes. The workers will be able to strengthen their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 bugle sounds again, they will be able to come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instantly and join the struggle without throwing the affairs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into disorder.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Premabehn is full of spite. Can you recollect any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 of spiteful behaviour on her part?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MADNESS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attacking the Acting Governor of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good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Fergusson College student have intended to achieve?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have reported that the act was inspired purely by a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 either for the imposition of martial law in Sholapur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else. Even if the attack had resulted in the Governor’s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it could not have undone what has happened. By this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revenge, the student has only increased the prevailing bitterness. </w:t>
      </w:r>
      <w:r>
        <w:rPr>
          <w:rFonts w:ascii="Times" w:hAnsi="Times" w:eastAsia="Times"/>
          <w:b w:val="0"/>
          <w:i w:val="0"/>
          <w:color w:val="000000"/>
          <w:sz w:val="22"/>
        </w:rPr>
        <w:t>He has put education to shame by such misuse of his learning.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circumstances in which the assault took place,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a form of treachery. The student violated his duty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Governor. The latter was a guest of the Fergusson College,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guest’s person is always held sacred. They say that an Arab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kill even an enemy while the latter was his guest. As the student belon-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ged to the Fergusson College, he was one of the Governor’s hosts.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can be more treacherous than the host killing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guest? Are we to believe that the terrorists respect no limits?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protest against the Sholapur martial law or other acts of </w:t>
      </w:r>
      <w:r>
        <w:rPr>
          <w:rFonts w:ascii="Times" w:hAnsi="Times" w:eastAsia="Times"/>
          <w:b w:val="0"/>
          <w:i w:val="0"/>
          <w:color w:val="000000"/>
          <w:sz w:val="22"/>
        </w:rPr>
        <w:t>injustice has anyone who himself respects no limits of decency?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committed such treachery against us,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feel indignant. How can we do to others what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be done to us? I am convinced that such acts bring no glory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but give it a bad name. They do not increase but diminish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fitness for swaraj and in consequence, swaraj recedes farther from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and ancient country like ours will not win swaraj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treacherous murders. We ought to remember that the departure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from India will not by itself mean swaraj. Swaraj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run the Government of the country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for the people. That capacity will not come simply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leave or are killed. We shall acquire it by going to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dumb peasants, acquainting ourselves with their hardships,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winning their love. Suppose that one or two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terrorists, or even more, succeed in killing every Englishman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that enable them to run the Government of the country?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intoxicated by the success of their terrorist methods and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arrogance, they will go on killing everyone whom they do not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Ernest Hotson, on July 22, 1931;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“Foul Play”,30-7-1931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How will the peasants be benefited thereby? Such methods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reform the many evil practices and customs in India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her a subject country.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26-7-1931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THREE QUESTIONS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 against pure khadi is a very old 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caused by the coarseness of khadi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 for the sake of swaraj, or, rather, for the sake of our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brethren. From coarse khadi one may make and wear shorts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knee or trousers reaching up to the ankle. The 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will be saving of cloth and convenience in washing. If dhoti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worn in South Indian style, that is, without being tucked up,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save half the length of cloth. No one should think,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or contempt or pride that it does not behove a Gujarati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 a South Indian. Moreover, if any student feels that he is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shorts of coarse khadi, he has nobody but himself to blame.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he not spin fine yarn for his own use? By doing so,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a fine dhoti for the cost of the cotton and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for weaving, and would also have the satisfaction 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knowledge that he had helped himself. He cannot argue,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either, that he cannot spare from his studies enough time for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experience will tell him that he wastes many minutes of 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in doing nothing or doing useless things.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enough if he saved some of them and spent them in spinning.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English saying similar in meaning to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a girl not wishing to dance finds fault with the dancing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One can find a hundred excuses for not using pure khadi. If </w:t>
      </w:r>
      <w:r>
        <w:rPr>
          <w:rFonts w:ascii="Times" w:hAnsi="Times" w:eastAsia="Times"/>
          <w:b w:val="0"/>
          <w:i w:val="0"/>
          <w:color w:val="000000"/>
          <w:sz w:val="22"/>
        </w:rPr>
        <w:t>one has faith in khadi, one would find no difficulty insuperable.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2. It is possible for the Bombay Provincial [Congress] Commit-</w:t>
      </w:r>
      <w:r>
        <w:rPr>
          <w:rFonts w:ascii="Times" w:hAnsi="Times" w:eastAsia="Times"/>
          <w:b w:val="0"/>
          <w:i w:val="0"/>
          <w:color w:val="000000"/>
          <w:sz w:val="22"/>
        </w:rPr>
        <w:t>tee to publish a list of swadeshi goods available, but that is unneces-</w:t>
      </w:r>
      <w:r>
        <w:rPr>
          <w:rFonts w:ascii="Times" w:hAnsi="Times" w:eastAsia="Times"/>
          <w:b w:val="0"/>
          <w:i w:val="0"/>
          <w:color w:val="000000"/>
          <w:sz w:val="22"/>
        </w:rPr>
        <w:t>sary. The Swadeshi Sabha in Bombay has published such a list and</w:t>
      </w:r>
    </w:p>
    <w:p>
      <w:pPr>
        <w:autoSpaceDN w:val="0"/>
        <w:autoSpaceDE w:val="0"/>
        <w:widowControl/>
        <w:spacing w:line="220" w:lineRule="exact" w:before="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described the difficul-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ties in wearing khadi dhotis, asked for a list of swadeshi articles and sought guidance </w:t>
      </w:r>
      <w:r>
        <w:rPr>
          <w:rFonts w:ascii="Times" w:hAnsi="Times" w:eastAsia="Times"/>
          <w:b w:val="0"/>
          <w:i w:val="0"/>
          <w:color w:val="000000"/>
          <w:sz w:val="18"/>
        </w:rPr>
        <w:t>in education.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organization may undertake more ventures in the field.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A person studies not for earning a living, but for 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intelligence—for self-development. For earning a living, there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national activities such as khadi work. There are also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which can advance the nation’s prosperity. One may learn </w:t>
      </w:r>
      <w:r>
        <w:rPr>
          <w:rFonts w:ascii="Times" w:hAnsi="Times" w:eastAsia="Times"/>
          <w:b w:val="0"/>
          <w:i w:val="0"/>
          <w:color w:val="000000"/>
          <w:sz w:val="22"/>
        </w:rPr>
        <w:t>them in a short time and support oneself.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26-7-1931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FOR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EMOVAL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NTOUCHABILITY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Committee for the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merged in the struggle for swaraj, as hadhappened with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committees when the struggle was on. Untouchability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forgotten at many places there. However, now that partial peace </w:t>
      </w:r>
      <w:r>
        <w:rPr>
          <w:rFonts w:ascii="Times" w:hAnsi="Times" w:eastAsia="Times"/>
          <w:b w:val="0"/>
          <w:i w:val="0"/>
          <w:color w:val="000000"/>
          <w:sz w:val="22"/>
        </w:rPr>
        <w:t>reigns the custom seems to be reviving. The Congress Working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has alerted the Committee for the Removal of Untouchability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 situation. Shri Jamnalalji has been its President. We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how, through his efforts and those of Swami Anand, the doors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several temples had been thrown open to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There is still much scope for effort in this direction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 should be made. A practice which has struck deep roots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centuries is not likely to disappear all at once.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open the eyes of a person who clings to irreligion taking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true religion. Such is the difficulty we experience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untouch-ability. All the same the progress achieved in this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awakening noticed among Hindus raise our hopes. We do not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many persons supporting untouchability or believing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is so deeply rooted that it can never be eradicated.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allow ourselves to be deceived by that progress.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Removal Committee will not let us rest in false hope.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ALARIES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WARAJ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correspondent seems to have taken it for granted that, 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It expressed apprehension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>consequences of ceilings on salaries recommended at the Karachi Congress.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high salaries will be reduced, the small ones also will go down.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position is that while the big salaries are excessively high,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ones are too low for the employees’ livelihood. Under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 salaries will probably be raised, instead of being reduced.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way at any rate they will seem to have increased. As a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in salaries, there will be simplicity in people’s way of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this will be felt universally and the earners of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salaries will feel a sense of contentment. The fear of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expressed by the correspondent will not be shared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the salary scales in Japan and other countries. There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connection between corruption and the size of salaries.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dharma spreads and people are inspired by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service, they do not demand or accept bribes. Giving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salaries for fear of spread of corruption would be, as the saying goes,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killing the buffalo for its skin. In other words, it means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a man from taking a bribe occasionally, he should be paid </w:t>
      </w:r>
      <w:r>
        <w:rPr>
          <w:rFonts w:ascii="Times" w:hAnsi="Times" w:eastAsia="Times"/>
          <w:b w:val="0"/>
          <w:i w:val="0"/>
          <w:color w:val="000000"/>
          <w:sz w:val="22"/>
        </w:rPr>
        <w:t>a permanent bribe in the form of a big salary!</w:t>
      </w:r>
    </w:p>
    <w:p>
      <w:pPr>
        <w:autoSpaceDN w:val="0"/>
        <w:autoSpaceDE w:val="0"/>
        <w:widowControl/>
        <w:spacing w:line="260" w:lineRule="exact" w:before="3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26-7-1931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GHANSHYAMDASJI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thank the Italian Consul for the very kind offer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probable visit by Malaviyaji and myself to Rome.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certain with reference to my visit to London and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going there I do not know that I shall be able to visit Italy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return. On going to London there is no possibility of my </w:t>
      </w:r>
      <w:r>
        <w:rPr>
          <w:rFonts w:ascii="Times" w:hAnsi="Times" w:eastAsia="Times"/>
          <w:b w:val="0"/>
          <w:i w:val="0"/>
          <w:color w:val="000000"/>
          <w:sz w:val="22"/>
        </w:rPr>
        <w:t>visiting Rome. I believe the same thing applies to Malaviyaji.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XCHANGE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7894. Courtesy: G. D. Birla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Devnagari 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LETTER TO ADI-DRAVIDAS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depend upon it that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and will do everything possible to remove the taint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around Hinduism.</w:t>
      </w:r>
    </w:p>
    <w:p>
      <w:pPr>
        <w:autoSpaceDN w:val="0"/>
        <w:autoSpaceDE w:val="0"/>
        <w:widowControl/>
        <w:spacing w:line="296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5-8-1931</w:t>
      </w:r>
    </w:p>
    <w:p>
      <w:pPr>
        <w:autoSpaceDN w:val="0"/>
        <w:autoSpaceDE w:val="0"/>
        <w:widowControl/>
        <w:spacing w:line="292" w:lineRule="exact" w:before="36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V. L. PHADKE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Lalji. I take this view,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lose sight of the fact that he is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should help him to earn his living. An elephant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judge an ant by the same standard which he applies to himself.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spinning-wheels do you require? In Bardoli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spinning on the new Gandiva wheel, which gives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Will that type do for you? It is very cheap, and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on it with as much speed as on the ordinary type.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>can operate it can certainly operate a wheel of any other type.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at Borsad, though today I am at Bardoli.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3825</w:t>
      </w:r>
    </w:p>
    <w:p>
      <w:pPr>
        <w:autoSpaceDN w:val="0"/>
        <w:autoSpaceDE w:val="0"/>
        <w:widowControl/>
        <w:spacing w:line="240" w:lineRule="exact" w:before="2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Madras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RAMNIKLAL MODI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sent a prompt acknowledgement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yesterday. As the complaint made against you at Bulsar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produced no effect on me, I had nothing to say to you.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I asked Godse and got from him whatever explanation I wanted.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to say about your new activity also. I know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are, you will work honestly and carefully. Moreover,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place you have co-workers who co-operate with you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also are favourable. I am sure, therefore,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do your work very well. That is enough for me.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for other news, you must have learnt it from Kishorelal.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4172. Also C.W. 1671.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Ramniklal Modi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TARABEHN MODI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approve your idea of doing some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whenever occasion offers itself, and improving your health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you can. Anyhow learn the art of living with all types of </w:t>
      </w:r>
      <w:r>
        <w:rPr>
          <w:rFonts w:ascii="Times" w:hAnsi="Times" w:eastAsia="Times"/>
          <w:b w:val="0"/>
          <w:i w:val="0"/>
          <w:color w:val="000000"/>
          <w:sz w:val="22"/>
        </w:rPr>
        <w:t>women. Remember that one who seeks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does not always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or work of one’s own liking. Our duty is to embrace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whatever opportunity for service may arise at any place.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not meant as criticism, but is an expression of hope for the future.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4173. Also C.W. 1672.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Ramniklal Modi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INDU PAREKH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brief letter. You will get no boils if, while bathing,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rub the body properly and then clean it thoroughly with a 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towel. If the water is not very clean, heat it before using. What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have you made in your studies?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FULCHAND K. SHAH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think over it. The sentence in </w:t>
      </w:r>
      <w:r>
        <w:rPr>
          <w:rFonts w:ascii="Times" w:hAnsi="Times" w:eastAsia="Times"/>
          <w:b w:val="0"/>
          <w:i w:val="0"/>
          <w:color w:val="000000"/>
          <w:sz w:val="22"/>
        </w:rPr>
        <w:t>your appeal, that atrocities were committed in some villages of Bhav-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 State as also in Bhavnagar proper, is not consistent with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appeal. What were these atrocities? What connection do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with constructive work? I think that there is much substance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Pattanisaheb’s complaint, and that the satyagrahis or their supporters </w:t>
      </w:r>
      <w:r>
        <w:rPr>
          <w:rFonts w:ascii="Times" w:hAnsi="Times" w:eastAsia="Times"/>
          <w:b w:val="0"/>
          <w:i w:val="0"/>
          <w:color w:val="000000"/>
          <w:sz w:val="22"/>
        </w:rPr>
        <w:t>indulge in a lot of exaggeration.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should like you to save yourself from this.</w:t>
      </w:r>
    </w:p>
    <w:p>
      <w:pPr>
        <w:autoSpaceDN w:val="0"/>
        <w:autoSpaceDE w:val="0"/>
        <w:widowControl/>
        <w:spacing w:line="220" w:lineRule="exact" w:before="46" w:after="1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Borsad on Tuesday.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9195; also C.W. 2846.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Shardabehn Shah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Prabhashankar Pattani’s letter to Gandhiji;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Prabhashankar Pattani”, 25-7-1931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LILAVATI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careless girl you are! You don’t even mention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address! There is nothing wrong in your having gone to Bombay.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forced to remain in the Ashram. Those only will stay 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regard themselves as bound to it. If a person’s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shakes with cold even in sunshine, he must be covered with a blanket.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do help your brother. Only remember that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 a good cause. Boldly ask your father for as much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may require for helping him. Have no hesitation in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which your brother may pledge with you. You may even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writing from him. You should not mind if he gives you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Even if he is in a position to give any, do not accept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6 per cent. Take care of your health.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Borsad on Tuesday.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9321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SHANTA S. PATEL</w:t>
      </w:r>
    </w:p>
    <w:p>
      <w:pPr>
        <w:autoSpaceDN w:val="0"/>
        <w:autoSpaceDE w:val="0"/>
        <w:widowControl/>
        <w:spacing w:line="266" w:lineRule="exact" w:before="2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your thunder after many days. All these days you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even to write to me. But at last you have written, no matter what </w:t>
      </w:r>
      <w:r>
        <w:rPr>
          <w:rFonts w:ascii="Times" w:hAnsi="Times" w:eastAsia="Times"/>
          <w:b w:val="0"/>
          <w:i w:val="0"/>
          <w:color w:val="000000"/>
          <w:sz w:val="22"/>
        </w:rPr>
        <w:t>kind of a letter it is. I must thank you for your kindness.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inquire into your complaint. I have written to Narandas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top of the letter Gandhiji wrote: “Send this letter to Lilavati; I do not </w:t>
      </w:r>
      <w:r>
        <w:rPr>
          <w:rFonts w:ascii="Times" w:hAnsi="Times" w:eastAsia="Times"/>
          <w:b w:val="0"/>
          <w:i w:val="0"/>
          <w:color w:val="000000"/>
          <w:sz w:val="18"/>
        </w:rPr>
        <w:t>have her address.”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write to Premabehn too. How can I form any judgment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what Premabehn has to say? Much of what you write is news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4061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know one Krishnadevi who used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She now lives in Solan, which is on the way to Simla.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sending you either there or to the place to which Padma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I think she will go to some place near Almora. Would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there? As Sarojinidevi will be with Padma, at either place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the company of a mature woman.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Borsad on Tuesday. If you like you may come to </w:t>
      </w:r>
      <w:r>
        <w:rPr>
          <w:rFonts w:ascii="Times" w:hAnsi="Times" w:eastAsia="Times"/>
          <w:b w:val="0"/>
          <w:i w:val="0"/>
          <w:color w:val="000000"/>
          <w:sz w:val="22"/>
        </w:rPr>
        <w:t>see me there and stay on as long as I am there.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9328. Also C.W. 574.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PREMABEHN KANTAK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did not say how many years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completed. I admit that I ought to know. But I am stupid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Instead of saying, ‘May you live long’, I will say, ‘May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become free from the sway of passion, become pure in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>an ideal worker. May you succeed in your striving.’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your letter rich in both colours. It breathes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frankness. I like it. But it is also full of anger and pride. I will not,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comment on it in detail. I beg this of you. If you have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writing up your diary, start doing so. With whom did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during the day, whether it was a child or a grown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personwhom did you beat, whom did you abuse? I will be satisfied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note down these details for my information. As for the rest,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Narandas may do what you think best. I don’t wish to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you do. It lies outside my sphere. For one thing,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judge about it; I would not be able to do 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concerned, nor have I the means of doing so. I have assumed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role of your father and mother and, therefore, I can give you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one-sided advice. A satyagrahi, moreover, never demands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means “measure for measure”. Satyagraha means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evenagainst cunning, non-violence against violence, forbearance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anger and love against hatred. Where, in such satyagraha, is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dealing out justice?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reach Borsad on Tuesday.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Patro—5: Ku. Premabehn Kantakne, </w:t>
      </w:r>
      <w:r>
        <w:rPr>
          <w:rFonts w:ascii="Times" w:hAnsi="Times" w:eastAsia="Times"/>
          <w:b w:val="0"/>
          <w:i w:val="0"/>
          <w:color w:val="000000"/>
          <w:sz w:val="18"/>
        </w:rPr>
        <w:t>p. 52. Also C.W. 6708.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In reply, I have sent a brief message with Kaka.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expect to see you in Borsad on Tuesday. I will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much in this letter. You feel defeated, but there is no such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‘defeat’ in a satyagrahi’s dictionary. Even when someone insults </w:t>
      </w:r>
      <w:r>
        <w:rPr>
          <w:rFonts w:ascii="Times" w:hAnsi="Times" w:eastAsia="Times"/>
          <w:b w:val="0"/>
          <w:i w:val="0"/>
          <w:color w:val="000000"/>
          <w:sz w:val="22"/>
        </w:rPr>
        <w:t>you, you should go on singing cheerfully.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that Premabehn is your own daughter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unrelated to you, everything will soon be all right.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mind if, though your daughter, she acts as the leader of </w:t>
      </w:r>
      <w:r>
        <w:rPr>
          <w:rFonts w:ascii="Times" w:hAnsi="Times" w:eastAsia="Times"/>
          <w:b w:val="0"/>
          <w:i w:val="0"/>
          <w:color w:val="000000"/>
          <w:sz w:val="22"/>
        </w:rPr>
        <w:t>you all.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Prabhudas is like a son to you, wouldn’t you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>he can teach you?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is Surendra’s age? He, too, is like a son to you. Neverthe-</w:t>
      </w:r>
      <w:r>
        <w:rPr>
          <w:rFonts w:ascii="Times" w:hAnsi="Times" w:eastAsia="Times"/>
          <w:b w:val="0"/>
          <w:i w:val="0"/>
          <w:color w:val="000000"/>
          <w:sz w:val="22"/>
        </w:rPr>
        <w:t>less, does he not counsel you? But more when we meet.</w:t>
      </w:r>
    </w:p>
    <w:p>
      <w:pPr>
        <w:autoSpaceDN w:val="0"/>
        <w:autoSpaceDE w:val="0"/>
        <w:widowControl/>
        <w:spacing w:line="220" w:lineRule="exact" w:before="4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Bapuna Patro- 6: G. 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59. Also C.W. 8783.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is a letter from Shanta. Read it and note what she </w:t>
      </w:r>
      <w:r>
        <w:rPr>
          <w:rFonts w:ascii="Times" w:hAnsi="Times" w:eastAsia="Times"/>
          <w:b w:val="0"/>
          <w:i w:val="0"/>
          <w:color w:val="000000"/>
          <w:sz w:val="22"/>
        </w:rPr>
        <w:t>writes.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through Kaka a message about Mahavir.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get a wire tomorrow from Mathuradas. Mahavir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till the latter arrives there. I don’t think it necessary for anyone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him in Bombay. You will, however, read more about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Mahavir. Apte came and saw me. Pay the money 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>Thakkar Bapa. No, I don’t have the courage to permit . . 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bound to be upset. Keep an eye on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however. If </w:t>
      </w:r>
      <w:r>
        <w:rPr>
          <w:rFonts w:ascii="Times" w:hAnsi="Times" w:eastAsia="Times"/>
          <w:b w:val="0"/>
          <w:i w:val="0"/>
          <w:color w:val="000000"/>
          <w:sz w:val="22"/>
        </w:rPr>
        <w:t>he wants a job and if you can give him some work, do so.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picked up weaving, no one who accepts him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him to do any other work. I, too, believe that he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with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tamboora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money has become due to him as </w:t>
      </w:r>
      <w:r>
        <w:rPr>
          <w:rFonts w:ascii="Times" w:hAnsi="Times" w:eastAsia="Times"/>
          <w:b w:val="0"/>
          <w:i w:val="0"/>
          <w:color w:val="000000"/>
          <w:sz w:val="22"/>
        </w:rPr>
        <w:t>pay, give it to him.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between Gangabehn and Premabehn is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difficult. Do what you think best. I have asked Gangabehn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Borsad on Tuesday.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can finish my work in Borsad in three or four days and if 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20" w:lineRule="exact" w:before="14" w:after="0"/>
        <w:ind w:left="550" w:right="40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have to go to Bardoli, I do feel like going there [to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Ahmedabad] for three days.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NARAYAN M. KHARE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set my fears completely at rest by your assurance.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has learnt to regard himself as a cipher will never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discontented. Does Rambhau obey any rules? Does Indu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study? If Mathuri’s weight does not increase, do not put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her. Let her learn what she likes and do what she pleases.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weight cannot but improve if she starts playing games with zest.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milk does she drink? Gajanan’s problem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solved.</w:t>
      </w:r>
    </w:p>
    <w:p>
      <w:pPr>
        <w:autoSpaceDN w:val="0"/>
        <w:tabs>
          <w:tab w:pos="550" w:val="left"/>
          <w:tab w:pos="5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certainly very pleased to know that Lakshmibehn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learning weaving. It would be good if she becomes proficient in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 printing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 Bhajanavali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Send </w:t>
      </w:r>
      <w:r>
        <w:rPr>
          <w:rFonts w:ascii="Times" w:hAnsi="Times" w:eastAsia="Times"/>
          <w:b w:val="0"/>
          <w:i w:val="0"/>
          <w:color w:val="000000"/>
          <w:sz w:val="22"/>
        </w:rPr>
        <w:t>me a copy. I am trying my best to go there as early as possible.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218. Courtesy: Lakshmibehn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 written from Simla.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hap-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pened to the sari? Lady Willingdon has reminded me thrice.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in Borsad on Tuesday. My going to England is still uncertain.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32779</w:t>
      </w:r>
    </w:p>
    <w:p>
      <w:pPr>
        <w:autoSpaceDN w:val="0"/>
        <w:autoSpaceDE w:val="0"/>
        <w:widowControl/>
        <w:spacing w:line="220" w:lineRule="exact" w:before="34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A.I.C.C. Meeting, Bombay”, 8-8-1931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BHULABHAI DESAI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BHULABHAI,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arguing with myself whether or not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to thank you for the trouble you took over the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on financial transactions between India and Britain.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came to the decision that I must write to you. I have anyway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ventured to write to Bhai Bahadurji. You will yourself say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nothing much about what you have done. But since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many who take such pains we needs must thank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do. Kumarappa said that you all took great pains.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obliged to give you still more trouble. The time is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come. I thank you now and hope I can take work from you then.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Bhulabhai Desai Papers, (File No. G-1).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KASTURBHAI LALBHAI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KASTURBHAI,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persons have offered their names to be enrolled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Company set up to send away foreign goods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countries. We are losing our good name by this delay.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letter to this effect to Chimanbhai. I do not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that you have subscribed for the number of its shares falling </w:t>
      </w:r>
      <w:r>
        <w:rPr>
          <w:rFonts w:ascii="Times" w:hAnsi="Times" w:eastAsia="Times"/>
          <w:b w:val="0"/>
          <w:i w:val="0"/>
          <w:color w:val="000000"/>
          <w:sz w:val="22"/>
        </w:rPr>
        <w:t>to your lot. Reply at Borsad.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33147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40" w:lineRule="exact" w:before="54" w:after="1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know it will be good if I can go to England.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atmosphere here too should be conducive. At present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adverse. I have written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nature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ultimatum to the Government and am awaiting the reply.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much due to lack of time. But if you possibly can, do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soon. I shall reach there on August 4. We shall see later </w:t>
      </w:r>
      <w:r>
        <w:rPr>
          <w:rFonts w:ascii="Times" w:hAnsi="Times" w:eastAsia="Times"/>
          <w:b w:val="0"/>
          <w:i w:val="0"/>
          <w:color w:val="000000"/>
          <w:sz w:val="22"/>
        </w:rPr>
        <w:t>whether or not you should stay in England in case I go.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shall be in Borsad on Tuesday.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7893.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27.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many may be coming to Borsad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this letter to your own address. This prolongation of drought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serious affair apart from the personal discomfort it causes.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one [day] the clouds you see daily will burst. I had meant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sandals and regular shoes with broad toes. I have meant them for </w:t>
      </w:r>
      <w:r>
        <w:rPr>
          <w:rFonts w:ascii="Times" w:hAnsi="Times" w:eastAsia="Times"/>
          <w:b w:val="0"/>
          <w:i w:val="0"/>
          <w:color w:val="000000"/>
          <w:sz w:val="22"/>
        </w:rPr>
        <w:t>both of us. I do not want both slippers and shoes.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your winged companions are multiplying.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best company. They can spread your mute message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quickly and faithfully than any other agency. 1 do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Ahmedabad even before I go to Bombay for the W.C.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But this Bardoli business is a hard job. I see no light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 darkness as yet.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5438. Courtesy : Mirabehn. Also G.N. 9672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T. T. Kothawala”, 24-7-1931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KISANSINH CHAVDA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KISANSINH,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Come to Borsad on wednesday. stay on it I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to leave the place, though I don’t expect to have to do so.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9328. Courtesy : Kisansinh Chavda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LILAVATI ASAR</w:t>
      </w:r>
    </w:p>
    <w:p>
      <w:pPr>
        <w:autoSpaceDN w:val="0"/>
        <w:autoSpaceDE w:val="0"/>
        <w:widowControl/>
        <w:spacing w:line="266" w:lineRule="exact" w:before="126" w:after="0"/>
        <w:ind w:left="3830" w:right="0" w:firstLine="1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27,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cannot see me for the present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desire. You may freely write to me. If I get a chance I will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that way. I shall consider myself a little free when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and Borsad is settled. You should not feel upset.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>too much.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TELEGRAMS TO R. M. MAXWELL</w:t>
      </w:r>
    </w:p>
    <w:p>
      <w:pPr>
        <w:autoSpaceDN w:val="0"/>
        <w:autoSpaceDE w:val="0"/>
        <w:widowControl/>
        <w:spacing w:line="266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1931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ANESHKHIND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6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CHIRNER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PRISONERS’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PERIOD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GRACE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PAYING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FINES</w:t>
            </w:r>
          </w:p>
        </w:tc>
      </w:tr>
      <w:tr>
        <w:trPr>
          <w:trHeight w:hRule="exact" w:val="26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EXPIRES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THIRTIETH.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PRISONERS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WOULD</w:t>
            </w:r>
          </w:p>
        </w:tc>
      </w:tr>
      <w:tr>
        <w:trPr>
          <w:trHeight w:hRule="exact" w:val="304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PREFER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IMPRISONMENT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PAYMENT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FINE.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</w:tr>
    </w:tbl>
    <w:p>
      <w:pPr>
        <w:autoSpaceDN w:val="0"/>
        <w:autoSpaceDE w:val="0"/>
        <w:widowControl/>
        <w:spacing w:line="220" w:lineRule="exact" w:before="2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 this letter appears to have been written on this date,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silence day, though Gandhiji reached Borsad on the 28th;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letter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addressee, “Letter to Lilavati”, 26-7-1931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5"/>
        <w:gridCol w:w="1095"/>
        <w:gridCol w:w="1095"/>
        <w:gridCol w:w="1095"/>
        <w:gridCol w:w="1095"/>
        <w:gridCol w:w="1095"/>
      </w:tblGrid>
      <w:tr>
        <w:trPr>
          <w:trHeight w:hRule="exact" w:val="236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BORSAD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WHETHER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REMIT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FINES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TERMS   SETTLEMENT    BEFORE     EXPIRE    PERIOD   GRACE.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 File No. 16-C, 1931.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151. LETTER TO ABBAS TYABJI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BHRR,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rejoices me. I was worried over the hanging up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pension though I knew that it was bound to be paid in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receipt of the pension is more potent than any written word.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remember the story of a prisoner who, on having his fine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him, was set at liberty and yet asked for a receipt? ‘Your liberty is </w:t>
      </w:r>
      <w:r>
        <w:rPr>
          <w:rFonts w:ascii="Times" w:hAnsi="Times" w:eastAsia="Times"/>
          <w:b w:val="0"/>
          <w:i w:val="0"/>
          <w:color w:val="000000"/>
          <w:sz w:val="22"/>
        </w:rPr>
        <w:t>your receipt’, said the Judge.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Simla we can say the mountain was in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did not bring forth even a ridiculous mouse. What you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papers this time happens to be largely true and my Mecca  and </w:t>
      </w:r>
      <w:r>
        <w:rPr>
          <w:rFonts w:ascii="Times" w:hAnsi="Times" w:eastAsia="Times"/>
          <w:b w:val="0"/>
          <w:i w:val="0"/>
          <w:color w:val="000000"/>
          <w:sz w:val="22"/>
        </w:rPr>
        <w:t>Medina   are   at    present  Bardoli  and  Borsad  and  not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St. James’ and Kingsley Hall. My letter to the Collector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considered. What is the use of my going to London if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out of the Settlement are not put right? A debtor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>pay interest is never going to pay the capital. Do you not agree?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Hamida is settling down to her studies. But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feel that I have waived all my claims and demands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 am likely to be in Borsad for 3 or 4 days. The Sardar is also </w:t>
      </w:r>
      <w:r>
        <w:rPr>
          <w:rFonts w:ascii="Times" w:hAnsi="Times" w:eastAsia="Times"/>
          <w:b w:val="0"/>
          <w:i w:val="0"/>
          <w:color w:val="000000"/>
          <w:sz w:val="22"/>
        </w:rPr>
        <w:t>with me. He will be probably going to Bardoli tonight.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all.</w:t>
      </w:r>
    </w:p>
    <w:p>
      <w:pPr>
        <w:autoSpaceDN w:val="0"/>
        <w:autoSpaceDE w:val="0"/>
        <w:widowControl/>
        <w:spacing w:line="220" w:lineRule="exact" w:before="6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114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BBAS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YABJI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HRR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9576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TELEGRAM TO KARNAD SADASHIVA 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4" w:lineRule="exact" w:before="108" w:after="72"/>
        <w:ind w:left="521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29, 1931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8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OPINION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AUCTION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SALES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</w:t>
            </w:r>
          </w:p>
        </w:tc>
      </w:tr>
      <w:tr>
        <w:trPr>
          <w:trHeight w:hRule="exact" w:val="268"/>
        </w:trPr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PICKETED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PROHIBITORY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ORDERS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DEFIED.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30-7-19 31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VICEROY</w:t>
      </w:r>
    </w:p>
    <w:p>
      <w:pPr>
        <w:autoSpaceDN w:val="0"/>
        <w:autoSpaceDE w:val="0"/>
        <w:widowControl/>
        <w:spacing w:line="324" w:lineRule="exact" w:before="208" w:after="8"/>
        <w:ind w:left="521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29, 1931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sectPr>
          <w:type w:val="continuous"/>
          <w:pgSz w:w="9360" w:h="12960"/>
          <w:pgMar w:top="726" w:right="1406" w:bottom="468" w:left="1440" w:header="720" w:footer="720" w:gutter="0"/>
          <w:cols w:num="2" w:equalWidth="0">
            <w:col w:w="3184" w:space="0"/>
            <w:col w:w="333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23rd inst. received at Borsad</w:t>
      </w:r>
    </w:p>
    <w:p>
      <w:pPr>
        <w:sectPr>
          <w:type w:val="nextColumn"/>
          <w:pgSz w:w="9360" w:h="12960"/>
          <w:pgMar w:top="726" w:right="1406" w:bottom="468" w:left="1440" w:header="720" w:footer="720" w:gutter="0"/>
          <w:cols w:num="2" w:equalWidth="0">
            <w:col w:w="3184" w:space="0"/>
            <w:col w:w="333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holding myself in readiness to start if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clears. As days pass by, I dread to leave the post of duty in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ofuncertainty. The Bardoli business has come upon me as a shock.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too, things in Gujarat are not yet quite cleared up.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for all I am worth towards securing a just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that come in my way. I am daily expecting a reply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Emerson to the statement I sent to him in Simla at your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legal points for interpretation of the Settlement, and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 is straining every nerve in the U.P. to clear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there. My son is already in the Frontier Province.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feel that the hanging clouds have passed, your assurance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future will, I am sure, carry me through.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tell you how deeply and personally I feel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attempted assassination of the Acting Governor of Bombay and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Karnatak Provincial Congress Committee, who had sought advice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picketing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abkari </w:t>
      </w:r>
      <w:r>
        <w:rPr>
          <w:rFonts w:ascii="Times" w:hAnsi="Times" w:eastAsia="Times"/>
          <w:b w:val="0"/>
          <w:i w:val="0"/>
          <w:color w:val="000000"/>
          <w:sz w:val="18"/>
        </w:rPr>
        <w:t>sales.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said: “I do hope, that after our talks the apprehensions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feel will disappear, and that you will be able to go to England as a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Federal Structure Committee and of the full Conference.”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type w:val="continuous"/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assassination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Bengal? I am trying in all humility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 the mischief as far as it is humanly 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AMTUL,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are very impatient. God willing, I expect to be in Ahmeda-</w:t>
      </w:r>
      <w:r>
        <w:rPr>
          <w:rFonts w:ascii="Times" w:hAnsi="Times" w:eastAsia="Times"/>
          <w:b w:val="0"/>
          <w:i w:val="0"/>
          <w:color w:val="000000"/>
          <w:sz w:val="22"/>
        </w:rPr>
        <w:t>bad on the 1st of next month.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not mind your illness after having taken all the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cautions. It will come all right if you won’t be in a hurry.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with whatever little God enables you to do. If we all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readiness of mind for any service that comes to us it is enough.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52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6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MTUSSALAAM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LETTER TO MITHUBEHN PETIT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1931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may keep the accounts. In future, however,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much accounts work and as for the final postings, any </w:t>
      </w:r>
      <w:r>
        <w:rPr>
          <w:rFonts w:ascii="Times" w:hAnsi="Times" w:eastAsia="Times"/>
          <w:b w:val="0"/>
          <w:i w:val="0"/>
          <w:color w:val="000000"/>
          <w:sz w:val="22"/>
        </w:rPr>
        <w:t>trustworthy gentleman at the place where you stay may do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Rs. 25 for postage and telegrams, etc., is too much.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bhajanik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met from the funds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work. I understand from Mr. Sarkar that he was intended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district work, and I feel that he should still continue to work in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Judge Garlick, District and Sessions Judge, Calcutta, on July 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Viceroy’s reply to this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from Lord Willingdon”,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31-7-1931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part of this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Singer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bhajans, </w:t>
      </w:r>
      <w:r>
        <w:rPr>
          <w:rFonts w:ascii="Times" w:hAnsi="Times" w:eastAsia="Times"/>
          <w:b w:val="0"/>
          <w:i w:val="0"/>
          <w:color w:val="000000"/>
          <w:sz w:val="18"/>
        </w:rPr>
        <w:t>devotional songs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You may take his help whenever you require it.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idea of the work, we should change our method a little.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total figures of expenditure already incurred. If anything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explained, let me know. I have no copy of the pledge to </w:t>
      </w:r>
      <w:r>
        <w:rPr>
          <w:rFonts w:ascii="Times" w:hAnsi="Times" w:eastAsia="Times"/>
          <w:b w:val="0"/>
          <w:i w:val="0"/>
          <w:color w:val="000000"/>
          <w:sz w:val="22"/>
        </w:rPr>
        <w:t>be taken by women. Send me one.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feeling worried, when I got your letter today. I had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wired to Jayaprakash on Monday. I have had no reply from him.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send you to Allahabad on my own. But Jayaprakash had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and you should go. If you can come away, I should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with me as long as I am in India and then live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five or six months. If I go, I shall be leaving on the 15th.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certain that I shall go. If you can get permission to come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date, do so. I shall reach Bombay on the 4th. The address: </w:t>
      </w:r>
      <w:r>
        <w:rPr>
          <w:rFonts w:ascii="Times" w:hAnsi="Times" w:eastAsia="Times"/>
          <w:b w:val="0"/>
          <w:i w:val="0"/>
          <w:color w:val="000000"/>
          <w:sz w:val="22"/>
        </w:rPr>
        <w:t>Laburnum Road, Gamdevi, Bombay.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have to go to Ahmedabad on the 1st. But it is not certain.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at Borsad or Sabarmati.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AMRITLAL SHETH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AMRITLAL,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promised Shri Balwantrai to send my reply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 did  not  remind  me  of it,  and  when I  remembered, it 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 p.m. Being busy during the whole day, I forgot about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going is still very uncertain. From what you and Balwantrai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me, I have come to the conclusion that nobody is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about the Indian States as you two are. And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Abhyankar. Believing this, I think that both of you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ready. It should be made clear that you two would be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independently, and not because I wanted you or advised you to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stand is this. Even if there is no one with me, I think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discharge my responsibility. I shall not require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experts or of masters of facts, since my demand is very simple.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persons like you happen to be there by chance 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gone to England so as to be present there at that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avail myself of their help. If you decide to come, I assume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make any speeches there, but will only do the work that I </w:t>
      </w:r>
      <w:r>
        <w:rPr>
          <w:rFonts w:ascii="Times" w:hAnsi="Times" w:eastAsia="Times"/>
          <w:b w:val="0"/>
          <w:i w:val="0"/>
          <w:color w:val="000000"/>
          <w:sz w:val="22"/>
        </w:rPr>
        <w:t>might ask you to do. The chances of my going are 1 against 99.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17400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ROOT OF EVILS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Rishabhdas from Fatehpur, East Khandesh,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description of the evils in this letter is true.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be frightened or disheartened on reading it. We are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omniscient nor omnipotent. Let us discharge our part of the duty;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placed only this much in our hands. By acting thus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the better in our work and shall get contentment.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sorry even if other workers refuse to join us.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do our duty even in seclusion, perhaps others may join </w:t>
      </w:r>
      <w:r>
        <w:rPr>
          <w:rFonts w:ascii="Times" w:hAnsi="Times" w:eastAsia="Times"/>
          <w:b w:val="0"/>
          <w:i w:val="0"/>
          <w:color w:val="000000"/>
          <w:sz w:val="22"/>
        </w:rPr>
        <w:t>us there.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30-7-1931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described the ill </w:t>
      </w:r>
      <w:r>
        <w:rPr>
          <w:rFonts w:ascii="Times" w:hAnsi="Times" w:eastAsia="Times"/>
          <w:b w:val="0"/>
          <w:i w:val="0"/>
          <w:color w:val="000000"/>
          <w:sz w:val="18"/>
        </w:rPr>
        <w:t>effects of the universal habit of idleness in the villages.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FEAST IN HONOUR OF DEAD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Vasantlal Murarka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Congratulations to these reformers!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Peacefulness and courtesy have a salutary effect. Feasts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the dead subserve neither religion nor reason.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such feasting can be delusion and pride of wealth. 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wealthy not make donations to public causes in honour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dead? If they do that they will acquire fame and the soul of the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get peace. Such charity is in itself an offering in honour </w:t>
      </w:r>
      <w:r>
        <w:rPr>
          <w:rFonts w:ascii="Times" w:hAnsi="Times" w:eastAsia="Times"/>
          <w:b w:val="0"/>
          <w:i w:val="0"/>
          <w:color w:val="000000"/>
          <w:sz w:val="22"/>
        </w:rPr>
        <w:t>of the manes, a memorial.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FIVE-HUNDRED-RUPEE LIMIT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item of the Fundamental Rights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at Karachi has come in for so much notice as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limiting the salary of Government servants to not more than Rs. 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 or Rs. 6,000 per year. Had we not been accustomed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Government to high salaries for servants in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Department, the limit of Rs. 500 would not have produced any shock.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sanctity about the high-ruling salaries. All the 46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Presidents and the 46 Congresses have mourned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ever-growing public expenditure both military and civil.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 have laid special emphasis on the high salaries. The Karachi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gave concrete shape to the half-century old complaint.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examine the justness of the Congress conclusion is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between the salaries and the average income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millions, and secondly to compare both with the salaries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income of other countries. I have been trying to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for the principal countries of the world.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the average income of the principal countries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salaries. I have now before me some figures about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>Public Service, both superior and subordinate. Its Governor-General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described how Young </w:t>
      </w:r>
      <w:r>
        <w:rPr>
          <w:rFonts w:ascii="Times" w:hAnsi="Times" w:eastAsia="Times"/>
          <w:b w:val="0"/>
          <w:i w:val="0"/>
          <w:color w:val="000000"/>
          <w:sz w:val="18"/>
        </w:rPr>
        <w:t>men of the Marwari community were succeeding in resisting a wasteful custom.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“Resolaution on Fuandamental a  Raights and Economic Changes”, </w:t>
      </w:r>
      <w:r>
        <w:rPr>
          <w:rFonts w:ascii="Times" w:hAnsi="Times" w:eastAsia="Times"/>
          <w:b w:val="0"/>
          <w:i w:val="0"/>
          <w:color w:val="000000"/>
          <w:sz w:val="18"/>
        </w:rPr>
        <w:t>31-3-1931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gets less than Rs. 1,000 per month, that is to say, anything between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 and 10,700 per year, a Governor less than Rs. 600 or Rs. 800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month, the Secretariat staff anything between Rs. 150 and Rs. 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month, President of the Supreme Court less than Rs. 1,000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other judges anything between Rs. 150 to Rs. 700 per month,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of Police slightly over Rs. 700 per month, subordinate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250 to slightly over Rs. 300 per month, a Police Constable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60 to Rs. 80 per month, a Police Sergeant from Rs. 70 to Rs. 80.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daily income of the Japanese per head is about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annas. Compared then with the Japan figures, the Rs. 500 limit put by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is over-generous.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been told that the Japanese service is neither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incorruptible nor so efficient as the Indian. I came across,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a speech of Mr. Arno Pearse on the working of Japanese mills.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mills are gigantic public corporations. What is therefore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likely to be true of the other Japanese departments. Here is </w:t>
      </w:r>
      <w:r>
        <w:rPr>
          <w:rFonts w:ascii="Times" w:hAnsi="Times" w:eastAsia="Times"/>
          <w:b w:val="0"/>
          <w:i w:val="0"/>
          <w:color w:val="000000"/>
          <w:sz w:val="22"/>
        </w:rPr>
        <w:t>what Mr. Pearse has to say about Japanese business morality: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not believe the old saying that the word of the Chinese is his bond,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not so that of the Japanese. The modern Japanese will drive a bargain but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will stick to it much more than the modern Chinese.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excellence of Japanese organization, inventiveness,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skill and industry Mr. Arno Pearse is most enthusiastic,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claims to speak from personal experience.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there is a necessary connection between efficiency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and high salaries is pure superstition. What is true is,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morality nor efficiency can be sustained, if less than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 is paid to employees. And no doubt the scale of living wage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to a certain extent with the mode of life of the class to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belongs. But the mode of life is not an abstract term.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relative, and a man, who has surrounded himself with artificial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created conditions out of all proportion to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in which the people of his country live, can claim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 cosideration because of his artificial mode of life.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unfortunately we have in our midst. They will naturally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pinch during the transition stage, but they will soon accommodate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new and natural condition when the maximum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500 per month will cease to appear ludicrous as it does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many disservices of the foreign rule will be counted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 disservice the foreign rulers have done by reason of their having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for this country wholly unnatural mode of life, and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imposed it on their immediate surroundings. This importation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imposition have rendered the task of solvent administration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difficult, and we are finding it difficult today to adopt ourselves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depression that has overtaken the world. Had we not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top-heavy administration, we would have been, owing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geographical position, a country least affected by the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>depression, as today we are perhaps the most affected.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because I felt in Nainital the seriousness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condition created for us, that I made an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men and professional classes that they should anticipate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and remodel their lives so as to make it easy for all,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administration is taken over by the people, to take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life. It would be wrong to entertain the idea, that whilst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would be paid in accordance with the natural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professional and business men would continue a mode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all correspondence with their surroundings.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voluntarily lead the way and set the example.</w:t>
      </w:r>
    </w:p>
    <w:p>
      <w:pPr>
        <w:autoSpaceDN w:val="0"/>
        <w:autoSpaceDE w:val="0"/>
        <w:widowControl/>
        <w:spacing w:line="296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30-7-1931</w:t>
      </w:r>
    </w:p>
    <w:p>
      <w:pPr>
        <w:autoSpaceDN w:val="0"/>
        <w:autoSpaceDE w:val="0"/>
        <w:widowControl/>
        <w:spacing w:line="292" w:lineRule="exact" w:before="36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USHROOM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OMPANIES</w:t>
      </w:r>
    </w:p>
    <w:p>
      <w:pPr>
        <w:autoSpaceDN w:val="0"/>
        <w:tabs>
          <w:tab w:pos="550" w:val="left"/>
          <w:tab w:pos="5490" w:val="left"/>
          <w:tab w:pos="607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wave of swadeshi, bogus or mushroom companies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societies were bound to come into being. Of these some were even </w:t>
      </w:r>
      <w:r>
        <w:rPr>
          <w:rFonts w:ascii="Times" w:hAnsi="Times" w:eastAsia="Times"/>
          <w:b w:val="0"/>
          <w:i w:val="0"/>
          <w:color w:val="000000"/>
          <w:sz w:val="22"/>
        </w:rPr>
        <w:t>fraudulent. Some of the managers or agents of these societies were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‘wanted’ men. Sardar Vallabhbhai spotted 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transactions. He saw that simple folk were being duped by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unscrupulous agents. The plague was spreading in Gujarat.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issued instruction that Congress Committees should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these mushroom organizations and warn the people against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told them also not to hesitate to summon police aid if it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Eventually through the Sardar’s effort a Vigilance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formed with Sjt. Thakorlal P. Thakor as president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Nandlal Shah as secretary with headquarters at Dhana Suthar’s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Poal, Ahmedabad. This committee has submitted a report showing </w:t>
      </w:r>
      <w:r>
        <w:rPr>
          <w:rFonts w:ascii="Times" w:hAnsi="Times" w:eastAsia="Times"/>
          <w:b w:val="0"/>
          <w:i w:val="0"/>
          <w:color w:val="000000"/>
          <w:sz w:val="22"/>
        </w:rPr>
        <w:t>how disastrous the consequences are likely to be, if energetic steps are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Zaminadars Meeting, Naintal”, 23-5-1931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in due time to expose the transactions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organizations. Sjt. Jamshed Mehta is of opinion, that it is highly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poor people will be robbed of nearly one crore of rupees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transactions are not stopped in time. The Committee deplores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Congressmen have unwittingly lent their names as directors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companies. People have, therefore, seeing Congressmen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directors, believed in the companies and run into the traps.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that all these companies are fraudulent, but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the majority of them to be unsound business propositions.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cite in support of their conclusions eminent authorities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promises made by these companies or societies could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for any length of time. Twenty-five years ago,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plague it was nothing less had broken out. It died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leaving many a desolated home behind. Public memory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short. Nearly a generation has gone by. And the plague has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again in virulent form. There are nearly 100 such societies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of which nearly 40 are to be found in Gujarat. It is too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these societies to wind up their affairs, but it is not too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numerous Congress Committees to acquaint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existing situation and instruct the public accordirgly.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will gladly furnish information to all inquirers. That is its </w:t>
      </w:r>
      <w:r>
        <w:rPr>
          <w:rFonts w:ascii="Times" w:hAnsi="Times" w:eastAsia="Times"/>
          <w:b w:val="0"/>
          <w:i w:val="0"/>
          <w:color w:val="000000"/>
          <w:sz w:val="22"/>
        </w:rPr>
        <w:t>special function.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ONCESSION IN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tabs>
          <w:tab w:pos="550" w:val="left"/>
          <w:tab w:pos="4250" w:val="left"/>
        </w:tabs>
        <w:autoSpaceDE w:val="0"/>
        <w:widowControl/>
        <w:spacing w:line="28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withdrawal of the salt concession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 correspondent from Mianwali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your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the collection of salt near Kalabagh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mines in the Mianwali district, and find, that the information upon which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note is based is not the whole truth, and presents an exaggerated picture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really happened at Kalabagh. The real facts are as follows: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permission to the people to collect salt in terms of the Delhi Pact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kept secret from the public residing in the vicinity of the Kalabagh mines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sufficiently long time and it was not without some stir in the people,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order was made known to them, and they were allowed to collect salt.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permission remained in force for only 5 or 6 days, and during that period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residing in the vicinity collected some salt, and I would frankly admit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certain people through sheer ignorance collected more than they required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16-7-1931 , sub-title, “Salt Concession”.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were allowed to do under the terms of the Pact; but the number of such cases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very small, and this could be remedied by giving simple warnings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people, or making it known to them by beat of drum, etc., that they could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 more salt than what was allowed to them under the Pact. But I regret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bring it to your notice, that the authorities did not do anything of the sort,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once issued a proclamation by beat of drum, that the people collecting salt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prosecuted, with the result that the people at once stopped collecting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more salt. . . 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circumstances, I would ask you on behalf of the people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ilaqa </w:t>
      </w:r>
      <w:r>
        <w:rPr>
          <w:rFonts w:ascii="Times" w:hAnsi="Times" w:eastAsia="Times"/>
          <w:b w:val="0"/>
          <w:i w:val="0"/>
          <w:color w:val="000000"/>
          <w:sz w:val="18"/>
        </w:rPr>
        <w:t>to help them.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facts are as set forth by the correspondent, it is a clear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relief. I shall gladly bring the matter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India.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AFEGUARD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Spectator </w:t>
      </w:r>
      <w:r>
        <w:rPr>
          <w:rFonts w:ascii="Times" w:hAnsi="Times" w:eastAsia="Times"/>
          <w:b w:val="0"/>
          <w:i w:val="0"/>
          <w:color w:val="000000"/>
          <w:sz w:val="22"/>
        </w:rPr>
        <w:t>of 4th instant has a reasoned editorial headed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“India and the British Commonwealth”. Its sub-heading is “The Real </w:t>
      </w:r>
      <w:r>
        <w:rPr>
          <w:rFonts w:ascii="Times" w:hAnsi="Times" w:eastAsia="Times"/>
          <w:b w:val="0"/>
          <w:i w:val="0"/>
          <w:color w:val="000000"/>
          <w:sz w:val="22"/>
        </w:rPr>
        <w:t>Safeguard”. This is its last paragraph: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shall end on the note on which we began. Win the goodwill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friendship of the peoples of India, and think only how we can help India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achieve the splendid destiny which we think could be hers, and we  shall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created a safeguard which all the friction-mongers will be powerless to disturb.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a bold policy and requires men of vision to pull it through. Are there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enough of them in Great Britain today?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vary the question and ask: Are there enough civilians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today who have vision enough to win the goodwill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of the people of India? The Editor has ‘peoples’, I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though we may quarrel and murder one another, though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languages and still more numerous dialects,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geographically one, and we are and have been only one people.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the same language have been known before now to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different nationalities, and those that have fought among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dogs have been known to belong to one nation. The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oneness of speech and absence of internal feuds are no 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>test of nationality.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30-7-1931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162. FOUL PLAY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worst feature of the attempted assassination of Sir Ernest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Hotson the Acting Governor of the Bombay Presidency was,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was done by a student of the College which had invited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when as its honoured guest he was being shown 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premises. It was as though a host was injuring his guest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roof. The canon recognized throughout the world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deadliest enemy, when he is under one’s roof as guest, is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from all harm. The act of the student was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essentially foul play without a single redeeming feature.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Acting Governor it was a providential escape,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for India and more so for the student world. I tender my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congratulations to Sir Ernest Hotson as also to the nation.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well if the believers in violence will take a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happy tragedy—happy because no one has suffered but the </w:t>
      </w:r>
      <w:r>
        <w:rPr>
          <w:rFonts w:ascii="Times" w:hAnsi="Times" w:eastAsia="Times"/>
          <w:b w:val="0"/>
          <w:i w:val="0"/>
          <w:color w:val="000000"/>
          <w:sz w:val="22"/>
        </w:rPr>
        <w:t>assailant.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he suffered, is he suffering, or is he deluding himself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he is a hero? Let this event be a warning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After all a school or a college is a sanctuary where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nothing that is base or unholy. Schools and colleges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factories for the making of character. Parents send their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so that they may become good men and women It would.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evil day for the nation, if every student is suspected as a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assassin capable of any treachery.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Bhagat Singh worship has done and is doing incalculable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to the country. Bhagat Singh’s character about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so much from reliable sources, the intimate connection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attempts that were being made to secure commutation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sentence carried me away and identified me with the cautious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balanced resolution passed at Karachi.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regret to observe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has been thrown to the winds. The deed itself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worshipped as if it was worthy of emulation. The result is goondaism </w:t>
      </w:r>
      <w:r>
        <w:rPr>
          <w:rFonts w:ascii="Times" w:hAnsi="Times" w:eastAsia="Times"/>
          <w:b w:val="0"/>
          <w:i w:val="0"/>
          <w:color w:val="000000"/>
          <w:sz w:val="22"/>
        </w:rPr>
        <w:t>and degradation wherever this mad worship is being performed.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is a power in the land, but I warn Congressmen</w:t>
      </w:r>
    </w:p>
    <w:p>
      <w:pPr>
        <w:autoSpaceDN w:val="0"/>
        <w:autoSpaceDE w:val="0"/>
        <w:widowControl/>
        <w:spacing w:line="220" w:lineRule="exact" w:before="3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“Madness”, 26-7-1931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on Bhagat Singh and Comrades”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soon lose all its charm if they betray their trust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the Bhagat Singh cult whether in thought, word or deed.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do not believe in the Congress policy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truth, let them have the first article altered. Let us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policy and creed. A policy may be changed,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cannot. But either is as good as the other whilst it is held.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who hold non-violence only as a policy may not,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exposing themselves to the charge of dishonourable conduct,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membership as a cover for violence. I cannot. get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conviction, that the greatest obstacle to our progress towards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want of faith in our policy. Let this fortunate failure of attempted </w:t>
      </w:r>
      <w:r>
        <w:rPr>
          <w:rFonts w:ascii="Times" w:hAnsi="Times" w:eastAsia="Times"/>
          <w:b w:val="0"/>
          <w:i w:val="0"/>
          <w:color w:val="000000"/>
          <w:sz w:val="22"/>
        </w:rPr>
        <w:t>assassination open our eyes.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look at the Governor’s black record. Does not the doer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say he shot because of the Sholapur deeds,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superseded an Indian and became Acting Governor?’—some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or even grown-up people will argue. My answer is: We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when in 1920 we settled the Congress policy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truth. There were, within our knowledge at the time, deeds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blacker than his worst enemies have imputed to Sir Ernest Hotson.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deliberately and after full debate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in 1920, that the answer to the vile and violent deeds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was not greater violence on our part, but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 for us to answer violence with non-violence and vileness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truth. The Congress saw further, that the worst administrators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bad inherently, but that they were a fruit of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were willing or unwilling victims. We saw too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corrupted even the best from among ourselves. And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evolved a policy of non-violent action that should destroy the system.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years’ experience has shown that the policy of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though followed half-heartedly has answered phenomenally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we are very near the harbour. The record of Sir Ernest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Hotson, however bad it may be, is wholly irrelevant and can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extenuate, much less excuse the double crime of attempted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assassination and treachery. The reported hostile demonstration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students has made the ugly affair uglier still.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 the teachers throughout India will seriously bestir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put the educational house in order. And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is the peremptory duty of the forthcoming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to condemn the treacherous outrage </w:t>
      </w:r>
      <w:r>
        <w:rPr>
          <w:rFonts w:ascii="Times" w:hAnsi="Times" w:eastAsia="Times"/>
          <w:b w:val="0"/>
          <w:i w:val="0"/>
          <w:color w:val="000000"/>
          <w:sz w:val="22"/>
        </w:rPr>
        <w:t>and reiterate its policy in unequivocal terms.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to the Government and the administrators. Retribution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repression will not do. These violent outbreaks are portents.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judge those who are immediately guilty. But they can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disease only by dealing with the cause. If they have neither the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 courage to do so, let them leave the rest to the nation.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progressed past repression and retribution. It will deal with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ranks in its own way. Any Government action in excess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the common law will simply intensify the madness,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task of believers in non-violence more difficult than it </w:t>
      </w:r>
      <w:r>
        <w:rPr>
          <w:rFonts w:ascii="Times" w:hAnsi="Times" w:eastAsia="Times"/>
          <w:b w:val="0"/>
          <w:i w:val="0"/>
          <w:color w:val="000000"/>
          <w:sz w:val="22"/>
        </w:rPr>
        <w:t>already is.</w:t>
      </w:r>
    </w:p>
    <w:p>
      <w:pPr>
        <w:autoSpaceDN w:val="0"/>
        <w:autoSpaceDE w:val="0"/>
        <w:widowControl/>
        <w:spacing w:line="296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30-7-1931</w:t>
      </w:r>
    </w:p>
    <w:p>
      <w:pPr>
        <w:autoSpaceDN w:val="0"/>
        <w:autoSpaceDE w:val="0"/>
        <w:widowControl/>
        <w:spacing w:line="292" w:lineRule="exact" w:before="36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CLOTH MERCHANTS AND KHADI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millowners have, to a certain extent, ceased to compete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unfairly with khadi, cloth merchants seem to pay no heed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appeal not to injure genuine khadi by selling spurious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it was genuine. A firm in Surat had the hardihood the other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its samples of spurious khadi to a khadi depot in Bombay.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sample before me. It is clearly mill khadi, but it is sold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as genuine article. I have the name too of the firm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guilty of such dishonest and unpatriotic practice.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just yet to give the name to the public. The remedy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the hands of the purchasers of khadi—not to buy khadi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bear the A.I.S.A. stamp and to buy from a shop certified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wherever such a shop is to be found. Intelligent buyers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really find no difficulty in distinguishing genuine from </w:t>
      </w:r>
      <w:r>
        <w:rPr>
          <w:rFonts w:ascii="Times" w:hAnsi="Times" w:eastAsia="Times"/>
          <w:b w:val="0"/>
          <w:i w:val="0"/>
          <w:color w:val="000000"/>
          <w:sz w:val="22"/>
        </w:rPr>
        <w:t>spurious khadi.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LANCASHIRE V. JAPAN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H. P. Mody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read with great interest the brief announcement you have made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connection with the rumour that you might visit Lancashire when you go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England for the Round Table Conference. I hope you will do so, and will give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manufacturers an opportunity of understanding your position and that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Congress. My view of the matter is that while it is of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that the requirements of the people of India should be met by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manufactured or made in the country, foreign cloth cannot be kept out unless </w:t>
      </w:r>
      <w:r>
        <w:rPr>
          <w:rFonts w:ascii="Times" w:hAnsi="Times" w:eastAsia="Times"/>
          <w:b w:val="0"/>
          <w:i w:val="0"/>
          <w:color w:val="000000"/>
          <w:sz w:val="18"/>
        </w:rPr>
        <w:t>and until the manufacturing capacity of India is considerably increased. . . 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problem then resolves itself into one of ways and means of promoting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indigenous industry. One of the greatest obstacles in the way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expansion is the organized competition which the industry is experiencing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Japan. . . . It may be that . . . the competitive capacity of India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 to an extent which would do away with the necessity of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 of protection; but until that stage is reached, India must pursue a </w:t>
      </w:r>
      <w:r>
        <w:rPr>
          <w:rFonts w:ascii="Times" w:hAnsi="Times" w:eastAsia="Times"/>
          <w:b w:val="0"/>
          <w:i w:val="0"/>
          <w:color w:val="000000"/>
          <w:sz w:val="18"/>
        </w:rPr>
        <w:t>vigorous tariff  policy. . . 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And if I understand the purport of your recent announcement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correctly, your attitude might be, that while you would not have a yard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Lancashire or any other foreign cloth in this country, if you could help it,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in certain circumstances mind Lancashire deriving some advantage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Japan owing to the special measures which it might be necessary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meet Japanese competition. Will you kindly let me know if I have </w:t>
      </w:r>
      <w:r>
        <w:rPr>
          <w:rFonts w:ascii="Times" w:hAnsi="Times" w:eastAsia="Times"/>
          <w:b w:val="0"/>
          <w:i w:val="0"/>
          <w:color w:val="000000"/>
          <w:sz w:val="18"/>
        </w:rPr>
        <w:t>understood your position correctly?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position is clear.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I had my way, India would be clothed in khadi to the </w:t>
      </w:r>
      <w:r>
        <w:rPr>
          <w:rFonts w:ascii="Times" w:hAnsi="Times" w:eastAsia="Times"/>
          <w:b w:val="0"/>
          <w:i w:val="0"/>
          <w:color w:val="000000"/>
          <w:sz w:val="22"/>
        </w:rPr>
        <w:t>exclusion of all other cloth even made in indigenous mills.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Whilst India is unwilling (there is no question of inability)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all the khadi she needs, I should allow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>mill-cloth to supplement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There is picketing of foreign cloth because foreign cloth competes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both khadi and Indian mill-cloth. It is irrelevant,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is fair or unfair in the sense whether the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in the respective countries is fairly produced and </w:t>
      </w:r>
      <w:r>
        <w:rPr>
          <w:rFonts w:ascii="Times" w:hAnsi="Times" w:eastAsia="Times"/>
          <w:b w:val="0"/>
          <w:i w:val="0"/>
          <w:color w:val="000000"/>
          <w:sz w:val="22"/>
        </w:rPr>
        <w:t>brought here or not.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If there was no competition, and if it became clear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had to come to India, and if England was in partnership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India freed, I would give preference to England over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But my belief is, that when India becomes free,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within a short time enough khadi for her wants, </w:t>
      </w:r>
      <w:r>
        <w:rPr>
          <w:rFonts w:ascii="Times" w:hAnsi="Times" w:eastAsia="Times"/>
          <w:b w:val="0"/>
          <w:i w:val="0"/>
          <w:color w:val="000000"/>
          <w:sz w:val="22"/>
        </w:rPr>
        <w:t>supplementing it during the transition with indigenous mill-cloth.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30-7-1931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 WHAT WE CAN DO TODAY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much criticized Fundamental Rights Resolution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 Congress has twenty items. Item one has nine sub-clauses.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glanced through the innocent resolution, and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for me an amazing discovery which I am impatient to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reader. I find that fifteen out of twenty we can enforce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fully and five sub-clauses of item one can be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treated. Here they are for the convenience of the reader: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omitted have reference to the things that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>done by the legislature. They are: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Freedom of association and combination;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Freedom of speech and Press;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Right to bear arms;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personal liberty and possession of property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executive interference.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Religious neutrality by the State;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Removal of salt duty;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Control of currency for the benefit of the people;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Control of key industries etc.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see that these last are really less vital than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now without State assistance. It will be seen further,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succeed in doing the things mentioned in the first list,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the second will follow as a matter of course.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national control of the Government is mostly dependent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Conversely if we do not do the things we ought to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power comes to us we shall be found unready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if we do not respect one another’s religions, do not treat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absolute equals, do not remove untouchability, do not dot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free primary schools, do not honestly manage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suffrage which is practically adult suffrage, do not treat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decently, do not spare children factory labour, do not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>labour unions, do not reduce agricultural rents, do not pay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the Clauses cited were: I (c), (d), (e), (f), (g), 3 to 12, 14 </w:t>
      </w:r>
      <w:r>
        <w:rPr>
          <w:rFonts w:ascii="Times" w:hAnsi="Times" w:eastAsia="Times"/>
          <w:b w:val="0"/>
          <w:i w:val="0"/>
          <w:color w:val="000000"/>
          <w:sz w:val="18"/>
        </w:rPr>
        <w:t>to 16 and 20;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“Resolution on Fuandamental Rights and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Changes”, 31-3-1931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Sub-clauses (a), (b), (h) and (i) of Clause I and Clauses 2,13,17,18 and 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purposes a fixed percentage of our incomes,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reduce our salaries or set apart for a national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the minimum required, do not abjure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and do not reduce the heavy rates of interest which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people charge, I prophecy that the State will be powerless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impose these reforms on an unwilling people. A popular State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act in advance of public opinion. If it goes against it,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Democracy disciplined and enlightened is the finest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world. A democracy prejudiced, ignorant, superstitious will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in chaos and may be self-destroyed. The Fundamental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not premature. It is not so formidable as it reads,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is prepared, as I hold it is prepared, for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self-government. Let every Congressman therefore think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work for himself or herself in terms of the items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mentioned. We need not be overpowered by the list. Each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item and the area of work for which he or she 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fitted. Needless to say the full working of the items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capitalists, landowners and the like. They will all fall </w:t>
      </w:r>
      <w:r>
        <w:rPr>
          <w:rFonts w:ascii="Times" w:hAnsi="Times" w:eastAsia="Times"/>
          <w:b w:val="0"/>
          <w:i w:val="0"/>
          <w:color w:val="000000"/>
          <w:sz w:val="22"/>
        </w:rPr>
        <w:t>in line if a good beginning is made.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TELEGRAM TO PRABHASHANKAR PATTANI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RABHASHANKAR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ATTANI</w:t>
      </w:r>
    </w:p>
    <w:p>
      <w:pPr>
        <w:autoSpaceDN w:val="0"/>
        <w:autoSpaceDE w:val="0"/>
        <w:widowControl/>
        <w:spacing w:line="266" w:lineRule="exact" w:before="0" w:after="1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NOT    GOING   EIGHTH.   GOING    “MOOLTAN”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 w:num="2" w:equalWidth="0">
            <w:col w:w="3628" w:space="0"/>
            <w:col w:w="2879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40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IF   AT   ALL.</w:t>
      </w:r>
    </w:p>
    <w:p>
      <w:pPr>
        <w:sectPr>
          <w:type w:val="nextColumn"/>
          <w:pgSz w:w="9360" w:h="12960"/>
          <w:pgMar w:top="524" w:right="1412" w:bottom="468" w:left="1440" w:header="720" w:footer="720" w:gutter="0"/>
          <w:cols w:num="2" w:equalWidth="0">
            <w:col w:w="3628" w:space="0"/>
            <w:col w:w="287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3234. Courtesy: Mahesh Pattani. Also G.N. 5919</w:t>
      </w:r>
    </w:p>
    <w:p>
      <w:pPr>
        <w:autoSpaceDN w:val="0"/>
        <w:autoSpaceDE w:val="0"/>
        <w:widowControl/>
        <w:spacing w:line="24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liner s.s. </w:t>
      </w:r>
      <w:r>
        <w:rPr>
          <w:rFonts w:ascii="Times" w:hAnsi="Times" w:eastAsia="Times"/>
          <w:b w:val="0"/>
          <w:i/>
          <w:color w:val="000000"/>
          <w:sz w:val="18"/>
        </w:rPr>
        <w:t>Mooltan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JOHN HAYNES HOLMES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your article. I hope to make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article in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certainty about my going to London as yet.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difficulties which may prove insuperable. I feel that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India unless some glaring breaches of the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repaired. I am staining every nerve to avoid a conflict, but the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God’s hands. But if I do succeed in going to London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signing this I have seen your article printed in the </w:t>
      </w:r>
      <w:r>
        <w:rPr>
          <w:rFonts w:ascii="Times" w:hAnsi="Times" w:eastAsia="Times"/>
          <w:b w:val="0"/>
          <w:i/>
          <w:color w:val="000000"/>
          <w:sz w:val="22"/>
        </w:rPr>
        <w:t>Chronicle.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read it too. It will be unnecessary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it in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any case it is too personal for </w:t>
      </w:r>
      <w:r>
        <w:rPr>
          <w:rFonts w:ascii="Times" w:hAnsi="Times" w:eastAsia="Times"/>
          <w:b w:val="0"/>
          <w:i w:val="0"/>
          <w:color w:val="000000"/>
          <w:sz w:val="22"/>
        </w:rPr>
        <w:t>reproduction.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AYNES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OLMES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HRISTAL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>OSPIZ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ITTELSTRASSE </w:t>
      </w:r>
      <w:r>
        <w:rPr>
          <w:rFonts w:ascii="Times" w:hAnsi="Times" w:eastAsia="Times"/>
          <w:b w:val="0"/>
          <w:i w:val="0"/>
          <w:color w:val="000000"/>
          <w:sz w:val="20"/>
        </w:rPr>
        <w:t>5-6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ERLIN </w:t>
      </w:r>
      <w:r>
        <w:rPr>
          <w:rFonts w:ascii="Times" w:hAnsi="Times" w:eastAsia="Times"/>
          <w:b w:val="0"/>
          <w:i w:val="0"/>
          <w:color w:val="000000"/>
          <w:sz w:val="20"/>
        </w:rPr>
        <w:t>N. W. 7 (G</w:t>
      </w:r>
      <w:r>
        <w:rPr>
          <w:rFonts w:ascii="Times" w:hAnsi="Times" w:eastAsia="Times"/>
          <w:b w:val="0"/>
          <w:i w:val="0"/>
          <w:color w:val="000000"/>
          <w:sz w:val="16"/>
        </w:rPr>
        <w:t>ERMANY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10962. Courtesy: Roger W. Holmes and Mrs. Frances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L. Brown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Gandhi-Irwin Pact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arrived in London on September 12, 1931 to attend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Conference. The addressee called on him on September 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MRIDULA SARABHAI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certainly write to the Mandal.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there only tomorrow morning. So it will be better if you ask </w:t>
      </w:r>
      <w:r>
        <w:rPr>
          <w:rFonts w:ascii="Times" w:hAnsi="Times" w:eastAsia="Times"/>
          <w:b w:val="0"/>
          <w:i w:val="0"/>
          <w:color w:val="000000"/>
          <w:sz w:val="22"/>
        </w:rPr>
        <w:t>me for time in the morning. I shall arrive by the Kathiawar Mail.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11112. Courtesy: Sarabhai Foundation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How distracted I must be! That postcard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your last letter but I did not answer your question.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what I told that gentleman. I may have told him,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he had got any of my letters and felt that some of them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published, he could do so. If you wish to give any letters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know him, you may give them. I will go to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morning, and will leave it for Bombay on the 3rd.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come and see me, you may do so. I shall be staying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Vidyapith. If you wish to come and see me in Bombay, you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Tell Dahibehn that I got her letter. She should keep her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her teeth have become clean. Nothing has been decided about </w:t>
      </w:r>
      <w:r>
        <w:rPr>
          <w:rFonts w:ascii="Times" w:hAnsi="Times" w:eastAsia="Times"/>
          <w:b w:val="0"/>
          <w:i w:val="0"/>
          <w:color w:val="000000"/>
          <w:sz w:val="22"/>
        </w:rPr>
        <w:t>my going to England.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go there as soon as I can and bring away Amtul with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impatient to see Mahavir. But I have yet to finish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</w:p>
    <w:p>
      <w:pPr>
        <w:autoSpaceDN w:val="0"/>
        <w:autoSpaceDE w:val="0"/>
        <w:widowControl/>
        <w:spacing w:line="22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INTERVIEW TO THE PRESS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the situation in Borsad and Bardoli,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Borsad is concerned, the Collector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exchanged communications after a prolonged conversation,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give them to the public. I am, however, hoping that most, if </w:t>
      </w:r>
      <w:r>
        <w:rPr>
          <w:rFonts w:ascii="Times" w:hAnsi="Times" w:eastAsia="Times"/>
          <w:b w:val="0"/>
          <w:i w:val="0"/>
          <w:color w:val="000000"/>
          <w:sz w:val="22"/>
        </w:rPr>
        <w:t>not all, the outstanding questions will be adjusted fairly and satisfac-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torily. So far as Bardoli is concerned, communications are still going </w:t>
      </w:r>
      <w:r>
        <w:rPr>
          <w:rFonts w:ascii="Times" w:hAnsi="Times" w:eastAsia="Times"/>
          <w:b w:val="0"/>
          <w:i w:val="0"/>
          <w:color w:val="000000"/>
          <w:sz w:val="22"/>
        </w:rPr>
        <w:t>on with the Collector, but I am not without hope as to the final result.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it was true, as reported in the Press, that the situation in U.P.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 unlikely  to  interfere  with  his  participation  in   the Round   Table  Conference,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newspaper report about the U.P. situation is well </w:t>
      </w:r>
      <w:r>
        <w:rPr>
          <w:rFonts w:ascii="Times" w:hAnsi="Times" w:eastAsia="Times"/>
          <w:b w:val="0"/>
          <w:i w:val="0"/>
          <w:color w:val="000000"/>
          <w:sz w:val="22"/>
        </w:rPr>
        <w:t>warranted. I have not yet heard directly from Pandit Jawaharlal Nehru.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he could now say if his going to the R.T.C. was in any way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certain, Mr. Gandhi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more than I can say, but I can say that I am trying my very </w:t>
      </w:r>
      <w:r>
        <w:rPr>
          <w:rFonts w:ascii="Times" w:hAnsi="Times" w:eastAsia="Times"/>
          <w:b w:val="0"/>
          <w:i w:val="0"/>
          <w:color w:val="000000"/>
          <w:sz w:val="22"/>
        </w:rPr>
        <w:t>best.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his opinion about the article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Manchester Guardian, </w:t>
      </w:r>
      <w:r>
        <w:rPr>
          <w:rFonts w:ascii="Times" w:hAnsi="Times" w:eastAsia="Times"/>
          <w:b w:val="0"/>
          <w:i w:val="0"/>
          <w:color w:val="000000"/>
          <w:sz w:val="18"/>
        </w:rPr>
        <w:t>a summary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was published in the papers,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Press summary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Manchester Guardian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I can reciprocate much of what is said there. Past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shows that one ought not to treat summaries as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whole. Subject to this caution, I can say that, if I do go to London,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disappoint the hope entertained by </w:t>
      </w:r>
      <w:r>
        <w:rPr>
          <w:rFonts w:ascii="Times" w:hAnsi="Times" w:eastAsia="Times"/>
          <w:b w:val="0"/>
          <w:i/>
          <w:color w:val="000000"/>
          <w:sz w:val="22"/>
        </w:rPr>
        <w:t>Manchester Guardian.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am concerned, the embargo on foreign cloth is not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by way of reparation. I dislike this repeated emphasis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cloth. British cloth is not objected to because it is British.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that is being attacked and in this attack if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>more successful, Japan would be the heaviest loser and not Lancashire.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why he himself did not go to the North-West Frontier Province,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desired, but sent his son Devdas Gandhi, Gandhiji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go to the North-West Frontier Province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avoid any possible embarrassment to the Government.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he would make any statement on the recent assassination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Garlick, District and Sessions Judge in Calcutta,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as it does so soon after the attempted assassination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Acting Governor of Bombay, it has very naturally caused stir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resentment. I have no doubt the coming All 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meeting will deal with the situation. I am more than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every such murder does infinite injury to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country’s freedom. I wish young men who are resorting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methods of violence would realize the serious and mischievous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 of their mad deeds.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31-7-1931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RAMABEHN JOSHI</w:t>
      </w:r>
    </w:p>
    <w:p>
      <w:pPr>
        <w:autoSpaceDN w:val="0"/>
        <w:autoSpaceDE w:val="0"/>
        <w:widowControl/>
        <w:spacing w:line="294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1931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No one should say to anybody, “Go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Palanpur or Porbandar.” Prema’s saying that, however, is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significance. She has an irritable temper and you should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what she may say in anger. In the Ashram, all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equals, and no one can ask anybody to leave it. To say such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sets them a wrong example. But we should not feel hurt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things; instead, we should try to solve the problem through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talk with Prema. I will certainly write to her in my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am writing this to you to lessen your pain. Give me news </w:t>
      </w:r>
      <w:r>
        <w:rPr>
          <w:rFonts w:ascii="Times" w:hAnsi="Times" w:eastAsia="Times"/>
          <w:b w:val="0"/>
          <w:i w:val="0"/>
          <w:color w:val="000000"/>
          <w:sz w:val="22"/>
        </w:rPr>
        <w:t>about Joshi.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5329;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Patro—7: Shri </w:t>
      </w:r>
      <w:r>
        <w:rPr>
          <w:rFonts w:ascii="Times" w:hAnsi="Times" w:eastAsia="Times"/>
          <w:b w:val="0"/>
          <w:i/>
          <w:color w:val="000000"/>
          <w:sz w:val="18"/>
        </w:rPr>
        <w:t>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282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printed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R. M. MAXWELL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MAXWELL,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28th ult. regarding the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 Abdul Ghaffar Khan and his son. Though the information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me about them is instructive, the suspicion haunts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black record came to the surface and became relevant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because they took an active part in the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Whether they received money for the part they played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aware. You will be also interested to know that men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blacker records are at the present moment in the Government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district officials have been good enough and frank enough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though they knew that these men had such a record,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not afford to ignore the services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to them at a critical time. Nor am I able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behind the decision. If these men are such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characters, will they cease to be so outside Bombay? After all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British-governed territories. They have not been put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limits.</w:t>
      </w:r>
    </w:p>
    <w:p>
      <w:pPr>
        <w:autoSpaceDN w:val="0"/>
        <w:autoSpaceDE w:val="0"/>
        <w:widowControl/>
        <w:spacing w:line="240" w:lineRule="exact" w:before="48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17416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174. LETTER TO K. B. BHADRAPUR</w:t>
      </w:r>
    </w:p>
    <w:p>
      <w:pPr>
        <w:autoSpaceDN w:val="0"/>
        <w:autoSpaceDE w:val="0"/>
        <w:widowControl/>
        <w:spacing w:line="266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BHADRAPUR,</w:t>
      </w:r>
    </w:p>
    <w:p>
      <w:pPr>
        <w:autoSpaceDN w:val="0"/>
        <w:autoSpaceDE w:val="0"/>
        <w:widowControl/>
        <w:spacing w:line="260" w:lineRule="exact" w:before="11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enclose herewith a report prepared by Sjt. Mahadev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expert report prepared for you about the condition of 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Khatedars. This is how this report was prepared. I sent Sjt.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>Joshi  with  Sjt.  Ravishanker  to  Ras  to  meet   the  Khatedars.   They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 there  practically  a  whole  day.  They  brought   the  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Sjt. Mahadev Desai who had previously conducted an exhaustive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into the Ras cases and prepared an account of which an </w:t>
      </w:r>
      <w:r>
        <w:rPr>
          <w:rFonts w:ascii="Times" w:hAnsi="Times" w:eastAsia="Times"/>
          <w:b w:val="0"/>
          <w:i w:val="0"/>
          <w:color w:val="000000"/>
          <w:sz w:val="22"/>
        </w:rPr>
        <w:t>abstract was supplied to Mr. Perry. A second exhaustive report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prepared as a result of discussion with Mr. Perry which it became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unnecessary to give to him as there was a sporting settlement.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report deals with the crops of Khatedars and will be found annexed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report sent herewith. The present one is prepared in the light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reports.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Schedule F of your report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of all because it contains an examination of 126 Khatedars.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annexure to the enclosed report is a complete answer to Schedule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F. The other schedules relate to only 66 Khatedars.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deals with these and it appears to me a conclusive answer.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 have not the heart to ask any of the Khatedars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more. As I told you, even the Rs. 500 was not exacted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some effort. The reason is that the Ras Khatedars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 admitted to have been the heaviest losers. But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already this does not mean that the Khatedars have no credit.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 their credit stands perhaps higher than before.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common cause between the Government and the Congress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resisters are not to be expected to borrow money in order to pay </w:t>
      </w:r>
      <w:r>
        <w:rPr>
          <w:rFonts w:ascii="Times" w:hAnsi="Times" w:eastAsia="Times"/>
          <w:b w:val="0"/>
          <w:i w:val="0"/>
          <w:color w:val="000000"/>
          <w:sz w:val="22"/>
        </w:rPr>
        <w:t>the revenue dues, whether current or arrears.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enclose herewith the schedules you very kindly entrusted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care.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B. B</w:t>
      </w:r>
      <w:r>
        <w:rPr>
          <w:rFonts w:ascii="Times" w:hAnsi="Times" w:eastAsia="Times"/>
          <w:b w:val="0"/>
          <w:i w:val="0"/>
          <w:color w:val="000000"/>
          <w:sz w:val="16"/>
        </w:rPr>
        <w:t>HADRAPUR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17420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H. P. MODY</w:t>
      </w:r>
    </w:p>
    <w:p>
      <w:pPr>
        <w:autoSpaceDN w:val="0"/>
        <w:autoSpaceDE w:val="0"/>
        <w:widowControl/>
        <w:spacing w:line="224" w:lineRule="exact" w:before="108" w:after="0"/>
        <w:ind w:left="507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MODY,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mine of 28th 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fall back upon you for any further information that I</w:t>
      </w:r>
    </w:p>
    <w:p>
      <w:pPr>
        <w:autoSpaceDN w:val="0"/>
        <w:autoSpaceDE w:val="0"/>
        <w:widowControl/>
        <w:spacing w:line="294" w:lineRule="exact" w:before="0" w:after="2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need.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P. M</w:t>
      </w:r>
      <w:r>
        <w:rPr>
          <w:rFonts w:ascii="Times" w:hAnsi="Times" w:eastAsia="Times"/>
          <w:b w:val="0"/>
          <w:i w:val="0"/>
          <w:color w:val="000000"/>
          <w:sz w:val="16"/>
        </w:rPr>
        <w:t>ODY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-O</w:t>
      </w:r>
      <w:r>
        <w:rPr>
          <w:rFonts w:ascii="Times" w:hAnsi="Times" w:eastAsia="Times"/>
          <w:b w:val="0"/>
          <w:i w:val="0"/>
          <w:color w:val="000000"/>
          <w:sz w:val="16"/>
        </w:rPr>
        <w:t>WNERS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 w:num="2" w:equalWidth="0">
            <w:col w:w="3856" w:space="0"/>
            <w:col w:w="265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sectPr>
          <w:type w:val="nextColumn"/>
          <w:pgSz w:w="9360" w:h="12960"/>
          <w:pgMar w:top="524" w:right="1412" w:bottom="468" w:left="1440" w:header="720" w:footer="720" w:gutter="0"/>
          <w:cols w:num="2" w:equalWidth="0">
            <w:col w:w="3856" w:space="0"/>
            <w:col w:w="265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17417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addressee had refuted the allegations forwarded to him by Gan-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dhiji, that mill-owners were “exploiting labour and making large profits”.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GIRIRAJ KISHORE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GIRIRAJ,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have your first letter but I did not know where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and so I simply took a mental note of what you were doing.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you were able to see the children and that they were well.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keep me informed of your own progress.</w:t>
      </w:r>
    </w:p>
    <w:p>
      <w:pPr>
        <w:autoSpaceDN w:val="0"/>
        <w:autoSpaceDE w:val="0"/>
        <w:widowControl/>
        <w:spacing w:line="294" w:lineRule="exact" w:before="6" w:after="22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is decided about my going to London.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IRIRAJ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RGANIZER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RINAGAR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6"/>
        </w:rPr>
        <w:t>ASHMIR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524" w:space="0"/>
            <w:col w:w="29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0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524" w:space="0"/>
            <w:col w:w="29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17418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telegram from Rangoon.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cruel. You say nothing about what happened to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daughter, whether you were leaving her in Rangoon or taking her. But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just like you, and I may not grumble.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certain as yet about my going, but I might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upon going even at the last moment. I would therefore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come and see me wherever I am even after the All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meeting. You can leave me after the 15th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stay or whether I go. If you accept my proposal,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discuss with you your suggestion before adopting it. I 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about giving an intimation to the Central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wherever picketing is unjustly interfered with, we might have to </w:t>
      </w:r>
      <w:r>
        <w:rPr>
          <w:rFonts w:ascii="Times" w:hAnsi="Times" w:eastAsia="Times"/>
          <w:b w:val="0"/>
          <w:i w:val="0"/>
          <w:color w:val="000000"/>
          <w:sz w:val="22"/>
        </w:rPr>
        <w:t>resist this interference with civil disobedience.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IRUCHENGODU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4030" w:val="left"/>
          <w:tab w:pos="5370" w:val="left"/>
          <w:tab w:pos="613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murder of Judge Garlick coming, as it did, so close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assault on the Bombay Governor has naturally caused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sensation. Such assassinations make us hang our heads in shame.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bring swaraj no nearer. Nor do they help us to get better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reduce the prevailing hatred and bitterness. The British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 for fear and are not likely to do so. Such acts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our capacity for constructive work or infuse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in the people. The immediate consequences, as we see,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opposite. For what can one blame Judge Garlick?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persons he sentenced to death, he acted through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malicein doing so. Whatever he did he did through a sense of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he be punished for that? The assassin has lost his own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has left behind him a legacy of suffering for others.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us in any way to cite the example of assassinations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The evidence before our eyes should be enough to turn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policy of violence. That policy will spell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In India we wish to bring about an awakening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our poor countrymen, for which thousands of us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labour ceaselessly and organize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assassinations make any contribution to that end? They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but on the contrary they positively obstruct such efforts.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the terrorists see this and desist from their activities?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ORVI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from Kathiawar have been showering criticism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Morvi. Some of the critics are sincere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Their enthusiasm is sincere but, I think, ignorant.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no certificate to Morvi, and in any case who am I to give one?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praised the ruler for what I thought his graceful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not, of course, condone the misdeeds of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authorities, some of which I know and some I may not. But that article </w:t>
      </w:r>
      <w:r>
        <w:rPr>
          <w:rFonts w:ascii="Times" w:hAnsi="Times" w:eastAsia="Times"/>
          <w:b w:val="0"/>
          <w:i w:val="0"/>
          <w:color w:val="000000"/>
          <w:sz w:val="22"/>
        </w:rPr>
        <w:t>was not intended to apportion blame, and hence it did not discuss the</w:t>
      </w:r>
    </w:p>
    <w:p>
      <w:pPr>
        <w:autoSpaceDN w:val="0"/>
        <w:autoSpaceDE w:val="0"/>
        <w:widowControl/>
        <w:spacing w:line="220" w:lineRule="exact" w:before="3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“The Garlick Murder”,  6-8-1931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“Morbi’s Lesson to Satyagrahis”, 19-7-1931.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77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 or not any atrocities on satyagrahis were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so, how cruel they were. Even now I hold the opinion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march on Morvi was hasty, to say the least. That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based on any one-sided evidence; if it was based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evidence, then it was based on the admissions made by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If the first step was wrong, then, not only should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 to admitting as much, but it should be regarded one’s </w:t>
      </w:r>
      <w:r>
        <w:rPr>
          <w:rFonts w:ascii="Times" w:hAnsi="Times" w:eastAsia="Times"/>
          <w:b w:val="0"/>
          <w:i w:val="0"/>
          <w:color w:val="000000"/>
          <w:sz w:val="22"/>
        </w:rPr>
        <w:t>duty to do so.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is a satyagrahi’s duty to regard his own errors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as a mountain though they might be as small as a mole,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as small as a mole though they might be as big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mountain. Such an attitude comes naturally to a satyagrahi and is not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 of a conscious effort.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‘H</w:t>
      </w:r>
      <w:r>
        <w:rPr>
          <w:rFonts w:ascii="Times" w:hAnsi="Times" w:eastAsia="Times"/>
          <w:b w:val="0"/>
          <w:i w:val="0"/>
          <w:color w:val="000000"/>
          <w:sz w:val="16"/>
        </w:rPr>
        <w:t>ARIJANA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80" w:lineRule="exact" w:before="2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serious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suggest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the word ‘Antyaja’. One of the three 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received has appealed to me. Shri Jagannath Desai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Rajkot: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word is not new, but a beautiful one already 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father of Gujarati poetry. Moreover, as used by him, the </w:t>
      </w:r>
      <w:r>
        <w:rPr>
          <w:rFonts w:ascii="Times" w:hAnsi="Times" w:eastAsia="Times"/>
          <w:b w:val="0"/>
          <w:i w:val="0"/>
          <w:color w:val="000000"/>
          <w:sz w:val="22"/>
        </w:rPr>
        <w:t>word ‘</w:t>
      </w:r>
      <w:r>
        <w:rPr>
          <w:rFonts w:ascii="Times" w:hAnsi="Times" w:eastAsia="Times"/>
          <w:b w:val="0"/>
          <w:i/>
          <w:color w:val="000000"/>
          <w:sz w:val="22"/>
        </w:rPr>
        <w:t>Harijana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also mean men of God who are abandoned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The third advantage of that word is that, probably,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would lovingly accept that name and try to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which it connotes. Following the example of Kaliparaj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Raniparaj, may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in </w:t>
      </w:r>
      <w:r>
        <w:rPr>
          <w:rFonts w:ascii="Times" w:hAnsi="Times" w:eastAsia="Times"/>
          <w:b w:val="0"/>
          <w:i w:val="0"/>
          <w:color w:val="000000"/>
          <w:sz w:val="22"/>
        </w:rPr>
        <w:t>name and nature.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OYS 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RACKERS</w:t>
      </w:r>
    </w:p>
    <w:p>
      <w:pPr>
        <w:autoSpaceDN w:val="0"/>
        <w:autoSpaceDE w:val="0"/>
        <w:widowControl/>
        <w:spacing w:line="294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 of the Surat Children’s Army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approve of the boycott of both these.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carry out truly peaceful picketing. If they secure the consent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parents, that will be an education for the latter too.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It said that the word ‘Harijana’ was in use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villages and Narasinh Mehta had used it to refer to Antyaja devotees.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ATIENCE 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URITY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ONDUCT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has not revealed to us any method of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solving all our problems. But that does not mean that [in an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this] there is no remedy. The remedy is patience and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One’s sister or brother-in-law or friend, whoever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concerned, is sure ultimately to yield to our faith.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ILENT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ORKER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number of Indians live in Burma and make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Some of them also devote themselves to public service.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man was Vrajlal Mehta, whose death occurred a few days ago.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Congress work there, though we here have little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He was a well-to-do man and contributed something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and persuaded others to do the same. But he sought no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this. He was devoted to the poor, had full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propagation of khadi and represented there the All 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Those who seek no honour or reward but do service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sake deserve the highest honour. Shri Vrajlal Mehta was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kind. We offer our compliments to his family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>produced such a person.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179. SPEECH AT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1931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say that the service of the so-called untouchables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rank with me as in any way subordinate to any kind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a moment ago I met two missionary friends who drew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distinction and therefore came in for some gentle rebuke from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found it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>to convert his relations and friends to swadeshi.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opening of Sir Chinubhai’s family temple to the untouchables. This is </w:t>
      </w:r>
      <w:r>
        <w:rPr>
          <w:rFonts w:ascii="Times" w:hAnsi="Times" w:eastAsia="Times"/>
          <w:b w:val="0"/>
          <w:i w:val="0"/>
          <w:color w:val="000000"/>
          <w:sz w:val="18"/>
        </w:rPr>
        <w:t>a condensed summary by Mahadev Desai which appeared under the caption</w:t>
      </w:r>
      <w:r>
        <w:rPr>
          <w:rFonts w:ascii="Times" w:hAnsi="Times" w:eastAsia="Times"/>
          <w:b w:val="0"/>
          <w:i w:val="0"/>
          <w:color w:val="000000"/>
          <w:sz w:val="18"/>
        </w:rPr>
        <w:t>“Essentially a Reformer”.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Chinubhai had remarked that ‘whilst Gandhiji was preoccupied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of great political importance, he should not have been asked to find time for a </w:t>
      </w:r>
      <w:r>
        <w:rPr>
          <w:rFonts w:ascii="Times" w:hAnsi="Times" w:eastAsia="Times"/>
          <w:b w:val="0"/>
          <w:i w:val="0"/>
          <w:color w:val="000000"/>
          <w:sz w:val="18"/>
        </w:rPr>
        <w:t>comparatively small thing’.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8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suggested to them that my work of social reform was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or subordinate to political work. The fact is, that when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a certain extent my social work would be impossible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political work, I took to the latter and only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helped the former. I must therefore confess that work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or self-purification of this nature is a hundred times dearer to </w:t>
      </w:r>
      <w:r>
        <w:rPr>
          <w:rFonts w:ascii="Times" w:hAnsi="Times" w:eastAsia="Times"/>
          <w:b w:val="0"/>
          <w:i w:val="0"/>
          <w:color w:val="000000"/>
          <w:sz w:val="22"/>
        </w:rPr>
        <w:t>me than what is called purely political work.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 does service of the ‘untouchables or rendering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mean? It means nothing less than redeeming a debt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centuries overdue, and to expiate in some measure the sin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guilty of for ages, viz., that of oppressing and insulting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kith and kin. We have behaved towards these unfortunate brethren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nothing better than a man turned monster behaves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man. And the programme of removal of untouchability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set before us is just some little expiation for a monstrous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And as it is essentially by way of expiation or self-purification,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prompted by any fear or favour. If we take up this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fearing that the so-called untouchables would go over to another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 they would wreak vengeance on us, or as a sort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trump card, we shall have betrayed our ignorance of Hinduism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ungratefulness to those who have served us for ages. I admit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 who pushed the item to the forefront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and anyone bent on cavilling at me might say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clever bait held out by me to the untouchables. Let me say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that charge is idle. It grew on me very early in life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themselves to be Hindus must perform the penance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wiping out this stain before they could be proud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and as the majority of Congressmen were Hindus,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then put before the nation was not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self-purification, I put it in the forefront of the Congress programme,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conviction that unless the Hindus were prepared to wipe 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stain they could not regard themselves as fit for swaraj.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has come upon me as a self-evident proposition.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into power, with the stain of untouchability uneffaced, ‘I am </w:t>
      </w:r>
      <w:r>
        <w:rPr>
          <w:rFonts w:ascii="Times" w:hAnsi="Times" w:eastAsia="Times"/>
          <w:b w:val="0"/>
          <w:i w:val="0"/>
          <w:color w:val="000000"/>
          <w:sz w:val="22"/>
        </w:rPr>
        <w:t>positive that the untouchables would be far worse under that ‘swaraj’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they are now, for the simple reason that our weaknesses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failings would then be buttressed up by the accession of power.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brief is my position, and I have always held that self-purification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indispensable condition of swaraj. It is not a position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arrived at today. It is as old as when I began to think of swaraj. That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thank God for enabling me to participate in this function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prized opportunities for doing this kind of work,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put aside so-called political work for work of this nature.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those to whom only the exciting thing called “politics”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exclusive appeal will laugh at this kind of thing. But for me it is </w:t>
      </w:r>
      <w:r>
        <w:rPr>
          <w:rFonts w:ascii="Times" w:hAnsi="Times" w:eastAsia="Times"/>
          <w:b w:val="0"/>
          <w:i w:val="0"/>
          <w:color w:val="000000"/>
          <w:sz w:val="22"/>
        </w:rPr>
        <w:t>nearest and dearest to my heart.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you, Lady Chinubhai, you need no congratulations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having done what was an obvious duty and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But the occasion for my congratulations may,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aught we can say, soon arise. The Brahmin priests in this temple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reconciled themselves today to the position. But it is possible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one day turn against you and say that they would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worship in your temple. Indeed the whole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the whole of the orthodox Nagar community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conspire against you. Even then I hope and pray that you will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to your conviction and rejoice in the belief that that day the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 of Siva in the temple is invested with the living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That will be the acme of your penance, and the day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excommunicated by your community for having dared to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act of self-purification, I shall congratulate you most </w:t>
      </w:r>
      <w:r>
        <w:rPr>
          <w:rFonts w:ascii="Times" w:hAnsi="Times" w:eastAsia="Times"/>
          <w:b w:val="0"/>
          <w:i w:val="0"/>
          <w:color w:val="000000"/>
          <w:sz w:val="22"/>
        </w:rPr>
        <w:t>heartily.</w:t>
      </w:r>
    </w:p>
    <w:p>
      <w:pPr>
        <w:autoSpaceDN w:val="0"/>
        <w:tabs>
          <w:tab w:pos="550" w:val="left"/>
          <w:tab w:pos="62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who are present here today understand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yet to win swaraj because of the load of sin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carrying on our backs. If all the so-called ‘touchable’ Hindus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penance for having wronged their ‘untouchable’ brethren,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automatically in our hands. And pray understand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physical untouchability does not mean expiation.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means the removal of all distinctions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and inferiority attaching to birth. Varnashramadharma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beautiful institution, but if it is used to buttress up social superiority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section over another, it will be a monstrosity. Let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result from a living conviction that all are 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of God, that the Father in Heaven will deal with us all with </w:t>
      </w:r>
      <w:r>
        <w:rPr>
          <w:rFonts w:ascii="Times" w:hAnsi="Times" w:eastAsia="Times"/>
          <w:b w:val="0"/>
          <w:i w:val="0"/>
          <w:color w:val="000000"/>
          <w:sz w:val="22"/>
        </w:rPr>
        <w:t>even-handed justice.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private temple, but if the doors of this private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thrown open to the ‘untouchables’ how long will the doors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temples here remain closed? Let today’s function be an </w:t>
      </w:r>
      <w:r>
        <w:rPr>
          <w:rFonts w:ascii="Times" w:hAnsi="Times" w:eastAsia="Times"/>
          <w:b w:val="0"/>
          <w:i w:val="0"/>
          <w:color w:val="000000"/>
          <w:sz w:val="22"/>
        </w:rPr>
        <w:t>eye-opener to all the Hindus of Ahmedabad. Let this be the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four castes and the four Stages of life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auspicious beginning of a process which will end in throwing open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temples of Ahmedabad to the ‘untouchables’.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as in every other thing I should ask you to avoid compulsion.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cannot long endure. Some years ago we obstinately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clung to it, today we are indifferent. It will be a thing of the past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indifference is translated into a conscious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to a sense of the duty of self-purification.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or sufferance would have been impossible fifteen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The willing act of self-purification will, let us hope and pray, be </w:t>
      </w:r>
      <w:r>
        <w:rPr>
          <w:rFonts w:ascii="Times" w:hAnsi="Times" w:eastAsia="Times"/>
          <w:b w:val="0"/>
          <w:i w:val="0"/>
          <w:color w:val="000000"/>
          <w:sz w:val="22"/>
        </w:rPr>
        <w:t>the next step.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Only the other day a friend suggested to me that the word</w:t>
      </w:r>
      <w:r>
        <w:rPr>
          <w:rFonts w:ascii="Times" w:hAnsi="Times" w:eastAsia="Times"/>
          <w:b w:val="0"/>
          <w:i w:val="0"/>
          <w:color w:val="000000"/>
          <w:sz w:val="22"/>
        </w:rPr>
        <w:t>‘</w:t>
      </w:r>
      <w:r>
        <w:rPr>
          <w:rFonts w:ascii="Times" w:hAnsi="Times" w:eastAsia="Times"/>
          <w:b w:val="0"/>
          <w:i/>
          <w:color w:val="000000"/>
          <w:sz w:val="22"/>
        </w:rPr>
        <w:t>Harijana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22"/>
        </w:rPr>
        <w:t>(man of God) be substituted for the word ‘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22"/>
        </w:rPr>
        <w:t>(the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‘last born’) that is being used for ‘untouchables’. It was a word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great saint Narasinha Mehta, who by the bye belonged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 Brahmin community and who defied the whole community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the ‘untouchables’ as his own. I am delighted to adopt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which is sanctified by having been used by such a great saint, </w:t>
      </w:r>
      <w:r>
        <w:rPr>
          <w:rFonts w:ascii="Times" w:hAnsi="Times" w:eastAsia="Times"/>
          <w:b w:val="0"/>
          <w:i w:val="0"/>
          <w:color w:val="000000"/>
          <w:sz w:val="22"/>
        </w:rPr>
        <w:t>but it has for me a deeper meaning than you may imagine. The</w:t>
      </w:r>
      <w:r>
        <w:rPr>
          <w:rFonts w:ascii="Times" w:hAnsi="Times" w:eastAsia="Times"/>
          <w:b w:val="0"/>
          <w:i w:val="0"/>
          <w:color w:val="000000"/>
          <w:sz w:val="22"/>
        </w:rPr>
        <w:t>‘untouchable’, to me, is, compared to us, really a ‘</w:t>
      </w:r>
      <w:r>
        <w:rPr>
          <w:rFonts w:ascii="Times" w:hAnsi="Times" w:eastAsia="Times"/>
          <w:b w:val="0"/>
          <w:i/>
          <w:color w:val="000000"/>
          <w:sz w:val="22"/>
        </w:rPr>
        <w:t>Harijana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</w:t>
      </w:r>
      <w:r>
        <w:rPr>
          <w:rFonts w:ascii="Times" w:hAnsi="Times" w:eastAsia="Times"/>
          <w:b w:val="0"/>
          <w:i w:val="0"/>
          <w:color w:val="000000"/>
          <w:sz w:val="22"/>
        </w:rPr>
        <w:t>of God, and we are ‘</w:t>
      </w:r>
      <w:r>
        <w:rPr>
          <w:rFonts w:ascii="Times" w:hAnsi="Times" w:eastAsia="Times"/>
          <w:b w:val="0"/>
          <w:i/>
          <w:color w:val="000000"/>
          <w:sz w:val="22"/>
        </w:rPr>
        <w:t>Durjana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22"/>
        </w:rPr>
        <w:t>(men of evil). For whilst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‘untouchable’ has toiled and moiled and dirtied his hands so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live in comfort and cleanliness; we have delighted in suppressing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We are solely responsible for all the shortcomings and faults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lay at the door of these untouchables. It is still open to us to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but we can only do so by heartily repenting of </w:t>
      </w:r>
      <w:r>
        <w:rPr>
          <w:rFonts w:ascii="Times" w:hAnsi="Times" w:eastAsia="Times"/>
          <w:b w:val="0"/>
          <w:i w:val="0"/>
          <w:color w:val="000000"/>
          <w:sz w:val="22"/>
        </w:rPr>
        <w:t>our sin against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SILENCE-DAY NOTE TO DR. SYED MAHMUD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3,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9.10 p.m. Then I have to see Mr. Jinnah and then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to take the Poona train. But if you want to say anything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 whilst I am taking my meal at 5 p.m. Jawahar is also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I am working just now against time. I have to supply 16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matter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post today. That is the message. He </w:t>
      </w:r>
      <w:r>
        <w:rPr>
          <w:rFonts w:ascii="Times" w:hAnsi="Times" w:eastAsia="Times"/>
          <w:b w:val="0"/>
          <w:i w:val="0"/>
          <w:color w:val="000000"/>
          <w:sz w:val="22"/>
        </w:rPr>
        <w:t>won’t come here. But I must go somewhere where he would come.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Gandhiji’s scheduled meeting with Jinnah in Bombay, </w:t>
      </w:r>
      <w:r>
        <w:rPr>
          <w:rFonts w:ascii="Times" w:hAnsi="Times" w:eastAsia="Times"/>
          <w:b w:val="0"/>
          <w:i w:val="0"/>
          <w:color w:val="000000"/>
          <w:sz w:val="18"/>
        </w:rPr>
        <w:t>which took place on 3-1-1931, and his leaving for Poona on the same day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must be on the way to Victoria Terminus. If you are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hurry let me finish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Y.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which has drained me dry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Dr. Syed Mahmud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Library. Also G. N. 5063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INTERVIEW TO THE PRESS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by the Associated Press after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whether he would now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proceed to London for the Round Table Conference, Mr. Gandhi said that he had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yet decided. When asked if the situation was hopeful, he smilingly said that he could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say.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[in Bombay], he did not throw any light on the result of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conversations with the Governor of Bombay at Poona. He thought, on the other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hand, it was really for the Government to say whatever they considered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convenient and proper. For himself, he felt neither relieved nor unrelieved after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conversations.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5-8-1931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PRABHASHANKAR PATTANI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men delivered the letter just as I returned from Poona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while ago. I am afraid I have not been able to give much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matter. I will reply briefly as there are some people waiting in </w:t>
      </w:r>
      <w:r>
        <w:rPr>
          <w:rFonts w:ascii="Times" w:hAnsi="Times" w:eastAsia="Times"/>
          <w:b w:val="0"/>
          <w:i w:val="0"/>
          <w:color w:val="000000"/>
          <w:sz w:val="22"/>
        </w:rPr>
        <w:t>front of 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going cannot still be regarded as certain. I should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if you can. If, however, you have some work which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attention, I attach more importance to it than to your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It would be all right even if you come later.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be happier if you are with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should even I come in the way of your taking any </w:t>
      </w:r>
      <w:r>
        <w:rPr>
          <w:rFonts w:ascii="Times" w:hAnsi="Times" w:eastAsia="Times"/>
          <w:b w:val="0"/>
          <w:i w:val="0"/>
          <w:color w:val="000000"/>
          <w:sz w:val="22"/>
        </w:rPr>
        <w:t>counter-measures that you think proper against the agitation going on</w:t>
      </w:r>
    </w:p>
    <w:p>
      <w:pPr>
        <w:autoSpaceDN w:val="0"/>
        <w:autoSpaceDE w:val="0"/>
        <w:widowControl/>
        <w:spacing w:line="220" w:lineRule="exact" w:before="3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Poona with the Governor of Bombay regarding the Bardoli situation. For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Governor’s reply to the points raised by Gandhiji at the interview,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from R. M. Maxwell”, 10-8-1931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Bhavnagar State? If you must take any, the right thing would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act always in your official capacity. I trust of course that you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exercise moderation in all that you do. I do not even know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Saurashtra </w:t>
      </w:r>
      <w:r>
        <w:rPr>
          <w:rFonts w:ascii="Times" w:hAnsi="Times" w:eastAsia="Times"/>
          <w:b w:val="0"/>
          <w:i w:val="0"/>
          <w:color w:val="000000"/>
          <w:sz w:val="22"/>
        </w:rPr>
        <w:t>has written on the subject. You may ask me whatever else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wish to.</w:t>
      </w:r>
    </w:p>
    <w:p>
      <w:pPr>
        <w:autoSpaceDN w:val="0"/>
        <w:autoSpaceDE w:val="0"/>
        <w:widowControl/>
        <w:spacing w:line="220" w:lineRule="exact" w:before="6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5921. Also C.W. 3236.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Pattani</w:t>
      </w:r>
    </w:p>
    <w:p>
      <w:pPr>
        <w:autoSpaceDN w:val="0"/>
        <w:autoSpaceDE w:val="0"/>
        <w:widowControl/>
        <w:spacing w:line="292" w:lineRule="exact" w:before="362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183. TELEGRAM TO SIR MALCOLM HAILEY</w:t>
      </w:r>
    </w:p>
    <w:p>
      <w:pPr>
        <w:autoSpaceDN w:val="0"/>
        <w:autoSpaceDE w:val="0"/>
        <w:widowControl/>
        <w:spacing w:line="266" w:lineRule="exact" w:before="12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1931</w:t>
      </w:r>
    </w:p>
    <w:p>
      <w:pPr>
        <w:autoSpaceDN w:val="0"/>
        <w:tabs>
          <w:tab w:pos="710" w:val="left"/>
          <w:tab w:pos="1350" w:val="left"/>
          <w:tab w:pos="2090" w:val="left"/>
          <w:tab w:pos="3430" w:val="left"/>
          <w:tab w:pos="4710" w:val="left"/>
          <w:tab w:pos="545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COMPLETELY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RECOVERED.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DESCRIPTION</w:t>
      </w:r>
    </w:p>
    <w:p>
      <w:pPr>
        <w:autoSpaceDN w:val="0"/>
        <w:tabs>
          <w:tab w:pos="790" w:val="left"/>
          <w:tab w:pos="1270" w:val="left"/>
          <w:tab w:pos="2210" w:val="left"/>
          <w:tab w:pos="3490" w:val="left"/>
          <w:tab w:pos="4130" w:val="left"/>
          <w:tab w:pos="553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PANDITS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MALAVIYAJI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JAWAHARLAL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THEIR</w:t>
      </w:r>
    </w:p>
    <w:p>
      <w:pPr>
        <w:autoSpaceDN w:val="0"/>
        <w:tabs>
          <w:tab w:pos="1610" w:val="left"/>
          <w:tab w:pos="2310" w:val="left"/>
          <w:tab w:pos="3030" w:val="left"/>
          <w:tab w:pos="4210" w:val="left"/>
          <w:tab w:pos="5010" w:val="left"/>
          <w:tab w:pos="579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CONVERSATIONS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SECRETARY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</w:p>
    <w:p>
      <w:pPr>
        <w:autoSpaceDN w:val="0"/>
        <w:tabs>
          <w:tab w:pos="1690" w:val="left"/>
          <w:tab w:pos="2770" w:val="left"/>
          <w:tab w:pos="443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UNCERTAINTY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REGARDING</w:t>
      </w:r>
    </w:p>
    <w:p>
      <w:pPr>
        <w:autoSpaceDN w:val="0"/>
        <w:tabs>
          <w:tab w:pos="990" w:val="left"/>
          <w:tab w:pos="2450" w:val="left"/>
          <w:tab w:pos="2850" w:val="left"/>
          <w:tab w:pos="3870" w:val="left"/>
          <w:tab w:pos="493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TENANTS.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COERCIVE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PRECARIOUS</w:t>
      </w:r>
    </w:p>
    <w:p>
      <w:pPr>
        <w:autoSpaceDN w:val="0"/>
        <w:tabs>
          <w:tab w:pos="1030" w:val="left"/>
          <w:tab w:pos="1510" w:val="left"/>
          <w:tab w:pos="2490" w:val="left"/>
          <w:tab w:pos="3510" w:val="left"/>
          <w:tab w:pos="4330" w:val="left"/>
          <w:tab w:pos="487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ANXIETY.</w:t>
      </w:r>
    </w:p>
    <w:p>
      <w:pPr>
        <w:autoSpaceDN w:val="0"/>
        <w:tabs>
          <w:tab w:pos="810" w:val="left"/>
          <w:tab w:pos="1410" w:val="left"/>
          <w:tab w:pos="2230" w:val="left"/>
          <w:tab w:pos="2870" w:val="left"/>
          <w:tab w:pos="3350" w:val="left"/>
          <w:tab w:pos="411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    ON   THESE     VITAL    OUESTIONS.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20-8-1931</w:t>
      </w:r>
    </w:p>
    <w:p>
      <w:pPr>
        <w:autoSpaceDN w:val="0"/>
        <w:autoSpaceDE w:val="0"/>
        <w:widowControl/>
        <w:spacing w:line="292" w:lineRule="exact" w:before="37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184. TELEGRAM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70" w:lineRule="exact" w:before="0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0" w:after="5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7"/>
        <w:gridCol w:w="937"/>
        <w:gridCol w:w="937"/>
        <w:gridCol w:w="937"/>
        <w:gridCol w:w="937"/>
        <w:gridCol w:w="937"/>
        <w:gridCol w:w="937"/>
      </w:tblGrid>
      <w:tr>
        <w:trPr>
          <w:trHeight w:hRule="exact" w:val="29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SOMEONE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ASSAM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INVESTIGATE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FLOOD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CONDITIONS?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17428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Governor’s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from Sir Malcolm Hailey”,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20-8-1931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FURTHER CLEARANCE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3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Having read my reply to him 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Young India,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thus returns to the charge: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Sjt. Satyamurti</w:t>
            </w:r>
          </w:p>
        </w:tc>
      </w:tr>
    </w:tbl>
    <w:p>
      <w:pPr>
        <w:autoSpaceDN w:val="0"/>
        <w:autoSpaceDE w:val="0"/>
        <w:widowControl/>
        <w:spacing w:line="260" w:lineRule="exact" w:before="14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insistence on the statement that political power is not an end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disturbs me seriously. Even if tomorrow we get all the reforms we want,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still resist British rule in this country. I am also convinced that very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reforms we want can be fully or effectively achieved, unless we get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power.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must recognize that the ideal of political anarchy, with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agree, is not practical politics in the world today. If the Mussalmans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Sikhs, therefore, get all the power, the majority community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 will have to be perpetual civil resisters, leading to civil war.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agree that political power can easily become a burden if it came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gift from without, the people having made no effort to deserve it. But I claim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nation has already shown, and will show increasingly in the next few </w:t>
      </w:r>
      <w:r>
        <w:rPr>
          <w:rFonts w:ascii="Times" w:hAnsi="Times" w:eastAsia="Times"/>
          <w:b w:val="0"/>
          <w:i w:val="0"/>
          <w:color w:val="000000"/>
          <w:sz w:val="18"/>
        </w:rPr>
        <w:t>years, that it fully deserves political power.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opinion, I agree, should support legislation. Legislation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of public opinion is often futile. But public opinion,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sanction, is often very largely impotent. I feel that political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thing, and that these reforms must follow. After all, the freedom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and the liberty of the individual are priceless political privileges;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nation must be free to decide what is good for itself. Once, therefore,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political power, we can and ought to decide what is good for us. And if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my countrymen aright, the largest public opinion in India today is </w:t>
      </w:r>
      <w:r>
        <w:rPr>
          <w:rFonts w:ascii="Times" w:hAnsi="Times" w:eastAsia="Times"/>
          <w:b w:val="0"/>
          <w:i w:val="0"/>
          <w:color w:val="000000"/>
          <w:sz w:val="18"/>
        </w:rPr>
        <w:t>in favour of getting political power.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think this letter deserves a further answer from you, I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 to have it. But may I again express the hope that you may reconsider your </w:t>
      </w:r>
      <w:r>
        <w:rPr>
          <w:rFonts w:ascii="Times" w:hAnsi="Times" w:eastAsia="Times"/>
          <w:b w:val="0"/>
          <w:i w:val="0"/>
          <w:color w:val="000000"/>
          <w:sz w:val="18"/>
        </w:rPr>
        <w:t>position in the light of what I have stated above?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my previous letter, I am sorry it has not reached you.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copy of it. I wanted to know in that letter from you what the phrase ‘for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presenting the demands of the Congress’, in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deputing you to attend the Round Table Conference, meant. I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it does not mean that you will merely state the Congress case, in the </w:t>
      </w:r>
      <w:r>
        <w:rPr>
          <w:rFonts w:ascii="Times" w:hAnsi="Times" w:eastAsia="Times"/>
          <w:b w:val="0"/>
          <w:i w:val="0"/>
          <w:color w:val="000000"/>
          <w:sz w:val="18"/>
        </w:rPr>
        <w:t>attitude of ‘take it or leave it’. But I presume that you will (I) state the</w:t>
      </w:r>
    </w:p>
    <w:p>
      <w:pPr>
        <w:autoSpaceDN w:val="0"/>
        <w:autoSpaceDE w:val="0"/>
        <w:widowControl/>
        <w:spacing w:line="220" w:lineRule="exact" w:before="40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“Power Not An End”,  2-7-1931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June 9,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 “Substance Not Shadow”,18-6-1931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case and support it with arguments, (2) meet counter-arguments,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 questions and try to solve difficulties and doubts raised by the other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side, and (3) exercise the freedom, given by the Karachi Congress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Delegation to the Round Table Conference, to accept such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adjustments as may be demonstrably necessary in the interests of 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seems  to  me  to  be  a  question  of  emphasis  between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Satyamurti and myself. His emphasis is on political power in itself,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on political power as a weapon for enabling the reformer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his reforms in the quickest manner possible. To me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depends upon the way political power is attained. If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without the combined exertion of all the communities,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wait. After all a strenuous exertion itself is a getting.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political power is daily coming to the nation. A constitution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be a symbol of the full achievement. But it may also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mirage, if it is not consciously a fruition of a nation’s endeavour.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supposing by some accident England collapsed all of a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India imagined that she had all she wanted,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wholly wrong. Virtue therefore lies in our getting political power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result of our strength, not as a result of the foreign ruler’s weakness.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not labour the point any further. It is enough that just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though I may have a different outlook from that of many </w:t>
      </w:r>
      <w:r>
        <w:rPr>
          <w:rFonts w:ascii="Times" w:hAnsi="Times" w:eastAsia="Times"/>
          <w:b w:val="0"/>
          <w:i w:val="0"/>
          <w:color w:val="000000"/>
          <w:sz w:val="22"/>
        </w:rPr>
        <w:t>others, we are all striving for the same thing in the same way.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share the fear, that if Mussalmans and Sikhs got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power, the ‘majority community’, i.e., Hindus would have to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‘perpetual civil resisters’. In the first instance this deduction ignores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assumption that Hindus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 their right to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second it ignores the law of civil resistance that it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to be applied perpetually to a cause. Its sovereign efficacy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fact that it secures redress within a measurable though </w:t>
      </w:r>
      <w:r>
        <w:rPr>
          <w:rFonts w:ascii="Times" w:hAnsi="Times" w:eastAsia="Times"/>
          <w:b w:val="0"/>
          <w:i w:val="0"/>
          <w:color w:val="000000"/>
          <w:sz w:val="22"/>
        </w:rPr>
        <w:t>previously unascertainable period.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Sjt. Satyamurti a more consoling answer regarding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as to the meaning of the ‘presentation’ of Congress demands.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course to permission being granted,—and this,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is implicit in the Delhi Settlement,—I am going to present </w:t>
      </w:r>
      <w:r>
        <w:rPr>
          <w:rFonts w:ascii="Times" w:hAnsi="Times" w:eastAsia="Times"/>
          <w:b w:val="0"/>
          <w:i w:val="0"/>
          <w:color w:val="000000"/>
          <w:sz w:val="22"/>
        </w:rPr>
        <w:t>and “support the Congress case with arguments, meet counter-argu-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and answer questions and try to solve difficulties and doubts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by the other side and exercise the freedom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 Congress to the Congress Delegation to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to accept such adjustments as may be demonstrably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the interests of India”. If I reach London, I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promise to all concerned, that whilst on the one hand I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selling the national cause, on the other the most reactionary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need have no cause to fear my reputed obstinacy,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still, anti-British feelings. I am not conscious of being obstinate.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know me, have always credited me with an ample faculty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compromise though they have found me unyielding on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Nor am I conscious of any anti-British feeling in me.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I can assert with confidence that I have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for the British. If therefore I attend the Conference,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no stone unturned to make the deliberations of the Conference a </w:t>
      </w:r>
      <w:r>
        <w:rPr>
          <w:rFonts w:ascii="Times" w:hAnsi="Times" w:eastAsia="Times"/>
          <w:b w:val="0"/>
          <w:i w:val="0"/>
          <w:color w:val="000000"/>
          <w:sz w:val="22"/>
        </w:rPr>
        <w:t>success. More I dare not promise.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CONGRESSMEN’S NEGLIGENCE?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Abiramam writes: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Mudukulattur is a fairly big village in the district of Ramnand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the  Madras  Presidency. By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 short  cut  route, 8 miles in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town lies the blue sea. After the Settlement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carry salt from the sea bed. No conveyance was used at first.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man took as much salt as he could conveniently carry.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molested by the salt officers. Emboldened by the apparent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inactivity of salt officers, people used to join in the common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carrying salt in groups consisting of four or five persons.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last month country bullock-carts were requisitioned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carrying salt, and the commodity was divided into equal lots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those who brought them to be used for each man’s family </w:t>
      </w:r>
      <w:r>
        <w:rPr>
          <w:rFonts w:ascii="Times" w:hAnsi="Times" w:eastAsia="Times"/>
          <w:b w:val="0"/>
          <w:i w:val="0"/>
          <w:color w:val="000000"/>
          <w:sz w:val="22"/>
        </w:rPr>
        <w:t>consumption.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stage of their activities only did the emissaries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think it their duty to interfere. After a full consultation,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nature of the action to be taken with regard to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away salt in carts, it was thought fit to arrest certain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fine them for the offence of breaking the provisions of the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It should be stated that the officers did not at all interfere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beginning. They wished to check them at a very late hour, and </w:t>
      </w:r>
      <w:r>
        <w:rPr>
          <w:rFonts w:ascii="Times" w:hAnsi="Times" w:eastAsia="Times"/>
          <w:b w:val="0"/>
          <w:i w:val="0"/>
          <w:color w:val="000000"/>
          <w:sz w:val="22"/>
        </w:rPr>
        <w:t>this they did without giving them any notice or even a casual warning.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“From”, evidently a misprint.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number of persons thus arrested is 21. The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meted out to them varied. Those who admitted the guilt were let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small fines, while those who refused to admit it were fined heavier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others. The total amount of fines amounted to Rs. 295 which </w:t>
      </w:r>
      <w:r>
        <w:rPr>
          <w:rFonts w:ascii="Times" w:hAnsi="Times" w:eastAsia="Times"/>
          <w:b w:val="0"/>
          <w:i w:val="0"/>
          <w:color w:val="000000"/>
          <w:sz w:val="22"/>
        </w:rPr>
        <w:t>was paid.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sure that these prosecutions could have been avoided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local Congress authorities had done propaganda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the villagers of the limits of the salt concession. Can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them up from their lethargy? I assure you that the villagers are </w:t>
      </w:r>
      <w:r>
        <w:rPr>
          <w:rFonts w:ascii="Times" w:hAnsi="Times" w:eastAsia="Times"/>
          <w:b w:val="0"/>
          <w:i w:val="0"/>
          <w:color w:val="000000"/>
          <w:sz w:val="22"/>
        </w:rPr>
        <w:t>quite amenable to reason.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condensed the original letter. I do not know how far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against the local Congress Committees is justified.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inclined to agree with the writer that there has been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negligence. The salt concession is the most valuable clause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Settlement. I know that Lord Irwin was moved by the appeal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poor. I am betraying no confidence when I state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at least for the poor villagers salt must be free as 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The argument that it was not so much the amount of tax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hurt the people as the deprivation of the right of making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made a forcible appeal to him. If it makes the same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Congressmen, they will lose no time in instructing the villagers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exact nature of the concession. There is no complication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within a walking distance of a salt area whether </w:t>
      </w:r>
      <w:r>
        <w:rPr>
          <w:rFonts w:ascii="Times" w:hAnsi="Times" w:eastAsia="Times"/>
          <w:b w:val="0"/>
          <w:i w:val="0"/>
          <w:color w:val="000000"/>
          <w:sz w:val="22"/>
        </w:rPr>
        <w:t>sea-bound or inland can make and sell salt for domestic consumption.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use includes use for manure, cattle and fish-curing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village industry. Therefore salt cannot be carried to towns or bazars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walking area. It can on no account be carted or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camelback. Only human agency is permissible. Not even hand-carts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used. These limitations may look formidable to town dwellers.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 hardships for the villagers who want to work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 honestly. The motive behind the limitation is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among the wealthy people and competition with the monopoly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in areas where people use the monopoly salt without noticing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the tax. Whilst the latter lasts, the restriction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intelligible and reasonable.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realize, that for tens of thousands who live within walking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of salt areas salt is free. From all I have seen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of this concession, I believe that the provincial Governments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of giving the villagers the full benefit of the concession.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this admission, I would like to suggest that the fines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were heavy. A few pice each should surely have sufficed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warning. Nor can I help feeling that the reported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those who pleaded guilty and those who did not was wholly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WHAT IS LIBERTY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a letter eulogizing the non-violent character of </w:t>
      </w:r>
      <w:r>
        <w:rPr>
          <w:rFonts w:ascii="Times" w:hAnsi="Times" w:eastAsia="Times"/>
          <w:b w:val="0"/>
          <w:i w:val="0"/>
          <w:color w:val="000000"/>
          <w:sz w:val="22"/>
        </w:rPr>
        <w:t>our struggle, a country clerk writing from Vernon, Texas,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Usually men think of liberty as the absence of restraint. That may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liberty, but usually it is licence. The absence of negation to personal desire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 liberty. Liberty is that which makes a man free in the face of great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obstacles. It is one of life’s virtues least understood and not often practised.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Liberty is not a varying quality, but a fixed life principle.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True liberty often does strange things. In fact the actors are frequently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called fools. At any rate they do not seem to work for their own interest,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rightly understood, liberty is seen to be an exhibition of service, if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sacrifice. Conscious liberty lifts a man above the sordid and selfish to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 of the common good. It puts a premium on larger benefits and teaches 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devotee to consider himself part of a great principle working for human uplift.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reward lies not in material gains, but in a larger truer self-conscious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strength.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THE GARLICK MURDER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murder in Bengal of a judge who was performing his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his lights is a disgrace to the perpetrators.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at the agitation that has troubled the European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and elsewhere. The young men who delight in murdering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they dislike, no matter from how patriotic motive,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the cause they claim to espouse. And murders planned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societies make everyone in their immediate neighbourhood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suspect. Indeed one murder of a European official affects the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in the whole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the duty of every person who sincerely dislikes these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murders to express his strong disapproval of such acts, and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find the followers of the cult of murder, reason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and non-co-operate with them if they do not listen.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no respecter of persons. Given a correct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can be far more effectively used against our own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against those who regard us as their enemies. The nearer the </w:t>
      </w:r>
      <w:r>
        <w:rPr>
          <w:rFonts w:ascii="Times" w:hAnsi="Times" w:eastAsia="Times"/>
          <w:b w:val="0"/>
          <w:i w:val="0"/>
          <w:color w:val="000000"/>
          <w:sz w:val="22"/>
        </w:rPr>
        <w:t>relation, the more effective does satyagraha become.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realize that any toleration or indifference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these activities will not only postpone swaraj, but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government difficult, if not impossible. For, whilst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an overarmed alien Government to carry on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in spite of the activities of murderous secret societies,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based purely on popular will cannot be efficiently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in the midst of murderous activities. There is no warrant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suppose, that if the idea that it is right to murder officials or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dislike becomes popular, it will subside the moment we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From even the most selfish considerations, therefore,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lovers of real freedom to put forth their best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>to check this evil before it becomes too late.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it whispered to me, that violence going on side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non-violence must help the latter. As the author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programme and as an expert in the line, let me proclaim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 strength of conviction that it is a serious delusion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violence can help non-violence. On this matter my evidence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long experience should be regarded as conclusive. I can assert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act of political violence injures the non-violent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knows how it unnerves me. What has been called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 and what I claim as an act of first-class wisdom was due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ugly outbreak of violence on the part of professing Congressmen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Chauri Chaura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for the postponement of civil disobedience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the country would not have made the phenomenal progress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made. Let everyone concerned understand that if this contagion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murder spreads, without my wishing it or doing it, the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movement may automatically suffer a check. Like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in nature it has its own law to govern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not be amiss here to examine the resentment caused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circles over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attempted assassination of His</w:t>
      </w:r>
    </w:p>
    <w:p>
      <w:pPr>
        <w:autoSpaceDN w:val="0"/>
        <w:autoSpaceDE w:val="0"/>
        <w:widowControl/>
        <w:spacing w:line="220" w:lineRule="exact" w:before="26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February 1922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“Foul Play”, 30-7-1931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Acting Governor of Bombay. The resentment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my making a distinction between the murder of a guest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host and any other murder. I thought that I had made my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clear. I heightened the sinfulness of the act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fact that Sir Earnest Hotson was a guest of the College.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every murder is sinful and deserving of condemnation.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surely degrees of guilt even about these acts.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happened before now that some special ugliness about such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stirred the conscience of those concerned and arrested the growth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disease. It was with that object in view that I drew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pointed out the gravity of murderous acts. I know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article has affected some of those whom it was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influence. I ask my European critics to be patient with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their irritation. But they will not improve the situation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their balance and suspecting where there is no ground for </w:t>
      </w:r>
      <w:r>
        <w:rPr>
          <w:rFonts w:ascii="Times" w:hAnsi="Times" w:eastAsia="Times"/>
          <w:b w:val="0"/>
          <w:i w:val="0"/>
          <w:color w:val="000000"/>
          <w:sz w:val="22"/>
        </w:rPr>
        <w:t>suspicion.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TELEGRAM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ATISBABU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HADIPRATISHTHAN</w:t>
      </w:r>
    </w:p>
    <w:p>
      <w:pPr>
        <w:autoSpaceDN w:val="0"/>
        <w:autoSpaceDE w:val="0"/>
        <w:widowControl/>
        <w:spacing w:line="266" w:lineRule="exact" w:before="0" w:after="5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9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SOME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DAYS.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GOING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STILL      UNCERTAIN.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17431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TELEGRAM TO M. P.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NDCHAMB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WIRE.      YOU      CAN       REPRINT     ARTICLES.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17432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191. LETTER TO A YOUNG WOMAN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. . .,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must not write at length. You will see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. . . and perhaps my letter to . . . . You must not be ruffled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 incident. Neither you nor . . . will feel upset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a parent’s affection and anxiety. I have held . . . [your]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 model family in which the children enjoy the fullest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tempered only by the peremptory demands of parental affection.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is an incident of that type. But you will tell me frankly and </w:t>
      </w:r>
      <w:r>
        <w:rPr>
          <w:rFonts w:ascii="Times" w:hAnsi="Times" w:eastAsia="Times"/>
          <w:b w:val="0"/>
          <w:i w:val="0"/>
          <w:color w:val="000000"/>
          <w:sz w:val="22"/>
        </w:rPr>
        <w:t>fully how you two have felt.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Laburnum Rd. Bombay, till 8th at least.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9632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in this letter have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71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Confidential 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192. LETTER TO A MOTHER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98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August 6, 1931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writing to . . . telling her that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her correspondence should be open to you for inspection.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urge you not to think that a parent has any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over his or her grown-up children. We as parents are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lose our influence over our children, if we claim authority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is only a silken cord that binds us to our grown-up children.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throw out these thoughts for your peace of mind. I do not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taking any false step. . . . I am telling you all this because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letter I have received from . . . I observe that the girls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the pressure somewhat. I am anxious that the harmony of your </w:t>
      </w:r>
      <w:r>
        <w:rPr>
          <w:rFonts w:ascii="Times" w:hAnsi="Times" w:eastAsia="Times"/>
          <w:b w:val="0"/>
          <w:i w:val="0"/>
          <w:color w:val="000000"/>
          <w:sz w:val="22"/>
        </w:rPr>
        <w:t>ideal home should in no way be disturbed by a single jar.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PREMABEHN KANTAK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right that you should not write to me at all?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letter from you. Write one now. I was forced to talk about you </w:t>
      </w:r>
      <w:r>
        <w:rPr>
          <w:rFonts w:ascii="Times" w:hAnsi="Times" w:eastAsia="Times"/>
          <w:b w:val="0"/>
          <w:i w:val="0"/>
          <w:color w:val="000000"/>
          <w:sz w:val="22"/>
        </w:rPr>
        <w:t>today for nearly one hour with Dhurandhar and Kisan. What a shame!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was glad to read the news that you embraced Maitri.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 satisfied till I get a full description.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But I shall not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10260; also C.W. 6709.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and some passages in this letter have been omitted.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a post-prayer speech at the Ashram, Gandhiji had referred to some </w:t>
      </w:r>
      <w:r>
        <w:rPr>
          <w:rFonts w:ascii="Times" w:hAnsi="Times" w:eastAsia="Times"/>
          <w:b w:val="0"/>
          <w:i w:val="0"/>
          <w:color w:val="000000"/>
          <w:sz w:val="18"/>
        </w:rPr>
        <w:t>rumours about the addressee, which had hurt 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threatened to beat Maitri with a sandal if she teased a </w:t>
      </w:r>
      <w:r>
        <w:rPr>
          <w:rFonts w:ascii="Times" w:hAnsi="Times" w:eastAsia="Times"/>
          <w:b w:val="0"/>
          <w:i w:val="0"/>
          <w:color w:val="000000"/>
          <w:sz w:val="18"/>
        </w:rPr>
        <w:t>younger girl.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SPEECH AT A.I.C.C. MEETING, BOMBAY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proposed the following resolution: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deplores the attempted assassination of H.E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Governor of Bombay and the assassination of Judge Garlick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While condemning all political murders,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A.I.C.C.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attempted assassination of the acting Governor of Bombay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condemnable inasmuch as it was an act done by a student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that had invited the Acting Governor as its honoured guest.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warns those who secretly or openly approve of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such murders that they retard the progress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calls upon Congress organizations to carry on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against all acts of public violence even where provocation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given for such deeds. Further the A.I.C.C. appeals to the nationalist </w:t>
      </w:r>
      <w:r>
        <w:rPr>
          <w:rFonts w:ascii="Times" w:hAnsi="Times" w:eastAsia="Times"/>
          <w:b w:val="0"/>
          <w:i w:val="0"/>
          <w:color w:val="000000"/>
          <w:sz w:val="22"/>
        </w:rPr>
        <w:t>Press to use all its influence in this behalf.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on the resolution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all have understood the meaning of this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I do not want to burden you with a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it. I want to tell you that there is much more in my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what I have stated here. I tell you this because I have framed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myself and because I know how far I can carry you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also to inform you that there was no difference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 on this resolution and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House also there will be no difference of opinion on it. But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you to accept it without argument or discussion.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express your views on it and if you do not agree with it throw it </w:t>
      </w:r>
      <w:r>
        <w:rPr>
          <w:rFonts w:ascii="Times" w:hAnsi="Times" w:eastAsia="Times"/>
          <w:b w:val="0"/>
          <w:i w:val="0"/>
          <w:color w:val="000000"/>
          <w:sz w:val="22"/>
        </w:rPr>
        <w:t>out.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 has not been brought forward to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or Englishmen or the world at large. It has been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todeclare what is the creed of the Congress. The creed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strive for the attainment of </w:t>
      </w:r>
      <w:r>
        <w:rPr>
          <w:rFonts w:ascii="Times" w:hAnsi="Times" w:eastAsia="Times"/>
          <w:b w:val="0"/>
          <w:i/>
          <w:color w:val="000000"/>
          <w:sz w:val="22"/>
        </w:rPr>
        <w:t>‘purna swaraj’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non-violent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means. We have decided to follow the path of peace,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righteousness. And so long as we believe in it andwant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also to believe that that is our way, then it becomes obligatory upon us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verbal amendment by Bhaisaheb Kotwal to add here the words “and </w:t>
      </w:r>
      <w:r>
        <w:rPr>
          <w:rFonts w:ascii="Times" w:hAnsi="Times" w:eastAsia="Times"/>
          <w:b w:val="0"/>
          <w:i w:val="0"/>
          <w:color w:val="000000"/>
          <w:sz w:val="18"/>
        </w:rPr>
        <w:t>attempts to murder” was later accepted.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stick to it scrupulously in thought, word and deed. It also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to prevent those who want to follow the opposite way.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try to win them over. In 1920 when the Congress first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its creed the argument was brought forward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should take any notice of what those who were not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did. It was said that while Congress should follow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way it should allow others to do what they liked. It was said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wanted it should stick to non-violence and even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to violence used against it by its opponents, but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to advise others or come in their way.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time this controversy started my reply to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claims to represent and speak in the name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fight it has been carrying on is for the good of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is a Hindu, a Muslim, a Christian or a Parsi. We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 influence on them and we represent them and speak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Our fight is not for Congressmen alone. If it were so our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very simple. Last year when we carried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for freedom against the Government, the whole country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our back. All those who participated in the struggle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members. But our strength is immensely increased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for them and accepting their help. The Government admits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the Congress not because there are some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on the roll of the Congress or there are a few lawyers,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or other learned men in the Congress who can very well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discuss things. The Government recognizes the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because it feels that the voice of the Congress has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villages. Do you believe that if you declared that you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the masses and your fight was only for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your word will carry the same weight as it does today?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strength has now increased to the extent that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 corners of the country where our voice has not so far reached,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people have not yet seen the Congress flag, our influence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felt. It is true that all the seven hundred thousand villages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Congress organizations but we are confident that when we go </w:t>
      </w:r>
      <w:r>
        <w:rPr>
          <w:rFonts w:ascii="Times" w:hAnsi="Times" w:eastAsia="Times"/>
          <w:b w:val="0"/>
          <w:i w:val="0"/>
          <w:color w:val="000000"/>
          <w:sz w:val="22"/>
        </w:rPr>
        <w:t>there our voice is heard and the people follow our advice.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commit murders are also our brethren.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 influence on them. When we claim to represent them we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accept the responsibility for what they do. In 1921 we had made </w:t>
      </w:r>
      <w:r>
        <w:rPr>
          <w:rFonts w:ascii="Times" w:hAnsi="Times" w:eastAsia="Times"/>
          <w:b w:val="0"/>
          <w:i w:val="0"/>
          <w:color w:val="000000"/>
          <w:sz w:val="22"/>
        </w:rPr>
        <w:t>it clear that we shall be responsible for the actions of the non-Con-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also. You know that I had suspended my work once or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former occasions for this reason. I will only cite the instance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Act.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prepared to say that we did not suffer any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suspended our fight on previous occasions.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 I believe that we have distinctly gained thereby.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still a large number of people who say that I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blunder when I stopped the fight in Bardoli in 1922. They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continued our fight then by this time we could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I believe it is a mistake to think so. It is even now my firm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I did in Bardoli in 1922 was right and India has immensely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by that action. The present awakening in the country is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action. If you do not believe in it, if your opinion differs then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You must have the courage to say so. But if you believe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doing since 1922 up till now is right then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>your duty to adopt this resolution and to work for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former occasions when we condemned such actions we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praised the spirit of sacrifice among the young men. But we praised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that I think we reached the limit when we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at Karachi about Bhagat Singh and his comrades.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felt that for one whose sacrifice was so great and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was represented to me to have been spotless we should do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to save him from the gallows and even if we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it we should pass the resolution we passed. I did 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it would have sobering effect on the youths but I failed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attempt. I am not unaware of the increased strength of the youths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being misused. I did not get the least success in that attempt.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contrary it was exploited very badly and I am sorry for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those who accuse me of agreeing to that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Karachi dishonestly because I wanted to placate the youths 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the Congress with me in ratifying the Delhi Pact and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R.T.C. My reply to these critics is that you cannot claim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in my mind. It is God alone who knows that. But I can say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I shall never commit such blunder. If I do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the Congress. For others it may be a question of mere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me it is my dharma. How is it possible for me to commit such </w:t>
      </w:r>
      <w:r>
        <w:rPr>
          <w:rFonts w:ascii="Times" w:hAnsi="Times" w:eastAsia="Times"/>
          <w:b w:val="0"/>
          <w:i w:val="0"/>
          <w:color w:val="000000"/>
          <w:sz w:val="22"/>
        </w:rPr>
        <w:t>a grave blunder for a small matter? I have never done it in my life.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1919 the Rowlatt Act Satyagraha was suspended because of the outbreak of </w:t>
      </w:r>
      <w:r>
        <w:rPr>
          <w:rFonts w:ascii="Times" w:hAnsi="Times" w:eastAsia="Times"/>
          <w:b w:val="0"/>
          <w:i w:val="0"/>
          <w:color w:val="000000"/>
          <w:sz w:val="18"/>
        </w:rPr>
        <w:t>violence.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attach so much value to the R.T.C. as to sacrifice that great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of my life for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attach more value to the Delhi Pact.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by it and I do not even now feel that we were mistaken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agreeing to it. I felt that we would profit by its acceptance and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gained much thereby and will gain more in future.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think that it is worth consigning to the waste paper basket. But </w:t>
      </w:r>
      <w:r>
        <w:rPr>
          <w:rFonts w:ascii="Times" w:hAnsi="Times" w:eastAsia="Times"/>
          <w:b w:val="0"/>
          <w:i w:val="0"/>
          <w:color w:val="000000"/>
          <w:sz w:val="22"/>
        </w:rPr>
        <w:t>nothing could convince me that it was a mistake.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aware of the objection raised, namely, why the crimes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young men are magnified, while the Government whose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our young men to commit such actions is not criticized.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there is any need on the part of the Congress to do that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demand such condemnation of the Government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do not understand the Congress. The very existence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to destroy the present system of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wants to put a stop to what has been going on for years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country. The Congress decided it when it first launched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movement. The vices of this Government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decreased, on the contrary they have increased. The youths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such acts do so as a result of their being driven to desperation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does not mean that we should not say that they are mistaken.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recite the wrongs of the Government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condemning political murders is to confuse the issue, and to mislead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hot-blooded youth. We must tell them in the clearest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that they must cease to murder, no matter how great may be </w:t>
      </w:r>
      <w:r>
        <w:rPr>
          <w:rFonts w:ascii="Times" w:hAnsi="Times" w:eastAsia="Times"/>
          <w:b w:val="0"/>
          <w:i w:val="0"/>
          <w:color w:val="000000"/>
          <w:sz w:val="22"/>
        </w:rPr>
        <w:t>the provocation.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how, it is further asked, can you end the present system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non-violence? Surely the progress made by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1920 is sufficient tangible proof of the success. But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succeed or not is not the question. There is the Congress creed,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to work it out faithfully. Hence we must not in any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form identify ourselves with the murderous activities that we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us. It would be perfectly legitimate for those who do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creed to agitate for its removal, and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such a resolution as the one before you. We must not deceive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or the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now a word to the nationalist newspapers. They can help a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as reported by Mahadev Desai.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if they will. One often sees glaring headlines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suggestive of approval of political murder. Let them therefore beware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slightest suggestion of encouragement to violence.</w:t>
      </w:r>
    </w:p>
    <w:p>
      <w:pPr>
        <w:autoSpaceDN w:val="0"/>
        <w:autoSpaceDE w:val="0"/>
        <w:widowControl/>
        <w:spacing w:line="260" w:lineRule="exact" w:before="4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by young men, that if I cannot help them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quiet, but not hinder them. My answer to them is: if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English officials, why not kill me instead? I plead guilty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putting an obstacle in your way in my own way.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creed. Have no mercy on me and despatch me straightway. But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there is breath in me, I must resist you in the manner I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spare me, do not lay hands on Government servants,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big or small.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Mahatma Gandhi referred to the conduct of some nationalist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papers which he did not find quite in keeping with the principle of non-violence. 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wanted them to be careful in that respect. He felt it was needed that they should admit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fairness that they had erred and try to improve their conduct. He added that as 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praise their achievements he could also look to things as a critic and if their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virtues could be compared to Himalayas their mistakes also would be as great 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Vindhyas. He again repeated his appeal to the A.l.C.C. members to accept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or to reject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the debate Gandhiji said that when Sjt. Abhyankar levelled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charges against him of not listening to the amendments or the speeches on them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readily pleaded guilty. They al! knew that he had certain habits whether good or bad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to them he wanted to stick. He had therefore to leave the meeting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permission of the President. As he had not listened to the speeches of those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moved the amendments and therefore in fact he had no right to reply but if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permitted he would speak. He knew they were very indulgent to him. He thanked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it. He was now growing old and therefore they should not expect him to work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same energy as he was doing formerly. He was trying to reserve his energy but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them to rest assured that it would be utilized for national service.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speakers have appealed to me to add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a reference to Government. Sjt. Abhyankar has credited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the courage of confessing Himalayan blunders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supremely reasonable. Well, then, I may tell him,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reasonableness that I cannot accept the suggestions for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he wants is contained in the words “even where provocation is</w:t>
      </w:r>
    </w:p>
    <w:p>
      <w:pPr>
        <w:autoSpaceDN w:val="0"/>
        <w:autoSpaceDE w:val="0"/>
        <w:widowControl/>
        <w:spacing w:line="220" w:lineRule="exact" w:before="3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debate on the resolution followed.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>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given”. If you go on harping on the violence of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applauding the sacrifice and courage of our youths, I tell you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help to send many more of them to the gallows. I do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mind Government hanging them as your driving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gallows, and I warn you that that is what you are actually doing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condemning violence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one breath and applauding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>behind it in the other.</w:t>
      </w:r>
    </w:p>
    <w:p>
      <w:pPr>
        <w:autoSpaceDN w:val="0"/>
        <w:tabs>
          <w:tab w:pos="550" w:val="left"/>
          <w:tab w:pos="1070" w:val="left"/>
          <w:tab w:pos="1870" w:val="left"/>
          <w:tab w:pos="5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Abhyankar warns me that our resolutions of condemnation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effect on the youths. He is mistaken. Every word that we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reaches their ears. It sometimes angers them, but it often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think, and I humbly suggest that we can react on them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that we are in earnest. Let us therefore tell them plainly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unequivocally that their action does not help us but hinders us.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suggesting the appointment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Nariman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got yet to complete some facts for me,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even on the facts already collected, because the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young men greatly handicaps me. Those who give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encouragement make it difficult to secure the liberty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already suffering incarceration. I could not get those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released under the Settlement, but I had hopes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by entreaty. If you have elected to trust me, you must also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methods. But if you don’t, the honest course is to disown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change the creed.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7-8-1931</w:t>
      </w:r>
      <w:r>
        <w:rPr>
          <w:rFonts w:ascii="Times" w:hAnsi="Times" w:eastAsia="Times"/>
          <w:b w:val="0"/>
          <w:i/>
          <w:color w:val="000000"/>
          <w:sz w:val="22"/>
        </w:rPr>
        <w:t>, and 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13-8-1931</w:t>
      </w:r>
    </w:p>
    <w:p>
      <w:pPr>
        <w:autoSpaceDN w:val="0"/>
        <w:autoSpaceDE w:val="0"/>
        <w:widowControl/>
        <w:spacing w:line="240" w:lineRule="exact" w:before="2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“non-violence”.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appointed to collect from all the Provinces details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prisoners and others who were to be released under resolution No. III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resolution was carried almost unanimously, only four or five </w:t>
      </w:r>
      <w:r>
        <w:rPr>
          <w:rFonts w:ascii="Times" w:hAnsi="Times" w:eastAsia="Times"/>
          <w:b w:val="0"/>
          <w:i w:val="0"/>
          <w:color w:val="000000"/>
          <w:sz w:val="18"/>
        </w:rPr>
        <w:t>hands being raised against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NARANDAS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6,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while a meeting is proceeding.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recovered your composure. I cannot even imagine your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agitated. If you examine yourself to see why you were agitated,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discover that there was no cause at all for your agitation.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be upset if someone entertains a groundless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us? But I don’t have to argue with you. It is not as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understand, but at present you have been disturbed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the effect on one’s heart dies away only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time through Ramanama.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Mahavir is being looked after with great care. He feels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now. The doctor says that he will have to remain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for a few days. His system is filled with poisonous germs.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every day to inquire after him. He is being looked after very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carefully. Tell Krishnamaiyadevi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wish to go there. I may have to stay here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9th. It is still not certain whether I shall go to England. Prabhavati has </w:t>
      </w:r>
      <w:r>
        <w:rPr>
          <w:rFonts w:ascii="Times" w:hAnsi="Times" w:eastAsia="Times"/>
          <w:b w:val="0"/>
          <w:i w:val="0"/>
          <w:color w:val="000000"/>
          <w:sz w:val="22"/>
        </w:rPr>
        <w:t>arrived here.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Patro—9: 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, Part I. p. 270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S. B. BHADRAPUR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BHADRAPUR,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Panch fines in certain villages of Kheda,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herewith the original papers signed by those who had paid </w:t>
      </w:r>
      <w:r>
        <w:rPr>
          <w:rFonts w:ascii="Times" w:hAnsi="Times" w:eastAsia="Times"/>
          <w:b w:val="0"/>
          <w:i w:val="0"/>
          <w:color w:val="000000"/>
          <w:sz w:val="22"/>
        </w:rPr>
        <w:t>the fines. You are the best judge of whether the papers contain the</w:t>
      </w:r>
    </w:p>
    <w:p>
      <w:pPr>
        <w:autoSpaceDN w:val="0"/>
        <w:autoSpaceDE w:val="0"/>
        <w:widowControl/>
        <w:spacing w:line="220" w:lineRule="exact" w:before="3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opening sentence and the reference in the last paragraph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uncertainty about Gandhiji’s going to England, this was presumably written during 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 of the. A.I.C.C. which commenced in Bombay on August 6, 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of those who had complained and whether you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as satisfactory. I suggest too your personally seeing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you may suspect of having been under any undue influence.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17436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BOLTON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BOLTON,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 you that I am leaving no stone unturned to facilitate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My difficulty is this: I do not believe in the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 being vastly different from the opinion of the civilians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things in Bardoli or U.P. may not be of much 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themselves. But they are portents and as such have a significance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own. I am waiting for a sign from Ganeshkhind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misunderstanding about my reference to guest and host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grieved me deeply. What was meant to be a powerful argument for </w:t>
      </w:r>
      <w:r>
        <w:rPr>
          <w:rFonts w:ascii="Times" w:hAnsi="Times" w:eastAsia="Times"/>
          <w:b w:val="0"/>
          <w:i w:val="0"/>
          <w:color w:val="000000"/>
          <w:sz w:val="22"/>
        </w:rPr>
        <w:t>combating the mischief has been interpreted as a kind of encoura-</w:t>
      </w:r>
      <w:r>
        <w:rPr>
          <w:rFonts w:ascii="Times" w:hAnsi="Times" w:eastAsia="Times"/>
          <w:b w:val="0"/>
          <w:i w:val="0"/>
          <w:color w:val="000000"/>
          <w:sz w:val="22"/>
        </w:rPr>
        <w:t>gement.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perhaps seen my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what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to do in London if I reach there.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M.K.G.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SPEECH AT MEETING OF PARSIS, BOMBAY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. . . said that he had not even a spare minute to deliver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lecture, because the time of delivering lectures had already gone. Some time ago when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released from jail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, Mr. Bharucha took a promise from him to find time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 at least once to the Parsi community. After that he came to Bombay many a</w:t>
      </w:r>
    </w:p>
    <w:p>
      <w:pPr>
        <w:autoSpaceDN w:val="0"/>
        <w:autoSpaceDE w:val="0"/>
        <w:widowControl/>
        <w:spacing w:line="220" w:lineRule="exact" w:before="40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Governor’s summer residence, near Poona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article “Foul Play”, 30-7-1931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but somehow or other, Mr. Bharucha did not press him for the fulfilment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promise. Now, perhaps Mr. Bharucha thought that he would be going away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England, and, therefore, he was compelled to fulfil his promise that day.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then said that he had to go for his prayer at 7.30 and after prayer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busy till 11 p.m. and, therefore, he had to be very brief in his speech.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his address, he said that there was no doubt that the Parsi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had done much for the country, but he thought that they had not come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expectation. There were seven lakhs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villages in India and if the Parsi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were to exercise their charity towards these poor starving millions,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use the clothes made by these poor villagers. Then the Parsi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also try to spin for themselves. There was a time in India when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household had a charkha; but they could not make any improvement in it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Lancashire continued to keep its pace with progress and made improvements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machinery with the result that Indian people who used hand-spun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discontinued doing so and began to use the Lancashire fine cloth. The Parsi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should remember that if they put on khadi, they would support millions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people. Parsis were well known for their charity. But which charity was better,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charity of service or the charity of giving money, asked Mahatmaji. If the Parsis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on khadi they would demonstrate to the world two things. Firstly,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suffered for the sake of the poor and secondly, that they served the poor. He thought,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that suffering and service were better kind of charities than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>charity.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thing that he wanted to tell the Parsis was in regard to the liquor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trade. Many Parsis kept liquor shops which was the cause of the suffering of the poor.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think that it was a very great thing for the Parsis to do away with the liquor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traffic. The Parsis came from Persia and had adapted themselves in such a way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very easily do away with the liquor shops and successfully prosper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business. The charity which the Parsi community would do by doing away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liquor trade would be immense to the country and when history is written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it would be stated of the Parsis that they made great sacrifices for the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regard Mithubehn had served Gujarat for which the Parsi community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proud. What Mithubehn had done for Gujarat every Parsi should do for his country.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for the Parsi community to create an atmosphere that the baneful liquor traffic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done away with. Some might ask what business then the Parsi liquor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shopkeepers should get into. Mahatma Gandhi said that the Parsi community was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enterprising that they would be successful in any other business if they stopped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liquor traffic. Take the case of Parsi Rustomji in South Africa, he said. Rustomji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liquor business first which he closed down and got into other business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amassed great wealth and gave lakhs of rupees in charity. He hoped, therefore, the </w:t>
      </w:r>
      <w:r>
        <w:rPr>
          <w:rFonts w:ascii="Times" w:hAnsi="Times" w:eastAsia="Times"/>
          <w:b w:val="0"/>
          <w:i w:val="0"/>
          <w:color w:val="000000"/>
          <w:sz w:val="18"/>
        </w:rPr>
        <w:t>Parsi community would seriously consider that point.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“60 lakhs”.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point was in regard to simplicity of life. He did not know whether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go to England or not. People say he was going to England on the 15th,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sure himself. Whether he went to England or not he would say one thing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Parsi community that they need not be afraid of their right and privileges.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 community was the smallest community in the whole of India, as it had hardly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of a lakh. They had no reason to fear for the future, because they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backed up by their self-reliance and strength. The Parsi community has done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 to any other community in India and they should rest assured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would harm them. But he would appeal to them to exercise simplicity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life. The Parsis were accustomed to a standard of life, namely, they wanted costly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furniture and other paraphernalia, which other communities did not have. In future,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have to try to exercise simplicity and self-control. When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demands that the highest official in India would be paid only Rs. 500,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assured that by that time the economic conditions in India would be so changed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everything would be had cheaply. For instance, doctors charge one guinea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 and lawyers charge thousands of rupees for their fees. That also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go to a minimum, and it was bound to go because everyone would have a </w:t>
      </w:r>
      <w:r>
        <w:rPr>
          <w:rFonts w:ascii="Times" w:hAnsi="Times" w:eastAsia="Times"/>
          <w:b w:val="0"/>
          <w:i w:val="0"/>
          <w:color w:val="000000"/>
          <w:sz w:val="18"/>
        </w:rPr>
        <w:t>simple life.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8-8-1931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SPEECH AT SWADESHI MARKET, BOMBAY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1931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. . . addressed a few remarks to those who sat round him on the dais.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was under the impression that he would discuss things with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selected persons who were interested in the cause of swadeshi and who were invited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by the organizers. But instead he found a large concourse of people.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knew it was rather impossible to avoid such a crowd if they invited him to a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the one where he had come. He regretted that he could not say to them what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say on the subject. He suggested that those who wanted to do the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give their names and addresses to the organizers and become willing agents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swadeshi. If the idea of establishing a contact with workers in the cause of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organizers had in view succeeded in Bombay then it could be copied at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also. Gandhiji added that the object was laudable, but again regretted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express his views on the subject.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those present asked Gandhiji a few questions to which he made replies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then left the place amidst shouts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“Gandhijiki Jai”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“Inquilab Zindabad”.</w:t>
      </w:r>
    </w:p>
    <w:p>
      <w:pPr>
        <w:autoSpaceDN w:val="0"/>
        <w:autoSpaceDE w:val="0"/>
        <w:widowControl/>
        <w:spacing w:line="296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8-8-1931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TELEGRAM TO R. M. MAXWELL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S.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ANESHKHIND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>
        <w:trPr>
          <w:trHeight w:hRule="exact" w:val="28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SINCE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LONDON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DEPENDS </w:t>
            </w:r>
          </w:p>
        </w:tc>
        <w:tc>
          <w:tcPr>
            <w:tcW w:type="dxa" w:w="4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3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</w:t>
            </w:r>
          </w:p>
        </w:tc>
      </w:tr>
      <w:tr>
        <w:trPr>
          <w:trHeight w:hRule="exact" w:val="268"/>
        </w:trPr>
        <w:tc>
          <w:tcPr>
            <w:tcW w:type="dxa" w:w="133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EXCELLENCY’S </w:t>
            </w:r>
          </w:p>
        </w:tc>
        <w:tc>
          <w:tcPr>
            <w:tcW w:type="dxa" w:w="7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    MAY    EXPECT     IT.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17446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am glad that you wrote, but there was no need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you to write. I don’t require a certificate from you either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Narandas or Premabehn. However, I am happy that you hold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both in high respect. You will certainly benefit if you obey Narandas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spend your time often in the good company of Premabehn.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G.N. 9569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PRABHAVATI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didn’t get a single minute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for writing letters. You need not at all worry about me.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actual pain in my right hand, but I feel pain when writing.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all the time with the left hand. That need not worry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least. It seems I shall be here for a few days more yet. You may read </w:t>
      </w:r>
      <w:r>
        <w:rPr>
          <w:rFonts w:ascii="Times" w:hAnsi="Times" w:eastAsia="Times"/>
          <w:b w:val="0"/>
          <w:i w:val="0"/>
          <w:color w:val="000000"/>
          <w:sz w:val="22"/>
        </w:rPr>
        <w:t>more about it in the newspapers.</w:t>
      </w:r>
    </w:p>
    <w:p>
      <w:pPr>
        <w:autoSpaceDN w:val="0"/>
        <w:autoSpaceDE w:val="0"/>
        <w:widowControl/>
        <w:spacing w:line="220" w:lineRule="exact" w:before="4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0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3419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342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PADMA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got your letter. You should stay where you are and imp-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rove your health. We shall see what to do when Valjibhai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>go that side. You should always remain contented wherever you are.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6124; also C.W. 3476.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204.  SPEECH AT OPHTHALMIC HOSPITAL,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in reply made a very short speech. He thanked the Parsi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donor for his  generous  support to  the eye  hospital and  was very  glad to  learn 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Rata-nsha, son of Mr. Merwanji, and other members of the family cherished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same feeling of goodwill towards this institution and said the institution deserved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 kind of consideration and would not be wanting in help from the family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members of Mr. Merwanji and the public. He was pleased to find one more example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philanthropy in the Parsi community, which was known for its cosmopolitan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SPEECH AT A.I.C.C. MEETING, BOMBAY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1931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tell you, that I am doing all that is humanly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 to go to London. The Settlement commits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the R.T.C. to place the Congress point of view before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without the necessary atmosphere my going there would be futile.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declared that I could not go unless there was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Hindu-Muslim-Sikh problem. The Working Committee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>my declaration, my reasoning did not appeal to it, and I had to bow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laying the corner stone of the new building of the Aimail Merwanji </w:t>
      </w:r>
      <w:r>
        <w:rPr>
          <w:rFonts w:ascii="Times" w:hAnsi="Times" w:eastAsia="Times"/>
          <w:b w:val="0"/>
          <w:i w:val="0"/>
          <w:color w:val="000000"/>
          <w:sz w:val="18"/>
        </w:rPr>
        <w:t>Chamarbagwala Free Ophthalmic Hospital.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decision that I must go even though a solution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before my going. But that did not mean that I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as a mere Hindu. If I went there as a mere Hindu, I should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representative of the Congress. The Congress belongs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and the Working Committee decided that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absent myself from the R.T.C. even though I might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with less strength and less self-confidence. That meant a step </w:t>
      </w:r>
      <w:r>
        <w:rPr>
          <w:rFonts w:ascii="Times" w:hAnsi="Times" w:eastAsia="Times"/>
          <w:b w:val="0"/>
          <w:i w:val="0"/>
          <w:color w:val="000000"/>
          <w:sz w:val="22"/>
        </w:rPr>
        <w:t>forward in the direction of London.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were other difficulties, one of them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implementing of the Truce by Government. In this connection 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my mind, that I must not make much of minor breaches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Truce. For instance there are still many in jail who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under the Settlement, there are still prosecutions going 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arrests being made. But as we, the workers, have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the path of suffering, a few months’ imprisonment is of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But it is quite a different matter where the peasants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How can I ask them to put up with more suffering?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essentially and pre-eminently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endeavours to represent the zamindars and the propertied classes,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extent that the interests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prejudiced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thereby. The Congress is nothing if it does not represent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was faced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in the U.P. and in Gujarat.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Emerson, the Home Secretary, helped to the extent that he could.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also assured me that I need not worry and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everything needful. Cordial as this assurance was, I wanted to see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any signs of the assurance being carried out.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negotiations, and you may be sure that I shall not put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 strain on those from whom I expect the assurance.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conceited enough to feel that everything here would be at sixes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sevens in my absence. But having been the sole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to carry on negotiations with Lord Irwin, and being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intimately connected with the </w:t>
      </w:r>
      <w:r>
        <w:rPr>
          <w:rFonts w:ascii="Times" w:hAnsi="Times" w:eastAsia="Times"/>
          <w:b w:val="0"/>
          <w:i/>
          <w:color w:val="000000"/>
          <w:sz w:val="22"/>
        </w:rPr>
        <w:t>kisans,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leave for London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relief or hope of it even for the existing state of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ran up to Poona as soon as I was summoned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of Bombay,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now am waiting for a reply from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him a telegram this morning,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am hourly expecting a </w:t>
      </w:r>
      <w:r>
        <w:rPr>
          <w:rFonts w:ascii="Times" w:hAnsi="Times" w:eastAsia="Times"/>
          <w:b w:val="0"/>
          <w:i w:val="0"/>
          <w:color w:val="000000"/>
          <w:sz w:val="22"/>
        </w:rPr>
        <w:t>reply. I am waiting for a sign and as soon as I get it, I shall decide.</w:t>
      </w:r>
    </w:p>
    <w:p>
      <w:pPr>
        <w:autoSpaceDN w:val="0"/>
        <w:autoSpaceDE w:val="0"/>
        <w:widowControl/>
        <w:spacing w:line="220" w:lineRule="exact" w:before="34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Swadeshi Market, Bombay”, 7-8-1931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 be sure that I am sailing until I have actually boarded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ship. For who knows what happens between today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fifteenth? Ours is a vast country, there are all sorts of rumours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and anything may lead to a conflagration. You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the Jinnah Memorial Hall.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are things that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tremble, and may even unnerve me. Would you send a nervous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wreck to the Conference? My decision would shock Lord Irwin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well doubt whether I was in my senses, but even at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annoying him I would prefer to stay here, if something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between now and fifteenth shook me to the marrow.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love for the Mussalman as for the Hindu. My heart feels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as much as for the Hindu. If I could tear it open,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discover that there are no compartments in it, one reserved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Hindus, another for the Mussalmans and so on. And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myself responsible, when I find a Mussalman running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Hindu’s throat and vice versa. I have endured these things up to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 limit to human endurance. I am laying bare my heart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a man pledged to truth. I do not think any man can present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record of what he feels, but I do know that I am keeping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I hear rumbling of the storm, and I want you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if you find me quail before it. That moment my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entirely fail me and render me completely impotent.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me your sole representative, I want you to accept me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limitations and weaknesses. I have revealed to you my true 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weakness and impotence. Maybe I may conquer that weakness;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a single Mussalman may be able to disabuse me of my fears </w:t>
      </w:r>
      <w:r>
        <w:rPr>
          <w:rFonts w:ascii="Times" w:hAnsi="Times" w:eastAsia="Times"/>
          <w:b w:val="0"/>
          <w:i w:val="0"/>
          <w:color w:val="000000"/>
          <w:sz w:val="22"/>
        </w:rPr>
        <w:t>and my impotence.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stage, he was so overwhelmed with emotion that he broke down,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not proceed for a minute or two. But he soon composed himself, and proceeded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give in English a gist of what he had said in Hindi.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not really come here to pour out my feelings before you,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3, 1931 some Muslim hooligans had attacked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>Nationalist Muslim leaders and Congressmen. Fifteen persons were injured.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Desai, in his introduction to the report of this speech, gave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information: “When Sardar Vallabhbhai and Pandit Jawaharlal saw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the afternoon of the 8th and asked him whether he would be available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evening sitting, as he was expected to make a statement on the question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London, Gandhiji was reading an inflammatory leaflet issued by some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rowdy agencies in Bombay. It was so full of grossly false statements and deliberate </w:t>
      </w:r>
      <w:r>
        <w:rPr>
          <w:rFonts w:ascii="Times" w:hAnsi="Times" w:eastAsia="Times"/>
          <w:b w:val="0"/>
          <w:i w:val="0"/>
          <w:color w:val="000000"/>
          <w:sz w:val="18"/>
        </w:rPr>
        <w:t>incitement to violence that it  made  even  Gandhiji’s blood boil. In deep sorrow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I was proceeding, it was impossible for me to choke the 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emotions. I have gone through a heart-training which enables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outwardly smiling while a storm may be raging in my breast.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storm has reached a crisis and I am feeling unnerved and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all power. And therefore I say that, although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clear so far as Government are concerned, I may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because there is a doubt lurking in my breast, that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comes, it may find me unprepared. Think of the disgraceful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scenes in the Jinnah Memorial Hall the other day. People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 wrong to anybody were pounced upon and belaboured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provocation. I saw a man who, if he chose to use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would be a match for ten, profusely bleeding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brutal blows he had received that evening. It was a pitiable sight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Then I had a graphic account of the incident. It shot into me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arrow. But that is not all. I am studying and trying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lying concealed under the surface, and I must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hold myself responsible for what is happening. God used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instrument for creating that great awakening in the country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1919. Naturally passions were aroused, but as all regarded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fighting for a common cause, there was no internecine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conflict. But that was only a momentary dream soon to vanish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smoke, and now we find that we are all at war against one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makes me unfit for the work for swaraj. And so I say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atmosphere may otherwise be clear, something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which might make me mad and absolutely powerless.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then want to send to London a man who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unnerved. You must send someone with faith, and I find myself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faith. That produced the collapse that you saw a moment ago.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added if Mr. Satyamurti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thought they were going to get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demands by argument, he was mistaken as most things at the Round Table Conference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be done behind the curtains and the whole thing would be stage-managed.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‘I do not feel like going anywhere. How I wish I could shut myself up here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cry out my grief. There is so much violence in the air, so much falsehood, that I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wonder if it is worth while my going, even if other circumstances made it possible’.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I am giving these details here in order that what appeared to be a sudden breakdown </w:t>
      </w:r>
      <w:r>
        <w:rPr>
          <w:rFonts w:ascii="Times" w:hAnsi="Times" w:eastAsia="Times"/>
          <w:b w:val="0"/>
          <w:i w:val="0"/>
          <w:color w:val="000000"/>
          <w:sz w:val="18"/>
        </w:rPr>
        <w:t>on that momentous evening may be presented in its true setting.”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asked for an explanation from the Working Committee for its deci-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sion to send a sole delegate to the Round Table Conference contrary to the Karachi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Mr. Satyamurti’s argument that various other interests were over-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represented and therefore the Congress should have adequate representation, Gandhiji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that that was the very reason why they had decided upon a sole representative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added they could not settle such delicate questions by argument as days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argument had gone long ago, but things could be settled only by negotiations.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delicate negotiations, Gandhiji maintained, a single representative was much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better suited than a delegation and asked Mr. Satyamurti to have faith in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representative, and added if he had no faith in the capacity of one representative,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not have better faith in a delegation consisting of more than one.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13-8-1931, and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9-8-1931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206. TALK WITH SEVA DAL WORKERS,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1931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what you will do now. I want your province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storehouse of men and women workers to be drawn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other provinces whenever they want. These will be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to non-violence, accepting non-violence not as a policy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creed, not as a stray brick in the edifice of swaraj, but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corner-stone of which the removal would bring down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edifice. I want them to be trustees of non-violence, guarding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treasure which may never be despoiled but ever increase.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their task will not be mere regulation of meetings, but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up as sacrifices when there are disturbances such as we had </w:t>
      </w:r>
      <w:r>
        <w:rPr>
          <w:rFonts w:ascii="Times" w:hAnsi="Times" w:eastAsia="Times"/>
          <w:b w:val="0"/>
          <w:i w:val="0"/>
          <w:color w:val="000000"/>
          <w:sz w:val="22"/>
        </w:rPr>
        <w:t>in the Jinnah Memorial Hall.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Seva Dal men be the salt of the Congress earth.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will be more powerful than any violent army. The violent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prevent the poison of untruth and communal strife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spreading, but you as a non-violent army should be able to check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vigorous healthy independent India everyone must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and die for the liberty and sacredness of the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individual. I am not a pessimist. I have abundant faith, that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come in my lifetime when this non-violent army may be a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living reality, and eclipse the record of brilliant soldiers.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an idle dream, for whilst a violent army has its obvious limitations,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merger of Hindustani Seva Dal with the Congress. Dr. Hardikar and his </w:t>
      </w:r>
      <w:r>
        <w:rPr>
          <w:rFonts w:ascii="Times" w:hAnsi="Times" w:eastAsia="Times"/>
          <w:b w:val="0"/>
          <w:i w:val="0"/>
          <w:color w:val="000000"/>
          <w:sz w:val="18"/>
        </w:rPr>
        <w:t>friends had met Gandhiji for a message just after the morning prayer.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army has none of the same type. Once it takes fire,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require any other training or discipline. It should be the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Central Board to present an object-lesson by the concentration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 spot which may be the headquarters of an ideal army.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catches fire in Karnatak, it will overrun the whole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it does not catch in Karnatak, it will produce mighty little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province itself, much less in India. If it becomes a live force,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if God wants me again to tour through Karnatak,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atmosphere there. The whole province would then be a depot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non-violent soldiers streaming out from day to day, just as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 town is a huge sailors’ quarters. The Central Board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intended to supply only officers.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organization without an officer certified by the Seva 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And if this your officer is a staunch man, if he has drunk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tradition,—you have through him moral control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That is my ideal, and I am sure that it can be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reality. I have that amazing faith in Jawahar. Fired with ample zeal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it. There may be self-deception in this belief of mine,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self-deception will help the country. As for Dr. Hardikar,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close touch with him, but I have hope and faith 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faith in the destiny of India. That faith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shattered if non-violence does not become a live force. Today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following on the part of the masses, and the classes follow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almost stupid calculation of a Bania. Attempt has been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wean the Congressmen of this stupid calculation, but it can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 Congress volunteers will be true to their salt.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has found a lodgement in their hearts there is no limit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expansion. The awakening that we witnessed last year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impossible without this. Read history with my eyes.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Mutiny. It was a war of independence fought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weapons. Col. Malleson has narrated a fairly faithful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though the greased cartridges may have been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cause, it was just a spark in a magazine that was ready.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result. The U.P., the storm centre of 1857, has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 since remained under a paralysis as perhaps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For people have retained vivid memories of man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beast, and masses who simply watched were mown down like corn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stalks in a field. Take now this 12 years’ experiment. It is a short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history of the nation. The experiment and its mighty results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been impossible without the great force of non-violence.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not yet permeated us through and through; otherwise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see the disgraceful scenes we are witnessing nowadays.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I know intimately. I know to what heights it can rise.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us not only a Rabindranath Tagore, but a whole army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 But it is paralysed today, unable to come up to its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height. I say this in spite of its brilliant record of the past year.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violence that has overtaken it, the record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still more brilliant.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drawn a distinction between a violent and a non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army. There will be difference in the nature of discipline.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Tommy yields obedience whilst at war, but will yield to wild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free from it. But a non-violent soldier carries discipline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will carry an atmosphere of restraint in every walk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a trust which has to be zealously guarded by the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Dal. Your soldiers will not only keep discipline in meetings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and domestic affairs. A non-violent soldier is non-violent in all </w:t>
      </w:r>
      <w:r>
        <w:rPr>
          <w:rFonts w:ascii="Times" w:hAnsi="Times" w:eastAsia="Times"/>
          <w:b w:val="0"/>
          <w:i w:val="0"/>
          <w:color w:val="000000"/>
          <w:sz w:val="22"/>
        </w:rPr>
        <w:t>places and at all times.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13-8-1931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GUJARAT VIDYAPITH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regret that a small demand made by this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four months ago has yet not been fully met.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has been naturally deriving the greatest benefit from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Kakasaheb’s expectations of Ahmedabad in this matter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too high. It is not beyond the capacity of the city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donate that amount. There can be no two opinions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fitness of the Vidyapith or its usefulness. It should also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Kakasaheb’s teachers to go begging from house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What is required is willingness on the part of the rich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class or both in Ahmedabad to collect Rs. 25,000. If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citizens take the matter in their hands, they can raise the sum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or a fortnight. May I hope that Ahmedabad will do this?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afford to pay only small sums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so </w:t>
      </w:r>
      <w:r>
        <w:rPr>
          <w:rFonts w:ascii="Times" w:hAnsi="Times" w:eastAsia="Times"/>
          <w:b w:val="0"/>
          <w:i w:val="0"/>
          <w:color w:val="000000"/>
          <w:sz w:val="22"/>
        </w:rPr>
        <w:t>at its office or send the money directly to Kakasaheb.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9-8-1931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It contained an appeal for funds.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LETTER TO LILAVATI SAVARDEKAR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28" w:after="0"/>
        <w:ind w:left="507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advice is, you must stick to your resolve, </w:t>
      </w:r>
      <w:r>
        <w:rPr>
          <w:rFonts w:ascii="Times" w:hAnsi="Times" w:eastAsia="Times"/>
          <w:b w:val="0"/>
          <w:i w:val="0"/>
          <w:color w:val="000000"/>
          <w:sz w:val="22"/>
        </w:rPr>
        <w:t>no matter what happens.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know that I tried to do all I could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Devdasis </w:t>
      </w:r>
      <w:r>
        <w:rPr>
          <w:rFonts w:ascii="Times" w:hAnsi="Times" w:eastAsia="Times"/>
          <w:b w:val="0"/>
          <w:i w:val="0"/>
          <w:color w:val="000000"/>
          <w:sz w:val="22"/>
        </w:rPr>
        <w:t>of the South.</w:t>
      </w:r>
    </w:p>
    <w:p>
      <w:pPr>
        <w:autoSpaceDN w:val="0"/>
        <w:autoSpaceDE w:val="0"/>
        <w:widowControl/>
        <w:spacing w:line="292" w:lineRule="exact" w:before="0" w:after="0"/>
        <w:ind w:left="432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The Bombay Chronicle, 29-8-193l</w:t>
      </w:r>
    </w:p>
    <w:p>
      <w:pPr>
        <w:autoSpaceDN w:val="0"/>
        <w:autoSpaceDE w:val="0"/>
        <w:widowControl/>
        <w:spacing w:line="260" w:lineRule="exact" w:before="40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209. SPEECH AT HINDUSTANI SEVA DAL CONFERENCE,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1931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 special session of the Hindustani Seva Dal Conference held. . 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Jinnah Hall a resolution was adopted confirming the decision of the Central Board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to dissolve all the organizations of the Dal and handing it over to the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 of the Congress.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opened the Conference and Sardar Vallabhbhai Patel,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President, presided. . . 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. . . said that the Conference was meant not to write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epitaph of the Seva Dal as Mrs. Naidu who was asked to preside but could not do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her departure to Hyderabad had said in her letter. On the contrary,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to make the Seva Dal stronger. The Congress now wanted to bring the Dal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its direct control because it felt that the time had come when it should organize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volunteers in the country and bring them under its own control. Proceeding,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we carried on last year impressed upon me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training and discipline among the volunteers. The volunteers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got as the struggle proceeded had not the required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we gained much by that struggle we also suffered I certain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and “Letter to Lilavati Savardekar”, 16-8-1931, were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having been addressed to the same person. The addressee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18"/>
        </w:rPr>
        <w:t>a fallen woman who wanted  to  lead an honourable life.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respects. You might not be knowing it. But I know it better.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behind the bars of Yeravda I was getting newspapers and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was going on in the country from day to day. It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natural, when there is mass awakening. But if there is no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evils are sure to creep in. It did happen like that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 organizations are in fact the very soul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very existence of the Congress depends on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the army of the Congress. Of course our army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non-violent. We have adopted a new way. Our army is not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Nor have we to make use of ammunitions.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save India by that new weapon. We have already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success by following that way. And we mean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But our success depends on our non-violent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If they do not save India, if instead of saving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destroy it, if instead of being the apostles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themselves become the votaries of violence, how can we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>succeed in our struggle?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was behind the bars of Yeravda I was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regularly and I could see what was going on. I felt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use the Seva Dal for our purpose we must effect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and make it more useful for our work. It is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change that we have met here. That is the object of this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been serving the Seva Dal or helping it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need not be sorry for this change because this change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thegood of the Seva Dal. It is for the good of the country.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conserve all that was good in the Seva Dal and to put new life into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expect that the changes will strengthen the Dal and make it more </w:t>
      </w:r>
      <w:r>
        <w:rPr>
          <w:rFonts w:ascii="Times" w:hAnsi="Times" w:eastAsia="Times"/>
          <w:b w:val="0"/>
          <w:i w:val="0"/>
          <w:color w:val="000000"/>
          <w:sz w:val="22"/>
        </w:rPr>
        <w:t>useful for the service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had decided to entrust the work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Hardikar and Pandit Jawaharlal. The Committee expects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from this new arrangement. We require the services of the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 in every case. At present we are living in peace time.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Truce is followed by a permanent peace or whether we have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again we require the services of the Dal. As I said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and we have to maintain it. I must admit that so far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 great interest in the work of the Seva Dal although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myself always a good soldier and am keenly interested in such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I hope that this new arrangement will immensely enhance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strength. I wish it is so. That is my blessing to you on this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if I can give any blessing.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 ANSWERS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1931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1.  Will you be ready to give shelter in the Ashram to the three women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any of them who may wish to join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 Yes, I shall be very happy to do so. But before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Ashram, the women should know and understand my views fully.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2.  What are those views?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 My first duty will be to inform the Government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>the women arrive and communicate their names and other particulars.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3.  If you inform the Government, it will immediately arrest them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prosecute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Yes, that is possible. The women should be ready for this risk </w:t>
      </w:r>
      <w:r>
        <w:rPr>
          <w:rFonts w:ascii="Times" w:hAnsi="Times" w:eastAsia="Times"/>
          <w:b w:val="0"/>
          <w:i w:val="0"/>
          <w:color w:val="000000"/>
          <w:sz w:val="22"/>
        </w:rPr>
        <w:t>when joining the Ashram.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18"/>
        </w:rPr>
        <w:t>4 What, then, will be the advantage to the women of joining the  ashram?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is also possible that, in response to my request,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not prosecute them just now or as long as they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and try to live henceforth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ideals of life.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Will not the Government try to obtain from them information about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that they have done?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 It will certainly want to obtain such information,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it, and tell the women, too, that they should confess only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crimes and errors without involving any other person.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sum, you desire that the women should join the Ashram ready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face all risks.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Yes, I should like them to join the Ashram ready to face all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and Gandhiji’s answers were set out by Jamnalal Bajaj </w:t>
      </w:r>
      <w:r>
        <w:rPr>
          <w:rFonts w:ascii="Times" w:hAnsi="Times" w:eastAsia="Times"/>
          <w:b w:val="0"/>
          <w:i w:val="0"/>
          <w:color w:val="000000"/>
          <w:sz w:val="18"/>
        </w:rPr>
        <w:t>in a letter, with a request to Gandhiji to revise the answers if they had not been repro-</w:t>
      </w:r>
      <w:r>
        <w:rPr>
          <w:rFonts w:ascii="Times" w:hAnsi="Times" w:eastAsia="Times"/>
          <w:b w:val="0"/>
          <w:i w:val="0"/>
          <w:color w:val="000000"/>
          <w:sz w:val="18"/>
        </w:rPr>
        <w:t>duced correctly. The questions related to three women wanted by the Government.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risks.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correct.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TELEGRAM TO VICEROY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1931</w:t>
      </w:r>
    </w:p>
    <w:p>
      <w:pPr>
        <w:autoSpaceDN w:val="0"/>
        <w:tabs>
          <w:tab w:pos="1490" w:val="left"/>
          <w:tab w:pos="2430" w:val="left"/>
          <w:tab w:pos="3370" w:val="left"/>
          <w:tab w:pos="4050" w:val="left"/>
          <w:tab w:pos="4810" w:val="left"/>
          <w:tab w:pos="5410" w:val="left"/>
          <w:tab w:pos="5790" w:val="left"/>
        </w:tabs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EXCEEDINGLY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REGRET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BOMBAY</w:t>
      </w:r>
    </w:p>
    <w:p>
      <w:pPr>
        <w:autoSpaceDN w:val="0"/>
        <w:tabs>
          <w:tab w:pos="1370" w:val="left"/>
          <w:tab w:pos="1950" w:val="left"/>
          <w:tab w:pos="2970" w:val="left"/>
          <w:tab w:pos="3910" w:val="left"/>
          <w:tab w:pos="5050" w:val="left"/>
          <w:tab w:pos="55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RENDERS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DEPARTURE</w:t>
      </w:r>
    </w:p>
    <w:p>
      <w:pPr>
        <w:autoSpaceDN w:val="0"/>
        <w:tabs>
          <w:tab w:pos="610" w:val="left"/>
          <w:tab w:pos="1650" w:val="left"/>
          <w:tab w:pos="2550" w:val="left"/>
          <w:tab w:pos="3390" w:val="left"/>
          <w:tab w:pos="4230" w:val="left"/>
          <w:tab w:pos="4750" w:val="left"/>
          <w:tab w:pos="549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LONDON.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MAGNITUDE</w:t>
      </w:r>
    </w:p>
    <w:p>
      <w:pPr>
        <w:autoSpaceDN w:val="0"/>
        <w:tabs>
          <w:tab w:pos="3210" w:val="left"/>
          <w:tab w:pos="3730" w:val="left"/>
          <w:tab w:pos="53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WELL OF FACTS AS OF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CONTENDS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630" w:val="left"/>
          <w:tab w:pos="1010" w:val="left"/>
          <w:tab w:pos="1670" w:val="left"/>
          <w:tab w:pos="2450" w:val="left"/>
          <w:tab w:pos="2870" w:val="left"/>
          <w:tab w:pos="3530" w:val="left"/>
          <w:tab w:pos="3890" w:val="left"/>
          <w:tab w:pos="4650" w:val="left"/>
          <w:tab w:pos="5370" w:val="left"/>
          <w:tab w:pos="59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MEANS</w:t>
      </w:r>
    </w:p>
    <w:p>
      <w:pPr>
        <w:autoSpaceDN w:val="0"/>
        <w:tabs>
          <w:tab w:pos="690" w:val="left"/>
          <w:tab w:pos="2070" w:val="left"/>
          <w:tab w:pos="2970" w:val="left"/>
          <w:tab w:pos="3410" w:val="left"/>
          <w:tab w:pos="4090" w:val="left"/>
          <w:tab w:pos="5350" w:val="left"/>
          <w:tab w:pos="597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PROSECUTOR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JUDGE</w:t>
      </w:r>
    </w:p>
    <w:p>
      <w:pPr>
        <w:autoSpaceDN w:val="0"/>
        <w:tabs>
          <w:tab w:pos="630" w:val="left"/>
          <w:tab w:pos="1730" w:val="left"/>
          <w:tab w:pos="2150" w:val="left"/>
          <w:tab w:pos="3090" w:val="left"/>
          <w:tab w:pos="3950" w:val="left"/>
          <w:tab w:pos="4490" w:val="left"/>
          <w:tab w:pos="4890" w:val="left"/>
          <w:tab w:pos="5210" w:val="left"/>
          <w:tab w:pos="627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830" w:val="left"/>
          <w:tab w:pos="1530" w:val="left"/>
          <w:tab w:pos="2150" w:val="left"/>
          <w:tab w:pos="3670" w:val="left"/>
          <w:tab w:pos="4250" w:val="left"/>
          <w:tab w:pos="5190" w:val="left"/>
          <w:tab w:pos="5830" w:val="left"/>
          <w:tab w:pos="62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COMPLAINANTS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</w:t>
      </w:r>
    </w:p>
    <w:p>
      <w:pPr>
        <w:autoSpaceDN w:val="0"/>
        <w:tabs>
          <w:tab w:pos="1250" w:val="left"/>
          <w:tab w:pos="2310" w:val="left"/>
          <w:tab w:pos="2930" w:val="left"/>
          <w:tab w:pos="4070" w:val="left"/>
          <w:tab w:pos="4610" w:val="left"/>
          <w:tab w:pos="5590" w:val="left"/>
          <w:tab w:pos="64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770" w:val="left"/>
          <w:tab w:pos="1790" w:val="left"/>
          <w:tab w:pos="3390" w:val="left"/>
          <w:tab w:pos="4310" w:val="left"/>
          <w:tab w:pos="5490" w:val="left"/>
          <w:tab w:pos="62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TOGETHER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</w:p>
    <w:p>
      <w:pPr>
        <w:autoSpaceDN w:val="0"/>
        <w:tabs>
          <w:tab w:pos="1090" w:val="left"/>
          <w:tab w:pos="2110" w:val="left"/>
          <w:tab w:pos="3250" w:val="left"/>
          <w:tab w:pos="4310" w:val="left"/>
          <w:tab w:pos="4770" w:val="left"/>
          <w:tab w:pos="5730" w:val="left"/>
          <w:tab w:pos="62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MALCOLM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HAILEY’S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MY</w:t>
      </w:r>
    </w:p>
    <w:p>
      <w:pPr>
        <w:autoSpaceDN w:val="0"/>
        <w:tabs>
          <w:tab w:pos="1010" w:val="left"/>
          <w:tab w:pos="1630" w:val="left"/>
          <w:tab w:pos="2570" w:val="left"/>
          <w:tab w:pos="3030" w:val="left"/>
          <w:tab w:pos="4350" w:val="left"/>
          <w:tab w:pos="5710" w:val="left"/>
          <w:tab w:pos="617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HARASSMENT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U.P.,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FRONTIER PROVINCE AND OTHER PROVINCES THEY SEEM TO ME COMPLETE</w:t>
      </w:r>
    </w:p>
    <w:p>
      <w:pPr>
        <w:autoSpaceDN w:val="0"/>
        <w:tabs>
          <w:tab w:pos="1330" w:val="left"/>
          <w:tab w:pos="2110" w:val="left"/>
          <w:tab w:pos="2510" w:val="left"/>
          <w:tab w:pos="3290" w:val="left"/>
          <w:tab w:pos="3970" w:val="left"/>
          <w:tab w:pos="4710" w:val="left"/>
          <w:tab w:pos="5270" w:val="left"/>
          <w:tab w:pos="569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SAIL.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PROMISED</w:t>
      </w:r>
    </w:p>
    <w:p>
      <w:pPr>
        <w:autoSpaceDN w:val="0"/>
        <w:tabs>
          <w:tab w:pos="2850" w:val="left"/>
          <w:tab w:pos="4430" w:val="left"/>
          <w:tab w:pos="57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COMMUNICATE WITH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A FINAL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DECISION</w:t>
      </w:r>
    </w:p>
    <w:p>
      <w:pPr>
        <w:autoSpaceDN w:val="0"/>
        <w:tabs>
          <w:tab w:pos="270" w:val="left"/>
          <w:tab w:pos="930" w:val="left"/>
          <w:tab w:pos="1910" w:val="left"/>
          <w:tab w:pos="3050" w:val="left"/>
          <w:tab w:pos="3730" w:val="left"/>
          <w:tab w:pos="4150" w:val="left"/>
          <w:tab w:pos="4830" w:val="left"/>
          <w:tab w:pos="5690" w:val="left"/>
          <w:tab w:pos="597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FOREGOING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SHALL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AWAIT     REPLY     BEFORE    MAKING     ANNOUNCEMENT.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20-8-1931</w:t>
      </w:r>
    </w:p>
    <w:p>
      <w:pPr>
        <w:autoSpaceDN w:val="0"/>
        <w:autoSpaceDE w:val="0"/>
        <w:widowControl/>
        <w:spacing w:line="240" w:lineRule="exact" w:before="1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Gandhiji’s hand.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R. M. Maxwell”, 10-8-1931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TELEGRAM TO R. M. MAXWELL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1931</w:t>
      </w:r>
    </w:p>
    <w:p>
      <w:pPr>
        <w:autoSpaceDN w:val="0"/>
        <w:tabs>
          <w:tab w:pos="990" w:val="left"/>
          <w:tab w:pos="1590" w:val="left"/>
          <w:tab w:pos="1970" w:val="left"/>
          <w:tab w:pos="3090" w:val="left"/>
          <w:tab w:pos="3770" w:val="left"/>
          <w:tab w:pos="4930" w:val="left"/>
          <w:tab w:pos="5770" w:val="left"/>
        </w:tabs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MORNING.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CORDIAL</w:t>
      </w:r>
    </w:p>
    <w:p>
      <w:pPr>
        <w:autoSpaceDN w:val="0"/>
        <w:tabs>
          <w:tab w:pos="1590" w:val="left"/>
          <w:tab w:pos="2350" w:val="left"/>
          <w:tab w:pos="2950" w:val="left"/>
          <w:tab w:pos="4350" w:val="left"/>
          <w:tab w:pos="475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CONVERSATION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UNPREPARED </w:t>
      </w:r>
    </w:p>
    <w:p>
      <w:pPr>
        <w:autoSpaceDN w:val="0"/>
        <w:tabs>
          <w:tab w:pos="570" w:val="left"/>
          <w:tab w:pos="1350" w:val="left"/>
          <w:tab w:pos="1690" w:val="left"/>
          <w:tab w:pos="2410" w:val="left"/>
          <w:tab w:pos="3350" w:val="left"/>
          <w:tab w:pos="3830" w:val="left"/>
          <w:tab w:pos="5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THOROUGHLY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DISAPPOINTING </w:t>
      </w:r>
    </w:p>
    <w:p>
      <w:pPr>
        <w:autoSpaceDN w:val="0"/>
        <w:tabs>
          <w:tab w:pos="790" w:val="left"/>
          <w:tab w:pos="1230" w:val="left"/>
          <w:tab w:pos="2370" w:val="left"/>
          <w:tab w:pos="3210" w:val="left"/>
          <w:tab w:pos="4170" w:val="left"/>
          <w:tab w:pos="5070" w:val="left"/>
          <w:tab w:pos="569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BARDOLI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</w:p>
    <w:p>
      <w:pPr>
        <w:autoSpaceDN w:val="0"/>
        <w:tabs>
          <w:tab w:pos="950" w:val="left"/>
          <w:tab w:pos="2230" w:val="left"/>
          <w:tab w:pos="2950" w:val="left"/>
          <w:tab w:pos="3470" w:val="left"/>
          <w:tab w:pos="4050" w:val="left"/>
          <w:tab w:pos="515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MAGNITUDE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WAS</w:t>
      </w:r>
    </w:p>
    <w:p>
      <w:pPr>
        <w:autoSpaceDN w:val="0"/>
        <w:tabs>
          <w:tab w:pos="1070" w:val="left"/>
          <w:tab w:pos="1550" w:val="left"/>
          <w:tab w:pos="2650" w:val="left"/>
          <w:tab w:pos="2970" w:val="left"/>
          <w:tab w:pos="3690" w:val="left"/>
          <w:tab w:pos="4290" w:val="left"/>
          <w:tab w:pos="509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PLIGHTED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PEASANTS.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CONGRESS</w:t>
      </w:r>
    </w:p>
    <w:p>
      <w:pPr>
        <w:autoSpaceDN w:val="0"/>
        <w:tabs>
          <w:tab w:pos="690" w:val="left"/>
          <w:tab w:pos="1350" w:val="left"/>
          <w:tab w:pos="2090" w:val="left"/>
          <w:tab w:pos="2770" w:val="left"/>
          <w:tab w:pos="3010" w:val="left"/>
          <w:tab w:pos="3770" w:val="left"/>
          <w:tab w:pos="4330" w:val="left"/>
          <w:tab w:pos="497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WORD</w:t>
      </w:r>
    </w:p>
    <w:p>
      <w:pPr>
        <w:autoSpaceDN w:val="0"/>
        <w:tabs>
          <w:tab w:pos="590" w:val="left"/>
          <w:tab w:pos="1330" w:val="left"/>
          <w:tab w:pos="1770" w:val="left"/>
          <w:tab w:pos="2790" w:val="left"/>
          <w:tab w:pos="3450" w:val="left"/>
          <w:tab w:pos="3810" w:val="left"/>
          <w:tab w:pos="4470" w:val="left"/>
          <w:tab w:pos="507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PEASANTS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650" w:val="left"/>
          <w:tab w:pos="487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ABILITY WITHOUT HAVING TO BORROW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COERCION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WOULD</w:t>
      </w:r>
    </w:p>
    <w:p>
      <w:pPr>
        <w:autoSpaceDN w:val="0"/>
        <w:tabs>
          <w:tab w:pos="390" w:val="left"/>
          <w:tab w:pos="1030" w:val="left"/>
          <w:tab w:pos="1270" w:val="left"/>
          <w:tab w:pos="1890" w:val="left"/>
          <w:tab w:pos="2970" w:val="left"/>
          <w:tab w:pos="3590" w:val="left"/>
          <w:tab w:pos="4370" w:val="left"/>
          <w:tab w:pos="4750" w:val="left"/>
          <w:tab w:pos="551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770" w:val="left"/>
          <w:tab w:pos="1350" w:val="left"/>
          <w:tab w:pos="1950" w:val="left"/>
          <w:tab w:pos="2510" w:val="left"/>
          <w:tab w:pos="3450" w:val="left"/>
          <w:tab w:pos="3870" w:val="left"/>
          <w:tab w:pos="4770" w:val="left"/>
          <w:tab w:pos="533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1190" w:val="left"/>
          <w:tab w:pos="1690" w:val="left"/>
          <w:tab w:pos="2430" w:val="left"/>
          <w:tab w:pos="2870" w:val="left"/>
          <w:tab w:pos="3850" w:val="left"/>
          <w:tab w:pos="4370" w:val="left"/>
          <w:tab w:pos="539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COERCION.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</w:t>
      </w:r>
    </w:p>
    <w:p>
      <w:pPr>
        <w:autoSpaceDN w:val="0"/>
        <w:tabs>
          <w:tab w:pos="830" w:val="left"/>
          <w:tab w:pos="2010" w:val="left"/>
          <w:tab w:pos="3350" w:val="left"/>
          <w:tab w:pos="4050" w:val="left"/>
          <w:tab w:pos="517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SUPPORTING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CANNOT</w:t>
      </w:r>
    </w:p>
    <w:p>
      <w:pPr>
        <w:autoSpaceDN w:val="0"/>
        <w:tabs>
          <w:tab w:pos="850" w:val="left"/>
          <w:tab w:pos="2190" w:val="left"/>
          <w:tab w:pos="2950" w:val="left"/>
          <w:tab w:pos="3410" w:val="left"/>
          <w:tab w:pos="4190" w:val="left"/>
          <w:tab w:pos="505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COLLECTOR’S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HIS</w:t>
      </w:r>
    </w:p>
    <w:p>
      <w:pPr>
        <w:autoSpaceDN w:val="0"/>
        <w:tabs>
          <w:tab w:pos="1330" w:val="left"/>
          <w:tab w:pos="1750" w:val="left"/>
          <w:tab w:pos="2830" w:val="left"/>
          <w:tab w:pos="3670" w:val="left"/>
          <w:tab w:pos="4710" w:val="left"/>
          <w:tab w:pos="515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IMPOSSIBLE</w:t>
      </w:r>
    </w:p>
    <w:p>
      <w:pPr>
        <w:autoSpaceDN w:val="0"/>
        <w:tabs>
          <w:tab w:pos="590" w:val="left"/>
          <w:tab w:pos="1130" w:val="left"/>
          <w:tab w:pos="2150" w:val="left"/>
          <w:tab w:pos="3190" w:val="left"/>
          <w:tab w:pos="3810" w:val="left"/>
          <w:tab w:pos="4310" w:val="left"/>
          <w:tab w:pos="467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LONDON.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VICEROY</w:t>
      </w:r>
    </w:p>
    <w:p>
      <w:pPr>
        <w:autoSpaceDN w:val="0"/>
        <w:tabs>
          <w:tab w:pos="550" w:val="left"/>
          <w:tab w:pos="1230" w:val="left"/>
          <w:tab w:pos="1990" w:val="left"/>
          <w:tab w:pos="3570" w:val="left"/>
          <w:tab w:pos="4290" w:val="left"/>
          <w:tab w:pos="4570" w:val="left"/>
          <w:tab w:pos="5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ANNOUNCEMENT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COMMUNICATED</w:t>
      </w:r>
    </w:p>
    <w:p>
      <w:pPr>
        <w:autoSpaceDN w:val="0"/>
        <w:tabs>
          <w:tab w:pos="710" w:val="left"/>
          <w:tab w:pos="1290" w:val="left"/>
          <w:tab w:pos="2010" w:val="left"/>
          <w:tab w:pos="2810" w:val="left"/>
          <w:tab w:pos="3290" w:val="left"/>
          <w:tab w:pos="3870" w:val="left"/>
          <w:tab w:pos="4490" w:val="left"/>
          <w:tab w:pos="515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REPLY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BEFORE   MAKING     ANNOUNCEMENT.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20-8-1931</w:t>
      </w:r>
    </w:p>
    <w:p>
      <w:pPr>
        <w:autoSpaceDN w:val="0"/>
        <w:autoSpaceDE w:val="0"/>
        <w:widowControl/>
        <w:spacing w:line="292" w:lineRule="exact" w:before="264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213. TELEGRAM TO DR. B. C. ROY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11,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WIRE.    NOT      IF       HE OBJECTS              CONDITIONS.</w:t>
      </w:r>
    </w:p>
    <w:p>
      <w:pPr>
        <w:autoSpaceDN w:val="0"/>
        <w:autoSpaceDE w:val="0"/>
        <w:widowControl/>
        <w:spacing w:line="266" w:lineRule="exact" w:before="4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17454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R. M. Maxwell”, 10-8-1931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telegram received on August 11 1931, which read: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“Regarding item five of draft Subhas says that present dispute is with regard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B.P.C.C, election for 1931-32 and no fresh election due in October. He considers no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conditions regarding supervision need be laid down now for elections to be held next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year. Wire whether Subhas should start tomorrow Wednesday.”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12,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AMTUL,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as Narandas says and have full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what he says. I cannot give you greater guidance from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saw your mother and brother and was delighted to see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PREMABEHN KANTAK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made up your mind not to write to me?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love at all. I have treated you with greater indulgence than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been my daughter. If I have to leave on Saturday, would you </w:t>
      </w:r>
      <w:r>
        <w:rPr>
          <w:rFonts w:ascii="Times" w:hAnsi="Times" w:eastAsia="Times"/>
          <w:b w:val="0"/>
          <w:i w:val="0"/>
          <w:color w:val="000000"/>
          <w:sz w:val="22"/>
        </w:rPr>
        <w:t>like it that I should leave without a letter from you?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10261; also C.W. 6710.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NARANDAS GANDHI</w:t>
      </w:r>
    </w:p>
    <w:p>
      <w:pPr>
        <w:autoSpaceDN w:val="0"/>
        <w:autoSpaceDE w:val="0"/>
        <w:widowControl/>
        <w:spacing w:line="270" w:lineRule="exact" w:before="2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see from it that my public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has hurt both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and also that you think that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was improper. I realized only today that you felt or might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hurt. I had not connected your agitation with my statement.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you must have been agitated by the very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someone had entertained even a suspicion against you. I have not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understand why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must have felt hurt either.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laughed away the whole thing and that had reassured me.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the matter in public, it was, as is my wont, with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clearing the air. Since people had started talking about it,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advisable to express my view so that the whispering might stop.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improper in this. At any rate there is no cause in it at 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feel hurt. How amusing it is that we remain unconcerned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talks about us in private but feel hurt if somebody mentions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in public. Moreover, why should we feel hurt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for which there is no ground at all? Think over all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letter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banish the pain from your heart. If you </w:t>
      </w:r>
      <w:r>
        <w:rPr>
          <w:rFonts w:ascii="Times" w:hAnsi="Times" w:eastAsia="Times"/>
          <w:b w:val="0"/>
          <w:i w:val="0"/>
          <w:color w:val="000000"/>
          <w:sz w:val="22"/>
        </w:rPr>
        <w:t>see any error in my reasoning, let me know.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Patro—9: 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, Part I, pp. 270-l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NARANDAS GANDHI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12,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to write a long letter today. Mahavir is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feel tired in my right thumb and so I am writing this letter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left hand.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Have you overcome your agitation? Has . . 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air cleared? Write to me in detail.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calmed down? Has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taken away cow protection work from Santok?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my great eagerness to go there,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 My going to England is still uncertain. I forgot to tell you that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</w:t>
      </w:r>
    </w:p>
    <w:p>
      <w:pPr>
        <w:autoSpaceDN w:val="0"/>
        <w:autoSpaceDE w:val="0"/>
        <w:widowControl/>
        <w:spacing w:line="222" w:lineRule="exact" w:before="1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pay Chhaganlal Joshi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Rs. 200 just now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Fund for expenses, and continue to pay even in future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he may require.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requires anyone from among those who were in the march,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should certainly be relieved. We shall have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>afterwards what arrangements to make for the Ashram.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Patro-9: 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, Part I; pp. 271-2. Also C.W. 8186.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NEED FOR FEELING HELPLESS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great, and we are but dust. But thanks to our pride,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say with our lips ‘God is great’, our actions belie the profession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 that we think nothing of God and a ‘mighty lot’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But it is time to realize our helplessness. The growing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Bombay had a bitter experience must furnish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food for reflection. It cannot, it must not be answered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counter-goondaism than which nothing is easier. What can be easier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swear harder than one’s opponent or to give two blows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to organize ten men against five? But this can serve no earthly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And if it can serve any celestial purpose, that abode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worse than the fabled hell.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then no remedy for the growing evil?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and well tried method is that of prayer and fasting. But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come from the heart. A parrot like repetition of the choicest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and mere starvation of the body would be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useless. Prayer and fasting avail where there is a definite consciousness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presence of God in us, even as we have of friends living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roof. Self-deception will not do.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uttered the feeling of co-workers, when in anguish he </w:t>
      </w:r>
      <w:r>
        <w:rPr>
          <w:rFonts w:ascii="Times" w:hAnsi="Times" w:eastAsia="Times"/>
          <w:b w:val="0"/>
          <w:i w:val="0"/>
          <w:color w:val="000000"/>
          <w:sz w:val="22"/>
        </w:rPr>
        <w:t>said, ‘This will stop political life and may even influence social life.’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out is not to give any handle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for peaceful men to withdraw from meetings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invaded it. Truth will not be suppressed by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those who represent it will suffer without retaliation,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find that it will spread without effort. Difficulty however lies in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time Chhaganlal Joshi was working around Navsari.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where truth lies. It is easy enough to accuse one’s opponent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representing untruth. But this inherent inability to demonstrate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truthfulness of one’s position makes toleration an imperative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the progress of ordered life. Without the freedom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to express his opinion unfettered by interference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hold the contrary, ordered life becomes an impossibility.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refusal even to defend oneself the logical outcome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argument? For the moment I do not need to go so far, though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in non-violence through and through, self-defence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impossibility. For them not to defend is the best self-defence.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however is not an artificial or mechanical state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from without. It does not admit of being argued out.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grow to it. The need of the moment is to realize our helplessness.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proverb truly has it: God is the Help of the helpless.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will show us a way out of the present impenetrable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darkness, without our having to work out the logical outcome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This is the work of philosophers. For us helpless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who have to serve from day to day and often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gloomy despair, it is enough if we can sing with the Seer: “One </w:t>
      </w:r>
      <w:r>
        <w:rPr>
          <w:rFonts w:ascii="Times" w:hAnsi="Times" w:eastAsia="Times"/>
          <w:b w:val="0"/>
          <w:i w:val="0"/>
          <w:color w:val="000000"/>
          <w:sz w:val="22"/>
        </w:rPr>
        <w:t>step enough for me.”</w:t>
      </w:r>
    </w:p>
    <w:p>
      <w:pPr>
        <w:autoSpaceDN w:val="0"/>
        <w:autoSpaceDE w:val="0"/>
        <w:widowControl/>
        <w:spacing w:line="3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13-8-1931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219. TELEGRAM TO VICEROY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5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1931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346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ASSURANCE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</w:p>
        </w:tc>
      </w:tr>
    </w:tbl>
    <w:p>
      <w:pPr>
        <w:autoSpaceDN w:val="0"/>
        <w:autoSpaceDE w:val="0"/>
        <w:widowControl/>
        <w:spacing w:line="220" w:lineRule="exact" w:before="2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August 13 which read: “I should regret extremely if for the reasons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given Congress were to be unwilling to carry out arrangement which provided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representation at the Conference. I am unable to accept these reasons as valid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cannot but feel that your misgivings arise from a misunderstanding of policy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grounds on which it rests. . . . In particular I should have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misgivings as regards the United Provinces would have been removed by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Malcolm Hailey’s telegram to you of 6th August, and as regards Gujarat by paragraph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of the letter of the Private Secretary to Sir Ernest Hotson to you of August 10th.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remind you of my personal letter to you of July 31st in which I gave you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fullest assurances of my personal interest in everything to do with the Settlement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therefore have hoped that you would not allow disputes over present details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your serving India by participating in the momentous discussion of the future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 which may determine the destiny of the country beyond your time 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950" w:val="left"/>
          <w:tab w:pos="1890" w:val="left"/>
          <w:tab w:pos="2570" w:val="left"/>
          <w:tab w:pos="3570" w:val="left"/>
          <w:tab w:pos="4290" w:val="left"/>
          <w:tab w:pos="54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HAPPENINGS</w:t>
      </w:r>
    </w:p>
    <w:p>
      <w:pPr>
        <w:autoSpaceDN w:val="0"/>
        <w:tabs>
          <w:tab w:pos="870" w:val="left"/>
          <w:tab w:pos="1510" w:val="left"/>
          <w:tab w:pos="2390" w:val="left"/>
          <w:tab w:pos="3250" w:val="left"/>
          <w:tab w:pos="4050" w:val="left"/>
          <w:tab w:pos="475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NOTHING </w:t>
      </w:r>
    </w:p>
    <w:p>
      <w:pPr>
        <w:autoSpaceDN w:val="0"/>
        <w:tabs>
          <w:tab w:pos="1510" w:val="left"/>
          <w:tab w:pos="2310" w:val="left"/>
          <w:tab w:pos="3710" w:val="left"/>
          <w:tab w:pos="423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INCONSISTENT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FUNDAMEN- </w:t>
      </w:r>
    </w:p>
    <w:p>
      <w:pPr>
        <w:autoSpaceDN w:val="0"/>
        <w:tabs>
          <w:tab w:pos="890" w:val="left"/>
          <w:tab w:pos="2410" w:val="left"/>
          <w:tab w:pos="3170" w:val="left"/>
          <w:tab w:pos="409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OUTLOOKS </w:t>
      </w:r>
    </w:p>
    <w:p>
      <w:pPr>
        <w:autoSpaceDN w:val="0"/>
        <w:tabs>
          <w:tab w:pos="870" w:val="left"/>
          <w:tab w:pos="2370" w:val="left"/>
          <w:tab w:pos="2970" w:val="left"/>
          <w:tab w:pos="4710" w:val="left"/>
          <w:tab w:pos="521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CIRCUMSTANCES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REGRET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</w:p>
    <w:p>
      <w:pPr>
        <w:autoSpaceDN w:val="0"/>
        <w:tabs>
          <w:tab w:pos="750" w:val="left"/>
          <w:tab w:pos="1610" w:val="left"/>
          <w:tab w:pos="2550" w:val="left"/>
          <w:tab w:pos="3110" w:val="left"/>
          <w:tab w:pos="3770" w:val="left"/>
          <w:tab w:pos="4590" w:val="left"/>
          <w:tab w:pos="541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</w:p>
    <w:p>
      <w:pPr>
        <w:autoSpaceDN w:val="0"/>
        <w:tabs>
          <w:tab w:pos="650" w:val="left"/>
          <w:tab w:pos="1390" w:val="left"/>
          <w:tab w:pos="2030" w:val="left"/>
          <w:tab w:pos="3170" w:val="left"/>
          <w:tab w:pos="435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CONFIRM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CONVEYED. </w:t>
      </w:r>
    </w:p>
    <w:p>
      <w:pPr>
        <w:autoSpaceDN w:val="0"/>
        <w:tabs>
          <w:tab w:pos="490" w:val="left"/>
          <w:tab w:pos="1250" w:val="left"/>
          <w:tab w:pos="2130" w:val="left"/>
          <w:tab w:pos="2910" w:val="left"/>
          <w:tab w:pos="3770" w:val="left"/>
          <w:tab w:pos="4250" w:val="left"/>
          <w:tab w:pos="515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UTMOST</w:t>
      </w:r>
    </w:p>
    <w:p>
      <w:pPr>
        <w:autoSpaceDN w:val="0"/>
        <w:tabs>
          <w:tab w:pos="830" w:val="left"/>
          <w:tab w:pos="1510" w:val="left"/>
          <w:tab w:pos="2210" w:val="left"/>
          <w:tab w:pos="2890" w:val="left"/>
          <w:tab w:pos="4050" w:val="left"/>
          <w:tab w:pos="483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FAILED.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</w:p>
    <w:p>
      <w:pPr>
        <w:autoSpaceDN w:val="0"/>
        <w:tabs>
          <w:tab w:pos="1070" w:val="left"/>
          <w:tab w:pos="2210" w:val="left"/>
          <w:tab w:pos="3890" w:val="left"/>
          <w:tab w:pos="4410" w:val="left"/>
          <w:tab w:pos="559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PREMIER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ACCORDINGLY.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PRESUME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RELEASE     CORRESPONDENCE      AND     WIRES     FOR       PUBLICATION.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20-8-1931</w:t>
      </w:r>
    </w:p>
    <w:p>
      <w:pPr>
        <w:autoSpaceDN w:val="0"/>
        <w:autoSpaceDE w:val="0"/>
        <w:widowControl/>
        <w:spacing w:line="292" w:lineRule="exact" w:before="364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220. INTERVIEW TO THE PRESS</w:t>
      </w:r>
    </w:p>
    <w:p>
      <w:pPr>
        <w:autoSpaceDN w:val="0"/>
        <w:autoSpaceDE w:val="0"/>
        <w:widowControl/>
        <w:spacing w:line="270" w:lineRule="exact" w:before="8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1931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the announcement of the decision of the Congress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Working Committee, Mahatma Gandhi spoke to a group of Press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representatives. Mahatmaji said: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needless to say I am very unhappy that I shall not go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London. I know what effect this will have on Lord Irwin, and I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how disappointed my numerous friends in England will be.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decision against my going there was inevitable. I was hoping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hope and expected to the last moment that justice would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made a very modest request. If, there was a Settlement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between the Government and the Congress, and if there is a dispute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interpretation of this Settlement or if either of the parties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contravenes the terms of the Settlement, then the same rules that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followed regarding other pacts should be applied to this Settlement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too. This, in my opinion, is all the more necessary because the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Settlement is between a powerful Government and a mighty Congress,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claiming to represent the entire nation. The observance of the terms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present Settlement cannot be enforced by law. The Government is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mine. If however your telegram represents the final word I will at once inform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Prime Minister of your inability to attend the Conference.”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the Viceroy wired on August 14: “I have informed the Prime Minister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your decision. I am releasing relevant correspondence to the Press. . . . You are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course free to do the same.”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66" w:right="136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doubly bound to place before an impartial tribunal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of dispute between itself and the Congress.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however refused to accept this very modest proposal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these circumstances it would have been very wrong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to join the Round Table Conference.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more than this at this time.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it would be possible for the Working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 relevant correspondence as and when necessary.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will, then, be able to form its own opinion.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this, a Press representative asked Mahatma Gandhi: “What is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programme for the future?” Mahatmaji replied: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moment I am unable to say off-hand what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will be. It will depend on the steps which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Will civil disobedience movement be launched and if so when?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far as I know, there is no idea of starting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immediately.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When will you leave Bombay and what is your destination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 intend to leave Bombay tomorrow evening for Ahmedabad.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Is there any hope of resumption of talks between yourself and the Viceroy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the Settlement?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are referring to resumption of talks 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of the Congress at the Round Table Conference,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know, and as far as the Congress Working Committee is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concerned, there is no question of resumption of the talks.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this the representative asked whether the Delhi Settlement endured or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abrogated. Mahatmaji replied: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breakdown of the present talks does not necessarily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annulment of the Delhi Pact. Refusal to send a representative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for breach of the Settlement is one thing; </w:t>
      </w:r>
      <w:r>
        <w:rPr>
          <w:rFonts w:ascii="Times" w:hAnsi="Times" w:eastAsia="Times"/>
          <w:b w:val="0"/>
          <w:i w:val="0"/>
          <w:color w:val="000000"/>
          <w:sz w:val="22"/>
        </w:rPr>
        <w:t>and abrogation of the Settlement itself is another thing.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this much, namely, Congress is not prepared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drastic in the near future. Congress will endeavour its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fulfil the terms of the Settlement. But the Government can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 conditions. In that case Congress will necessarily act in </w:t>
      </w:r>
      <w:r>
        <w:rPr>
          <w:rFonts w:ascii="Times" w:hAnsi="Times" w:eastAsia="Times"/>
          <w:b w:val="0"/>
          <w:i w:val="0"/>
          <w:color w:val="000000"/>
          <w:sz w:val="22"/>
        </w:rPr>
        <w:t>self-defence.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representative asked: “Have wholly unbearable conditions been created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now?” Mahatma Gandhi replied: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Perhaps wholly unbearable conditions have not been created.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What did the Viceroy write to you?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 am not in a position to disclose the Viceroy’s reply. I 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awaiting permission to publish the correspondence.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15-8-1931</w:t>
      </w:r>
    </w:p>
    <w:p>
      <w:pPr>
        <w:autoSpaceDN w:val="0"/>
        <w:autoSpaceDE w:val="0"/>
        <w:widowControl/>
        <w:spacing w:line="292" w:lineRule="exact" w:before="364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221. CABLE TO R. H. BERNAYS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ANIBHAVAN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ERNAYS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HRONICLE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tabs>
          <w:tab w:pos="670" w:val="left"/>
          <w:tab w:pos="1470" w:val="left"/>
          <w:tab w:pos="2130" w:val="left"/>
          <w:tab w:pos="3130" w:val="left"/>
          <w:tab w:pos="4070" w:val="left"/>
          <w:tab w:pos="5130" w:val="left"/>
          <w:tab w:pos="595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BELIEVE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EVERY</w:t>
      </w:r>
    </w:p>
    <w:p>
      <w:pPr>
        <w:autoSpaceDN w:val="0"/>
        <w:tabs>
          <w:tab w:pos="810" w:val="left"/>
          <w:tab w:pos="1870" w:val="left"/>
          <w:tab w:pos="2810" w:val="left"/>
          <w:tab w:pos="3410" w:val="left"/>
          <w:tab w:pos="4130" w:val="left"/>
          <w:tab w:pos="4830" w:val="left"/>
          <w:tab w:pos="531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EFFORT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HUMANLY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PROCEED</w:t>
      </w:r>
    </w:p>
    <w:p>
      <w:pPr>
        <w:autoSpaceDN w:val="0"/>
        <w:tabs>
          <w:tab w:pos="1010" w:val="left"/>
          <w:tab w:pos="1630" w:val="left"/>
          <w:tab w:pos="2490" w:val="left"/>
          <w:tab w:pos="2950" w:val="left"/>
          <w:tab w:pos="4070" w:val="left"/>
          <w:tab w:pos="4630" w:val="left"/>
          <w:tab w:pos="519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GREAT</w:t>
      </w:r>
    </w:p>
    <w:p>
      <w:pPr>
        <w:autoSpaceDN w:val="0"/>
        <w:tabs>
          <w:tab w:pos="1070" w:val="left"/>
          <w:tab w:pos="1730" w:val="left"/>
          <w:tab w:pos="2210" w:val="left"/>
          <w:tab w:pos="2790" w:val="left"/>
          <w:tab w:pos="3550" w:val="left"/>
          <w:tab w:pos="4050" w:val="left"/>
          <w:tab w:pos="453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CIVILIANS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CONFERENCE</w:t>
      </w:r>
    </w:p>
    <w:p>
      <w:pPr>
        <w:autoSpaceDN w:val="0"/>
        <w:tabs>
          <w:tab w:pos="450" w:val="left"/>
          <w:tab w:pos="810" w:val="left"/>
          <w:tab w:pos="1490" w:val="left"/>
          <w:tab w:pos="1970" w:val="left"/>
          <w:tab w:pos="2650" w:val="left"/>
          <w:tab w:pos="3130" w:val="left"/>
          <w:tab w:pos="3570" w:val="left"/>
          <w:tab w:pos="437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CIRCUMSTANCES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</w:p>
    <w:p>
      <w:pPr>
        <w:autoSpaceDN w:val="0"/>
        <w:tabs>
          <w:tab w:pos="490" w:val="left"/>
          <w:tab w:pos="1710" w:val="left"/>
          <w:tab w:pos="3330" w:val="left"/>
          <w:tab w:pos="4070" w:val="left"/>
          <w:tab w:pos="525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ORGANIZATION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NEVER</w:t>
      </w:r>
    </w:p>
    <w:p>
      <w:pPr>
        <w:autoSpaceDN w:val="0"/>
        <w:tabs>
          <w:tab w:pos="1110" w:val="left"/>
          <w:tab w:pos="1470" w:val="left"/>
          <w:tab w:pos="2210" w:val="left"/>
          <w:tab w:pos="2570" w:val="left"/>
          <w:tab w:pos="3030" w:val="left"/>
          <w:tab w:pos="3470" w:val="left"/>
          <w:tab w:pos="441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TOLERATE.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PARTNERSHIP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BETWEEN</w:t>
      </w:r>
    </w:p>
    <w:p>
      <w:pPr>
        <w:autoSpaceDN w:val="0"/>
        <w:tabs>
          <w:tab w:pos="750" w:val="left"/>
          <w:tab w:pos="1830" w:val="left"/>
          <w:tab w:pos="2690" w:val="left"/>
          <w:tab w:pos="3870" w:val="left"/>
          <w:tab w:pos="465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CIVILIANS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PROBABLY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REMAIN</w:t>
      </w:r>
    </w:p>
    <w:p>
      <w:pPr>
        <w:autoSpaceDN w:val="0"/>
        <w:tabs>
          <w:tab w:pos="430" w:val="left"/>
          <w:tab w:pos="1070" w:val="left"/>
          <w:tab w:pos="2110" w:val="left"/>
          <w:tab w:pos="2530" w:val="left"/>
          <w:tab w:pos="3290" w:val="left"/>
          <w:tab w:pos="3590" w:val="left"/>
          <w:tab w:pos="4290" w:val="left"/>
          <w:tab w:pos="54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SERVANTS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DESIRE</w:t>
      </w:r>
    </w:p>
    <w:p>
      <w:pPr>
        <w:autoSpaceDN w:val="0"/>
        <w:tabs>
          <w:tab w:pos="570" w:val="left"/>
          <w:tab w:pos="1570" w:val="left"/>
          <w:tab w:pos="2950" w:val="left"/>
          <w:tab w:pos="3430" w:val="left"/>
          <w:tab w:pos="3850" w:val="left"/>
          <w:tab w:pos="4890" w:val="left"/>
          <w:tab w:pos="54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</w:t>
      </w:r>
    </w:p>
    <w:p>
      <w:pPr>
        <w:autoSpaceDN w:val="0"/>
        <w:tabs>
          <w:tab w:pos="750" w:val="left"/>
          <w:tab w:pos="2370" w:val="left"/>
          <w:tab w:pos="3530" w:val="left"/>
          <w:tab w:pos="4150" w:val="left"/>
          <w:tab w:pos="531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WHOLEHEARTED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BLESSINGS.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FULL</w:t>
      </w:r>
    </w:p>
    <w:p>
      <w:pPr>
        <w:autoSpaceDN w:val="0"/>
        <w:tabs>
          <w:tab w:pos="770" w:val="left"/>
          <w:tab w:pos="1370" w:val="left"/>
          <w:tab w:pos="2530" w:val="left"/>
          <w:tab w:pos="2870" w:val="left"/>
          <w:tab w:pos="3590" w:val="left"/>
          <w:tab w:pos="4090" w:val="left"/>
          <w:tab w:pos="4810" w:val="left"/>
          <w:tab w:pos="5330" w:val="left"/>
          <w:tab w:pos="6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PRODUCE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</w:p>
    <w:p>
      <w:pPr>
        <w:autoSpaceDN w:val="0"/>
        <w:tabs>
          <w:tab w:pos="1410" w:val="left"/>
          <w:tab w:pos="2010" w:val="left"/>
          <w:tab w:pos="3230" w:val="left"/>
          <w:tab w:pos="3870" w:val="left"/>
          <w:tab w:pos="5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CATALOGUE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BREACHES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GOVERNMENTS</w:t>
      </w:r>
    </w:p>
    <w:p>
      <w:pPr>
        <w:autoSpaceDN w:val="0"/>
        <w:tabs>
          <w:tab w:pos="810" w:val="left"/>
          <w:tab w:pos="1470" w:val="left"/>
          <w:tab w:pos="2190" w:val="left"/>
          <w:tab w:pos="2850" w:val="left"/>
          <w:tab w:pos="3790" w:val="left"/>
          <w:tab w:pos="4870" w:val="left"/>
          <w:tab w:pos="545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PATIENT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870" w:val="left"/>
          <w:tab w:pos="1830" w:val="left"/>
          <w:tab w:pos="2530" w:val="left"/>
          <w:tab w:pos="3490" w:val="left"/>
          <w:tab w:pos="4030" w:val="left"/>
          <w:tab w:pos="453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IMPARTIAL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TRIBUNAL</w:t>
      </w:r>
    </w:p>
    <w:p>
      <w:pPr>
        <w:autoSpaceDN w:val="0"/>
        <w:tabs>
          <w:tab w:pos="990" w:val="left"/>
          <w:tab w:pos="1910" w:val="left"/>
          <w:tab w:pos="3110" w:val="left"/>
          <w:tab w:pos="3850" w:val="left"/>
          <w:tab w:pos="477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BREACHES</w:t>
      </w:r>
    </w:p>
    <w:p>
      <w:pPr>
        <w:autoSpaceDN w:val="0"/>
        <w:tabs>
          <w:tab w:pos="410" w:val="left"/>
          <w:tab w:pos="1230" w:val="left"/>
          <w:tab w:pos="1810" w:val="left"/>
          <w:tab w:pos="2370" w:val="left"/>
          <w:tab w:pos="3610" w:val="left"/>
          <w:tab w:pos="4750" w:val="left"/>
          <w:tab w:pos="547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PERFECTLY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NATURAL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SIMPLE.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910" w:val="left"/>
          <w:tab w:pos="1590" w:val="left"/>
          <w:tab w:pos="2470" w:val="left"/>
          <w:tab w:pos="3890" w:val="left"/>
          <w:tab w:pos="4510" w:val="left"/>
          <w:tab w:pos="541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CLAIM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MUCH</w:t>
      </w:r>
    </w:p>
    <w:p>
      <w:pPr>
        <w:autoSpaceDN w:val="0"/>
        <w:tabs>
          <w:tab w:pos="1150" w:val="left"/>
          <w:tab w:pos="1850" w:val="left"/>
          <w:tab w:pos="3190" w:val="left"/>
          <w:tab w:pos="3730" w:val="left"/>
          <w:tab w:pos="4210" w:val="left"/>
          <w:tab w:pos="549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SANCTITY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CLAIMABLE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</w:p>
    <w:p>
      <w:pPr>
        <w:autoSpaceDN w:val="0"/>
        <w:tabs>
          <w:tab w:pos="1350" w:val="left"/>
          <w:tab w:pos="2710" w:val="left"/>
          <w:tab w:pos="3530" w:val="left"/>
          <w:tab w:pos="4170" w:val="left"/>
          <w:tab w:pos="497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SOLEMN</w:t>
      </w:r>
    </w:p>
    <w:p>
      <w:pPr>
        <w:autoSpaceDN w:val="0"/>
        <w:autoSpaceDE w:val="0"/>
        <w:widowControl/>
        <w:spacing w:line="240" w:lineRule="exact" w:before="4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cable which stated: “Decision of Working Com-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mittee causes deep disappointment and bewilderment here. Your friends still strongly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 you will come London. Is this still possible? Personally regard it as important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make position clear for benefit of British public”.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34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1450" w:val="left"/>
          <w:tab w:pos="2190" w:val="left"/>
          <w:tab w:pos="3750" w:val="left"/>
          <w:tab w:pos="4670" w:val="left"/>
          <w:tab w:pos="5430" w:val="left"/>
          <w:tab w:pos="60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CONTRACTING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BOTH</w:t>
      </w:r>
    </w:p>
    <w:p>
      <w:pPr>
        <w:autoSpaceDN w:val="0"/>
        <w:tabs>
          <w:tab w:pos="1350" w:val="left"/>
          <w:tab w:pos="2030" w:val="left"/>
          <w:tab w:pos="2870" w:val="left"/>
          <w:tab w:pos="3350" w:val="left"/>
          <w:tab w:pos="3810" w:val="left"/>
          <w:tab w:pos="4490" w:val="left"/>
          <w:tab w:pos="543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PROSECUTOR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990" w:val="left"/>
          <w:tab w:pos="1570" w:val="left"/>
          <w:tab w:pos="2130" w:val="left"/>
          <w:tab w:pos="3290" w:val="left"/>
          <w:tab w:pos="4090" w:val="left"/>
          <w:tab w:pos="467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WRITTEN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CANNOT</w:t>
      </w:r>
    </w:p>
    <w:p>
      <w:pPr>
        <w:autoSpaceDN w:val="0"/>
        <w:tabs>
          <w:tab w:pos="1470" w:val="left"/>
          <w:tab w:pos="2930" w:val="left"/>
          <w:tab w:pos="3610" w:val="left"/>
          <w:tab w:pos="4510" w:val="left"/>
          <w:tab w:pos="549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GUARANTEE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110" w:val="left"/>
          <w:tab w:pos="1910" w:val="left"/>
          <w:tab w:pos="2710" w:val="left"/>
          <w:tab w:pos="3190" w:val="left"/>
          <w:tab w:pos="3870" w:val="left"/>
          <w:tab w:pos="4330" w:val="left"/>
          <w:tab w:pos="5010" w:val="left"/>
          <w:tab w:pos="541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CONTRACT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610" w:val="left"/>
          <w:tab w:pos="1470" w:val="left"/>
          <w:tab w:pos="1950" w:val="left"/>
          <w:tab w:pos="2950" w:val="left"/>
          <w:tab w:pos="3330" w:val="left"/>
          <w:tab w:pos="4230" w:val="left"/>
          <w:tab w:pos="493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PRODUCE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</w:p>
    <w:p>
      <w:pPr>
        <w:autoSpaceDN w:val="0"/>
        <w:tabs>
          <w:tab w:pos="1110" w:val="left"/>
          <w:tab w:pos="2010" w:val="left"/>
          <w:tab w:pos="2930" w:val="left"/>
          <w:tab w:pos="3990" w:val="left"/>
          <w:tab w:pos="529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970" w:val="left"/>
          <w:tab w:pos="1670" w:val="left"/>
          <w:tab w:pos="2210" w:val="left"/>
          <w:tab w:pos="3410" w:val="left"/>
          <w:tab w:pos="4030" w:val="left"/>
          <w:tab w:pos="493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ENTITLED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SUFFERINGS</w:t>
      </w:r>
    </w:p>
    <w:p>
      <w:pPr>
        <w:autoSpaceDN w:val="0"/>
        <w:tabs>
          <w:tab w:pos="490" w:val="left"/>
          <w:tab w:pos="1590" w:val="left"/>
          <w:tab w:pos="2430" w:val="left"/>
          <w:tab w:pos="3510" w:val="left"/>
          <w:tab w:pos="3990" w:val="left"/>
          <w:tab w:pos="4690" w:val="left"/>
          <w:tab w:pos="5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RETRIEVABLE</w:t>
      </w:r>
    </w:p>
    <w:p>
      <w:pPr>
        <w:autoSpaceDN w:val="0"/>
        <w:tabs>
          <w:tab w:pos="570" w:val="left"/>
          <w:tab w:pos="1450" w:val="left"/>
          <w:tab w:pos="2870" w:val="left"/>
          <w:tab w:pos="4450" w:val="left"/>
          <w:tab w:pos="531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IMPLEMENTING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SETTLE-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MENT. I CLAIM FOR CONGRESS THAT IT HAS DONE ITS PART TO BEST OF</w:t>
      </w:r>
    </w:p>
    <w:p>
      <w:pPr>
        <w:autoSpaceDN w:val="0"/>
        <w:tabs>
          <w:tab w:pos="510" w:val="left"/>
          <w:tab w:pos="1470" w:val="left"/>
          <w:tab w:pos="1890" w:val="left"/>
          <w:tab w:pos="2470" w:val="left"/>
          <w:tab w:pos="3430" w:val="left"/>
          <w:tab w:pos="4110" w:val="left"/>
          <w:tab w:pos="4930" w:val="left"/>
          <w:tab w:pos="543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ABILITY.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ALWAYS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RIGHT</w:t>
      </w:r>
    </w:p>
    <w:p>
      <w:pPr>
        <w:autoSpaceDN w:val="0"/>
        <w:tabs>
          <w:tab w:pos="1550" w:val="left"/>
          <w:tab w:pos="2570" w:val="left"/>
          <w:tab w:pos="3530" w:val="left"/>
          <w:tab w:pos="3930" w:val="left"/>
          <w:tab w:pos="4530" w:val="left"/>
          <w:tab w:pos="511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EVERYTHING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ALWAYS</w:t>
      </w:r>
    </w:p>
    <w:p>
      <w:pPr>
        <w:autoSpaceDN w:val="0"/>
        <w:tabs>
          <w:tab w:pos="850" w:val="left"/>
          <w:tab w:pos="1370" w:val="left"/>
          <w:tab w:pos="2210" w:val="left"/>
          <w:tab w:pos="3070" w:val="left"/>
          <w:tab w:pos="4110" w:val="left"/>
          <w:tab w:pos="4810" w:val="left"/>
          <w:tab w:pos="565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490" w:val="left"/>
          <w:tab w:pos="1390" w:val="left"/>
          <w:tab w:pos="2670" w:val="left"/>
          <w:tab w:pos="2970" w:val="left"/>
          <w:tab w:pos="3850" w:val="left"/>
          <w:tab w:pos="4510" w:val="left"/>
          <w:tab w:pos="5030" w:val="left"/>
          <w:tab w:pos="561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DOINGS.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610" w:val="left"/>
          <w:tab w:pos="990" w:val="left"/>
          <w:tab w:pos="1610" w:val="left"/>
          <w:tab w:pos="2290" w:val="left"/>
          <w:tab w:pos="2870" w:val="left"/>
          <w:tab w:pos="3110" w:val="left"/>
          <w:tab w:pos="3810" w:val="left"/>
          <w:tab w:pos="4410" w:val="left"/>
          <w:tab w:pos="4970" w:val="left"/>
          <w:tab w:pos="577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IRWIN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UP</w:t>
      </w:r>
    </w:p>
    <w:p>
      <w:pPr>
        <w:autoSpaceDN w:val="0"/>
        <w:tabs>
          <w:tab w:pos="430" w:val="left"/>
          <w:tab w:pos="910" w:val="left"/>
          <w:tab w:pos="1430" w:val="left"/>
          <w:tab w:pos="2690" w:val="left"/>
          <w:tab w:pos="3130" w:val="left"/>
          <w:tab w:pos="3910" w:val="left"/>
          <w:tab w:pos="4350" w:val="left"/>
          <w:tab w:pos="503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ANXIOUS</w:t>
      </w:r>
    </w:p>
    <w:p>
      <w:pPr>
        <w:autoSpaceDN w:val="0"/>
        <w:tabs>
          <w:tab w:pos="690" w:val="left"/>
          <w:tab w:pos="1290" w:val="left"/>
          <w:tab w:pos="2130" w:val="left"/>
          <w:tab w:pos="3030" w:val="left"/>
          <w:tab w:pos="3490" w:val="left"/>
          <w:tab w:pos="4150" w:val="left"/>
          <w:tab w:pos="5170" w:val="left"/>
          <w:tab w:pos="549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750" w:val="left"/>
          <w:tab w:pos="1490" w:val="left"/>
          <w:tab w:pos="2110" w:val="left"/>
          <w:tab w:pos="2850" w:val="left"/>
          <w:tab w:pos="3890" w:val="left"/>
          <w:tab w:pos="4730" w:val="left"/>
          <w:tab w:pos="537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KEENLY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MAY</w:t>
      </w:r>
    </w:p>
    <w:p>
      <w:pPr>
        <w:autoSpaceDN w:val="0"/>
        <w:tabs>
          <w:tab w:pos="1170" w:val="left"/>
          <w:tab w:pos="2050" w:val="left"/>
          <w:tab w:pos="2730" w:val="left"/>
          <w:tab w:pos="3130" w:val="left"/>
          <w:tab w:pos="3810" w:val="left"/>
          <w:tab w:pos="4110" w:val="left"/>
          <w:tab w:pos="4970" w:val="left"/>
          <w:tab w:pos="56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DASH</w:t>
      </w:r>
    </w:p>
    <w:p>
      <w:pPr>
        <w:autoSpaceDN w:val="0"/>
        <w:tabs>
          <w:tab w:pos="510" w:val="left"/>
          <w:tab w:pos="1410" w:val="left"/>
          <w:tab w:pos="1930" w:val="left"/>
          <w:tab w:pos="2850" w:val="left"/>
          <w:tab w:pos="3370" w:val="left"/>
          <w:tab w:pos="3970" w:val="left"/>
          <w:tab w:pos="4330" w:val="left"/>
          <w:tab w:pos="5290" w:val="left"/>
          <w:tab w:pos="581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THOSE     WHO    ARE     IN    A    POSITION      TO     DO     SO.</w:t>
      </w:r>
    </w:p>
    <w:p>
      <w:pPr>
        <w:autoSpaceDN w:val="0"/>
        <w:autoSpaceDE w:val="0"/>
        <w:widowControl/>
        <w:spacing w:line="266" w:lineRule="exact" w:before="8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17464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LETTER TO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Events have moved so fast that I have not had the time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your very kind personal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31st July. I recognize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sincerity running through that communication but the latest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developments have made that letter past history, and as I have said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wire of 13th inst., the sum total of all the circumstances betrays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fundamental difference of outlook between us. I can only give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assurance that it was not without the greatest and most anxious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deliberation that I came to the conclusion that in view of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decision I could not, consistently with my obligations here, attend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 the caption, “Will the Settlement Abide ?”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Lord Willingdon”, 31-7-1931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Conference. But I was grieved when I heard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was affected by the opinion ascribed to you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upon a board of arbitration and that I was trying to set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as a head of parallel government. As for the board of arbitration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that I have claimed it as a matter of right but if you recall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I never insisted upon it. On the contrary, I told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 got the justice to which I was entitled I would be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satisfied. You will agree that this is wholly different from insisting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board of arbitration. As to the alleged parallel government,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had dispelled the illusion when, in reply to a jocular remark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you, I had told you that I did not claim to be a district officer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co-workers and I had acted as voluntary Patels or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Headmen and that too with the consent and knowledge of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officials. I should therefore be sorry if these two opinions which I </w:t>
      </w:r>
      <w:r>
        <w:rPr>
          <w:rFonts w:ascii="Times" w:hAnsi="Times" w:eastAsia="Times"/>
          <w:b w:val="0"/>
          <w:i w:val="0"/>
          <w:color w:val="000000"/>
          <w:sz w:val="22"/>
        </w:rPr>
        <w:t>submit were erroneous had affected your decision.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however of writing this letter is to inquire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regard the Settlement as now at an end or whether it is to be still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continued. in spite of the abstention of the Congress from partici-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pation in the Round Table Conference.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arrived at the following decision this morning: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view of the resolution relating to the Congress non-participation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Round Table Conference passed by the Working Committee on August 13,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Committee desires to make it clear that this resolution should not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construed as ending the Delhi Settlement. The Committee therefore advises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organizations and all Congressmen to continue to comply, until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 instructions, with the terms of the Settlement in so far as they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applicable to the Congress.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you will observe that the Working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no desire to embarrass the Government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juncture and that therefore it is prepared to continue honourably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 Settlement. But such working must depend upon a reciprocal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on the part of Provincial governments. As I have told you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through correspondence and our conversations, this reciprocity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found to be progressively missing. Information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received at the office of the Working Committee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which can only be interpreted to be token of a design to crush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workers and the normal Congress activities. If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is to abide I venture to think that an early relief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complaints already filed is necessary. More,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said, are coming and co-workers are insistent that if relief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had in time they should at least get the permission to adopt </w:t>
      </w:r>
      <w:r>
        <w:rPr>
          <w:rFonts w:ascii="Times" w:hAnsi="Times" w:eastAsia="Times"/>
          <w:b w:val="0"/>
          <w:i w:val="0"/>
          <w:color w:val="000000"/>
          <w:sz w:val="22"/>
        </w:rPr>
        <w:t>defensive measures. May I request an early reply?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20-8-1931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INTERVIEW TO THE PRESS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If negotiations are not reopened, will you withhold renewal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civil disobedience movement until the second Round Table Conference finishes its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labour?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difficult to give a conclusive answer, but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every effort not to renew the civil disobedience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>Much will depend upon the attitude of Government.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If the second R.T.C. fails to grant your principal demands or substance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thereof will you consider the Delhi Pact a dead letter, and will you then renew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renewal of the struggle is a certainty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demands are not granted.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If the struggle is resumed, will it be more intensive and upon a wider scale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hope so. Certainly no stone will be left unturned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struggle more intensive and extensive.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In making your decision yesterday, did you pray for divine guidance 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all my recent activities and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the hand of God can be distinctly traced.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throughout these anxious days, I have searched my </w:t>
      </w:r>
      <w:r>
        <w:rPr>
          <w:rFonts w:ascii="Times" w:hAnsi="Times" w:eastAsia="Times"/>
          <w:b w:val="0"/>
          <w:i w:val="0"/>
          <w:color w:val="000000"/>
          <w:sz w:val="22"/>
        </w:rPr>
        <w:t>heart eagerly for divine guidance.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If Lord Irwin had been Viceroy, do you think you would have come to terms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him about going to London?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Comparisons are invidious.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Do you attribute responsibility for the failure of the negotiations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Provincial authorities, to Earl Willingdon, to the London Government, or to all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attribute responsibility for the failure to the obstinacy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authorities, but still more to the force of circum-stances.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Do you believe the Working Committee’s resolution of yesterday leaves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way clear for Government to reopen negotiations, leading to your presence in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London?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Working Committee’s resolution undoubtedly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 open for all kinds of negotiations, so long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designed to lead the Congress to its destined goal.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in brief are you minimum terms for you going to London?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Satisfactory assurances that the conditions of the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will be observed by the Provincial governments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applicable to them. Satisfaction must be to the party claiming </w:t>
      </w:r>
      <w:r>
        <w:rPr>
          <w:rFonts w:ascii="Times" w:hAnsi="Times" w:eastAsia="Times"/>
          <w:b w:val="0"/>
          <w:i w:val="0"/>
          <w:color w:val="000000"/>
          <w:sz w:val="22"/>
        </w:rPr>
        <w:t>to be injured, which in this case is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18"/>
        </w:rPr>
        <w:t>Was failure to settle the Hindu-Muslim communal problem or any other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recent development a contributing factor to your decision not to go to London?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other happening contributed to my decision except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breakdown of the Delhi Settlement at a most critical period, when,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governments had really intended that I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>London, they would and should have made my way clear.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 you think there is any danger of the peasants spontaneously</w:t>
      </w:r>
    </w:p>
    <w:p>
      <w:pPr>
        <w:autoSpaceDN w:val="0"/>
        <w:autoSpaceDE w:val="0"/>
        <w:widowControl/>
        <w:spacing w:line="240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suspending the payment of land revenue when they see that you are not going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London?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not, and certainly not if we have acquired any control </w:t>
      </w:r>
      <w:r>
        <w:rPr>
          <w:rFonts w:ascii="Times" w:hAnsi="Times" w:eastAsia="Times"/>
          <w:b w:val="0"/>
          <w:i w:val="0"/>
          <w:color w:val="000000"/>
          <w:sz w:val="22"/>
        </w:rPr>
        <w:t>over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TELEGRAM TO C. RAJAGOPALACHARI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36" w:after="0"/>
        <w:ind w:left="495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15, 1931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A. V. R</w:t>
      </w:r>
      <w:r>
        <w:rPr>
          <w:rFonts w:ascii="Times" w:hAnsi="Times" w:eastAsia="Times"/>
          <w:b w:val="0"/>
          <w:i w:val="0"/>
          <w:color w:val="000000"/>
          <w:sz w:val="16"/>
        </w:rPr>
        <w:t>AMAN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LOYD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ORNER</w:t>
      </w:r>
    </w:p>
    <w:p>
      <w:pPr>
        <w:autoSpaceDN w:val="0"/>
        <w:autoSpaceDE w:val="0"/>
        <w:widowControl/>
        <w:spacing w:line="266" w:lineRule="exact" w:before="14" w:after="6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OYAPETTAH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30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DISTRESSED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PAPA’S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HEALTH.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ALTERED</w:t>
            </w:r>
          </w:p>
        </w:tc>
      </w:tr>
      <w:tr>
        <w:trPr>
          <w:trHeight w:hRule="exact" w:val="29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CIRCUMSTANCES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NEED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WORRY </w:t>
            </w:r>
          </w:p>
        </w:tc>
        <w:tc>
          <w:tcPr>
            <w:tcW w:type="dxa" w:w="930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COME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EARLY.     AM     HERE      SOME     TIME.       WRITING.</w:t>
      </w:r>
    </w:p>
    <w:p>
      <w:pPr>
        <w:autoSpaceDN w:val="0"/>
        <w:autoSpaceDE w:val="0"/>
        <w:widowControl/>
        <w:spacing w:line="266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Froma photostat: S.N. 17466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5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MURIEL LESTER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MURIEL,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what a terrible shock it must have been to you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after all I was not coming. If it is any consolation please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no less a shock to me. I know with what affection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preparations to receive me in your home. I was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making the acquaintance of the neighbours of Kingsley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 and come in intimate contact with their lives. But God has willed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I hardly think you need my assurance that I have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wilful nor obstinate. On the contrary I exercised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But you will soon learn the tragic story. Whilst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grieved to arrive at the decision not to go, deep down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that it was the best thing and that the time was not ripe for </w:t>
      </w:r>
      <w:r>
        <w:rPr>
          <w:rFonts w:ascii="Times" w:hAnsi="Times" w:eastAsia="Times"/>
          <w:b w:val="0"/>
          <w:i w:val="0"/>
          <w:color w:val="000000"/>
          <w:sz w:val="22"/>
        </w:rPr>
        <w:t>me to go to London.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URIEL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ESTER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6641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1931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how deeply grieved you must have been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 could not sail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Mooltan.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as clear as daylight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God’s will that I should not go. I made Herculean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go, but it was no use. I do not write anything more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cables will have told you all. This is merely to tell you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decision I had Sastri, Polak and above all Muriel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But duty knows no personal ties. Has it not been my lot often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 dearest friends? The thought too of what it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Lord Irwin was almost too much for me to bear.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within was peremptory, and so when the Viceroy’s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came, 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to “Telegram to Viceroy”, 13-8-1931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great weight was lifted off my back.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separately to the other friends except Muriel. </w:t>
      </w:r>
      <w:r>
        <w:rPr>
          <w:rFonts w:ascii="Times" w:hAnsi="Times" w:eastAsia="Times"/>
          <w:b w:val="0"/>
          <w:i w:val="0"/>
          <w:color w:val="000000"/>
          <w:sz w:val="22"/>
        </w:rPr>
        <w:t>Will you please share this with them?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F. 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MATHEW KOHOSOFF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1931</w:t>
      </w:r>
    </w:p>
    <w:p>
      <w:pPr>
        <w:autoSpaceDN w:val="0"/>
        <w:autoSpaceDE w:val="0"/>
        <w:widowControl/>
        <w:spacing w:line="212" w:lineRule="exact" w:before="5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gift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Midstream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Helen Keller.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go through the whole of the volume a glance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its pages shows that it is a remarkable story.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ATHEW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OHOSOFF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574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192D 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SUBHAS CHANDRA BOSE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SUBHAS,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wire. As there was no hurry I did not wire back.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it we all came  to  the  conclusion  that  it  would  be 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Aney to go on with his investigations so that at least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on the facts would be available.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Dinesh’s resolution was rescinded.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OSE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17472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7 Dinesh Gupta had been hanged in Alipur Central Jail for the murder </w:t>
      </w:r>
      <w:r>
        <w:rPr>
          <w:rFonts w:ascii="Times" w:hAnsi="Times" w:eastAsia="Times"/>
          <w:b w:val="0"/>
          <w:i w:val="0"/>
          <w:color w:val="000000"/>
          <w:sz w:val="18"/>
        </w:rPr>
        <w:t>of Col. Simpson, Inspector-General of Prisons, Bengal.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M. S. ANEY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ANEY,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tell you that you had to go on with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because your suggestion was unacceptable, so far as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gather, to Subhas Babu,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those members of the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was able to talk came to the conclusion that on the whole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to thrash the whole matter out and for you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in the wrong. Though therefore it may take you a little time, </w:t>
      </w:r>
      <w:r>
        <w:rPr>
          <w:rFonts w:ascii="Times" w:hAnsi="Times" w:eastAsia="Times"/>
          <w:b w:val="0"/>
          <w:i w:val="0"/>
          <w:color w:val="000000"/>
          <w:sz w:val="22"/>
        </w:rPr>
        <w:t>please give the Committee your full decision.</w:t>
      </w:r>
    </w:p>
    <w:p>
      <w:pPr>
        <w:autoSpaceDN w:val="0"/>
        <w:autoSpaceDE w:val="0"/>
        <w:widowControl/>
        <w:spacing w:line="260" w:lineRule="exact" w:before="40" w:after="28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time, I would like you to give me an exhaustive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Forest Laws and their administration and your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judgment on the necessity of offering jungle satyagraha.</w:t>
      </w:r>
    </w:p>
    <w:p>
      <w:pPr>
        <w:sectPr>
          <w:pgSz w:w="9360" w:h="12960"/>
          <w:pgMar w:top="6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0" w:right="172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M. S.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EOTMAL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ERAR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646" w:right="1404" w:bottom="478" w:left="1440" w:header="720" w:footer="720" w:gutter="0"/>
          <w:cols w:num="2" w:equalWidth="0">
            <w:col w:w="3394" w:space="0"/>
            <w:col w:w="31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6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646" w:right="1404" w:bottom="478" w:left="1440" w:header="720" w:footer="720" w:gutter="0"/>
          <w:cols w:num="2" w:equalWidth="0">
            <w:col w:w="3394" w:space="0"/>
            <w:col w:w="31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C. RAJAGOPALACHARI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15, 1931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through a terrible trial. But I know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it all you can remain cheerful and unruffled.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tearing you away from Papa. So long therefore as she </w:t>
      </w:r>
      <w:r>
        <w:rPr>
          <w:rFonts w:ascii="Times" w:hAnsi="Times" w:eastAsia="Times"/>
          <w:b w:val="0"/>
          <w:i w:val="0"/>
          <w:color w:val="000000"/>
          <w:sz w:val="22"/>
        </w:rPr>
        <w:t>needs your personal nursing, I have no doubt that your duty is to be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to you about the dramatic developments?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your reasoning fully endorses the decision. I have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shadow of a doubt about it. I wish you would be able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meeting of the Working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I am free till then. 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still greater dramatic developments now. But I feel that all will</w:t>
      </w:r>
    </w:p>
    <w:p>
      <w:pPr>
        <w:autoSpaceDN w:val="0"/>
        <w:autoSpaceDE w:val="0"/>
        <w:widowControl/>
        <w:spacing w:line="220" w:lineRule="exact" w:before="3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Dr. B. C. Roy”, 11-8-1931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Scheduled to be held from September 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well and as satyagrahis we have no business to want to peep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We must simply take care of the present and be sure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A. V. R</w:t>
      </w:r>
      <w:r>
        <w:rPr>
          <w:rFonts w:ascii="Times" w:hAnsi="Times" w:eastAsia="Times"/>
          <w:b w:val="0"/>
          <w:i w:val="0"/>
          <w:color w:val="000000"/>
          <w:sz w:val="16"/>
        </w:rPr>
        <w:t>AMAN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LOYD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ORNER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OYAPETTAH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ROMAIN ROLLAND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28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most affectionate letter. How I would have loved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 if I had gone to England, but it was not to be. I feel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will that I should not go. But I am not yet without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 day, somehow we shall meet in the flesh.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OMAIN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OLLAND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558" w:space="0"/>
            <w:col w:w="294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6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558" w:space="0"/>
            <w:col w:w="294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TELEGRAM TO SHERWANI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15,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" w:after="0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HERWANI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LGIN ROAD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  OPINION     IS    GOVIND    BALLABH   PANT  SHOULD   JOIN    AGRARIAN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COMMITTEE,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17430</w:t>
      </w:r>
    </w:p>
    <w:p>
      <w:pPr>
        <w:autoSpaceDN w:val="0"/>
        <w:autoSpaceDE w:val="0"/>
        <w:widowControl/>
        <w:spacing w:line="240" w:lineRule="exact" w:before="1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233. TELEGRAM TO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15,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GOVIND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BALLABH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JOIN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COMMITTEE.      HAVE     WIRED     SHERWANI     ACCORDINGLY.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DIVINE WILL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had thought it certain that I would have left on the 15th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Many persons here, in England and in other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were eager that I should go. However, if a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had no foreknowledge that at the hour fixed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coronation he would have to leave for the forest, how can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like me or an ordinary organization like the Indian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say with certainty that a certain thing will happen at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time? God’s will prevails in all matters, and it is always for the best.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nothing but God’s will in the Viceroy’s reply. I can certainly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sincerely did all that a human being could do to enable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England and take part in the Round Table Conference.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this I have not been able to go, I am sure that India’s good </w:t>
      </w:r>
      <w:r>
        <w:rPr>
          <w:rFonts w:ascii="Times" w:hAnsi="Times" w:eastAsia="Times"/>
          <w:b w:val="0"/>
          <w:i w:val="0"/>
          <w:color w:val="000000"/>
          <w:sz w:val="22"/>
        </w:rPr>
        <w:t>lies in my not going.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 I see no difference between the officials here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leaders in England. If we have to struggle hard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from these officials even in the most trivial matters,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we fail to get it despite all our efforts, it is an idle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get justice in England in much more important matters.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 of this is quite simple. A big sum in arithmetic is the total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sums. What is true of the smallest is true of the biggest.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impossible to secure justice in very small matters,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impossible to get it in a big matter. According to this logic,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here is only a warning of what is going to happen </w:t>
      </w:r>
      <w:r>
        <w:rPr>
          <w:rFonts w:ascii="Times" w:hAnsi="Times" w:eastAsia="Times"/>
          <w:b w:val="0"/>
          <w:i w:val="0"/>
          <w:color w:val="000000"/>
          <w:sz w:val="22"/>
        </w:rPr>
        <w:t>in England. If this line of reasoning is correct it was best, even from a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telegram dated August 15, 1931 which read: “U.P.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invited Govind Ballabh Pant sit on agrarian committee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considering future revenue policy. I consider under present circumstances his joining </w:t>
      </w:r>
      <w:r>
        <w:rPr>
          <w:rFonts w:ascii="Times" w:hAnsi="Times" w:eastAsia="Times"/>
          <w:b w:val="0"/>
          <w:i w:val="0"/>
          <w:color w:val="000000"/>
          <w:sz w:val="18"/>
        </w:rPr>
        <w:t>inadvisable. Please wire your opinion to Sherwani Elgin Road Allahabad.”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practical standpoint, that I should not go to England as a repres-</w:t>
      </w:r>
      <w:r>
        <w:rPr>
          <w:rFonts w:ascii="Times" w:hAnsi="Times" w:eastAsia="Times"/>
          <w:b w:val="0"/>
          <w:i w:val="0"/>
          <w:color w:val="000000"/>
          <w:sz w:val="22"/>
        </w:rPr>
        <w:t>entative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fact of my not going has increased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on the people. I shall now have to ask the nation to work harder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that it will respond. Let the people wake up.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however discuss this further at some other time.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16-8-1931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235. TELEGRAM TO K. F. NARIMAN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28" w:after="0"/>
        <w:ind w:left="4950" w:right="0" w:hanging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VIDYAPITH,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16, 1931</w:t>
      </w:r>
    </w:p>
    <w:p>
      <w:pPr>
        <w:autoSpaceDN w:val="0"/>
        <w:autoSpaceDE w:val="0"/>
        <w:widowControl/>
        <w:spacing w:line="260" w:lineRule="exact" w:before="16" w:after="0"/>
        <w:ind w:left="10" w:right="56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   OBJECTION    MEETING    GIVING     INFORMATION.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TELEGRAM TO ABDUL GHAFFAR KHAN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36" w:after="0"/>
        <w:ind w:left="495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16, 1931</w:t>
      </w:r>
    </w:p>
    <w:p>
      <w:pPr>
        <w:autoSpaceDN w:val="0"/>
        <w:autoSpaceDE w:val="0"/>
        <w:widowControl/>
        <w:spacing w:line="260" w:lineRule="exact" w:before="16" w:after="58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HAFFAR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TMANZAI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HARSADDA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1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COMMISSIONER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ABOUT</w:t>
            </w:r>
          </w:p>
        </w:tc>
      </w:tr>
      <w:tr>
        <w:trPr>
          <w:trHeight w:hRule="exact" w:val="30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ADBARPURA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PLACING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FACTS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ALSO</w:t>
            </w:r>
          </w:p>
        </w:tc>
      </w:tr>
    </w:tbl>
    <w:p>
      <w:pPr>
        <w:autoSpaceDN w:val="0"/>
        <w:autoSpaceDE w:val="0"/>
        <w:widowControl/>
        <w:spacing w:line="220" w:lineRule="exact" w:before="2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answer to the addressee’s letter to Mahadev Desai which read: “Sir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Cowasji (Jr.) sent for me today and had a long talk on the subject. He wanted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accompany him to Poona. I said that I could not without instructions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headquarters. He is proceeding tonight to Poona to have a talk with H[otson]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presume on the lines of Sapru’s wire to W[illingdon]. He has asked me to see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on his return tomorrow evening and then if necessary he may ask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 to Ahmedabad same night and himself may accompany; in that event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 Monday morning. Please wire after consulting if there is any objection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Course suggested”. (S.N. 17479)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36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ALREADY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GONE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DERAISMAILKHAN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SMOOTH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TROUBLE.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J. B. KRIPALANI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has to be sent to the Frontier Province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work there that is to say, teaching spinning, carding, weaving </w:t>
      </w:r>
      <w:r>
        <w:rPr>
          <w:rFonts w:ascii="Times" w:hAnsi="Times" w:eastAsia="Times"/>
          <w:b w:val="0"/>
          <w:i w:val="0"/>
          <w:color w:val="000000"/>
          <w:sz w:val="22"/>
        </w:rPr>
        <w:t>etc., Have you anybody in view whom you could send? Khurshed-</w:t>
      </w:r>
      <w:r>
        <w:rPr>
          <w:rFonts w:ascii="Times" w:hAnsi="Times" w:eastAsia="Times"/>
          <w:b w:val="0"/>
          <w:i w:val="0"/>
          <w:color w:val="000000"/>
          <w:sz w:val="22"/>
        </w:rPr>
        <w:t>behn would like you to handle this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do you like the latest developments?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RIPLANI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17480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KHURSHEDBEHN NAOROJI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1931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long letter handed to me by Devdas and it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delight as it was full of news and this was supplemented by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and Devdas had to say. Now that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London I would like you to give me a weekly budget of news.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send someone for khadi work and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sending one or two more sisters. Of course I shall send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without first getting your approval. Hamida I have not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and the other I have in mind is Kusumbehn whom you know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who was with us during the Almora tour. She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her final answer but I have told her that even if she made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mind I would have to consult you before sending her.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now guide me and if you can think of other names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tell me. Nanibehn I have in mind. I had a talk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have not mentioned the frontier work to her as yet. But I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from her that she was attending to one liquor shop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seems to me to be irreplaceable at the present moment.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take any further steps till I hear from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telegram from Dera Ismail Khan. I have telegraphed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Khan Saheb.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expecting full information from you. I take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full supply of newspapers. I need not therefore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the trying events that are taking place here.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any newspaper that is not being sent to you otherwise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>not hesitate to ask for it.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 . K</w:t>
      </w:r>
      <w:r>
        <w:rPr>
          <w:rFonts w:ascii="Times" w:hAnsi="Times" w:eastAsia="Times"/>
          <w:b w:val="0"/>
          <w:i w:val="0"/>
          <w:color w:val="000000"/>
          <w:sz w:val="16"/>
        </w:rPr>
        <w:t>HURSHEDBEHN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AHEB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1748.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LETTER TO LILAVATI SAVARDEKAR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my message:</w:t>
      </w:r>
    </w:p>
    <w:p>
      <w:pPr>
        <w:autoSpaceDN w:val="0"/>
        <w:autoSpaceDE w:val="0"/>
        <w:widowControl/>
        <w:spacing w:line="260" w:lineRule="exact" w:before="40" w:after="2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it is true that man must shed his vice for the sake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sisters I am quite certain that the evil will be eradicated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 sister from amongst them rises in revolt against the evil </w:t>
      </w:r>
      <w:r>
        <w:rPr>
          <w:rFonts w:ascii="Times" w:hAnsi="Times" w:eastAsia="Times"/>
          <w:b w:val="0"/>
          <w:i w:val="0"/>
          <w:color w:val="000000"/>
          <w:sz w:val="22"/>
        </w:rPr>
        <w:t>and with the fire of her own purity burns the evil in the others.</w:t>
      </w:r>
    </w:p>
    <w:p>
      <w:pPr>
        <w:sectPr>
          <w:pgSz w:w="9360" w:h="12960"/>
          <w:pgMar w:top="524" w:right="141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ILAVATI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AVARDEKAR</w:t>
      </w:r>
    </w:p>
    <w:p>
      <w:pPr>
        <w:sectPr>
          <w:type w:val="continuous"/>
          <w:pgSz w:w="9360" w:h="12960"/>
          <w:pgMar w:top="524" w:right="1416" w:bottom="478" w:left="1440" w:header="720" w:footer="720" w:gutter="0"/>
          <w:cols w:num="2" w:equalWidth="0">
            <w:col w:w="3802" w:space="0"/>
            <w:col w:w="270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6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16" w:bottom="478" w:left="1440" w:header="720" w:footer="720" w:gutter="0"/>
          <w:cols w:num="2" w:equalWidth="0">
            <w:col w:w="3802" w:space="0"/>
            <w:col w:w="270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17482;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29-8-1931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DR. B. C. ROY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able to see your letter only yesterday after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 am only now able to overtake the arrears of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 As Sardar Vallabhbhai told me that the Corporation</w:t>
      </w:r>
    </w:p>
    <w:p>
      <w:pPr>
        <w:autoSpaceDN w:val="0"/>
        <w:autoSpaceDE w:val="0"/>
        <w:widowControl/>
        <w:spacing w:line="220" w:lineRule="exact" w:before="4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“ATelegram to Abdul Ghaffar Khan”, 16-8-1931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Lilavati Savardekar”, 9-8-1931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type w:val="continuous"/>
          <w:pgSz w:w="9360" w:h="12960"/>
          <w:pgMar w:top="524" w:right="141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already declined to interfere with the Dinesh resolution,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my opinion yesterday. If the information given by the Sardar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I am sorry. I do believe that the resolution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rescinded for the sake of the young men and for the sake of truth. But </w:t>
      </w:r>
      <w:r>
        <w:rPr>
          <w:rFonts w:ascii="Times" w:hAnsi="Times" w:eastAsia="Times"/>
          <w:b w:val="0"/>
          <w:i w:val="0"/>
          <w:color w:val="000000"/>
          <w:sz w:val="22"/>
        </w:rPr>
        <w:t>I suppose you were utterly helpless.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party disputes in Bengal, after the receipt of Subhas’s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I had an informal discussion with as many members as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hold of at the time and we all came to the conclusion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it would be better to let things take their own course </w:t>
      </w:r>
      <w:r>
        <w:rPr>
          <w:rFonts w:ascii="Times" w:hAnsi="Times" w:eastAsia="Times"/>
          <w:b w:val="0"/>
          <w:i w:val="0"/>
          <w:color w:val="000000"/>
          <w:sz w:val="22"/>
        </w:rPr>
        <w:t>and let Mr. Aney give his finding.</w:t>
      </w:r>
    </w:p>
    <w:p>
      <w:pPr>
        <w:autoSpaceDN w:val="0"/>
        <w:autoSpaceDE w:val="0"/>
        <w:widowControl/>
        <w:spacing w:line="260" w:lineRule="exact" w:before="40" w:after="34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herewith two letters. I like Phanindra Nath Seth’s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Apart from the charges, his suggestions seem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>sound. I can make neither head nor tail of the other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2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17483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ANNE MARIE PETERSEN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16, 1931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hear from you after a long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collapse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nothing to do with my health. It was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welling up of emotion in me that overpowered 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This has happened to me more than once. I am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fit and there is no cause for anxiety. Do not stop writing for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taking up my time. Only don’t expect me always to reply.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Europe I should certainly have sought out Esther and Menon.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is great and merciful. At the right moment, he lifted the </w:t>
      </w:r>
      <w:r>
        <w:rPr>
          <w:rFonts w:ascii="Times" w:hAnsi="Times" w:eastAsia="Times"/>
          <w:b w:val="0"/>
          <w:i w:val="0"/>
          <w:color w:val="000000"/>
          <w:sz w:val="22"/>
        </w:rPr>
        <w:t>weight off my shoulders.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ETERSEN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OVO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17484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A.I.C.C. Meeting in Bombay on August 8, 1931;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>A.I.C.C. Meeting, Bombay”, 8-8-1931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SHRI RAM SHARMA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repression in Rohtak. If relief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forthcoming, you will presently have the needed permission to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defensive measures. As I am not going out of India you will please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keep me informed of the situation there.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OHTAK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17485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A. SUBBIAH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26,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SUBBIAH,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telegram was attended to as soon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received. Now that I am not going to London I expect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of some pressure. But it is also likely that the pressure may </w:t>
      </w:r>
      <w:r>
        <w:rPr>
          <w:rFonts w:ascii="Times" w:hAnsi="Times" w:eastAsia="Times"/>
          <w:b w:val="0"/>
          <w:i w:val="0"/>
          <w:color w:val="000000"/>
          <w:sz w:val="22"/>
        </w:rPr>
        <w:t>increase.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 excuse for not completing her Hindi. She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want of time nor want of tuition. You can give it to her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daily, but what she needs is not so much tuition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I cannot help the feeling that if those from the South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nearest me will not take the trouble of learning Hindi,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wrong, and then I have no right to expect the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it. Either a knowledge of Hindi is a necessity for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and therefore should be at once learnt by all true servants </w:t>
      </w:r>
      <w:r>
        <w:rPr>
          <w:rFonts w:ascii="Times" w:hAnsi="Times" w:eastAsia="Times"/>
          <w:b w:val="0"/>
          <w:i w:val="0"/>
          <w:color w:val="000000"/>
          <w:sz w:val="22"/>
        </w:rPr>
        <w:t>or it is not necessary, in which case the Hindi Prachar Office should be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wound up. There is something untrue in the present vagueness. Let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Lalita therefore beware.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be here for three weeks.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17486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K. B. BHADRAPUR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BHADRAPUR,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two letters about the fines imposed in 21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22"/>
        </w:rPr>
        <w:t>and the rents in Ras. Please excuse me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delay in acknowledging them. I shall be for some time in Ahmedabad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now. I hope to write to you more fully as soon as I have finished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enquiries.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TELEGRAM TO K. F. NARIMAN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1931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ARIMAN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tabs>
          <w:tab w:pos="810" w:val="left"/>
          <w:tab w:pos="1450" w:val="left"/>
          <w:tab w:pos="1850" w:val="left"/>
          <w:tab w:pos="2550" w:val="left"/>
          <w:tab w:pos="3590" w:val="left"/>
          <w:tab w:pos="4330" w:val="left"/>
          <w:tab w:pos="5390" w:val="left"/>
        </w:tabs>
        <w:autoSpaceDE w:val="0"/>
        <w:widowControl/>
        <w:spacing w:line="23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BARDOLI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COLLECTIONS</w:t>
      </w:r>
    </w:p>
    <w:p>
      <w:pPr>
        <w:autoSpaceDN w:val="0"/>
        <w:tabs>
          <w:tab w:pos="850" w:val="left"/>
          <w:tab w:pos="1710" w:val="left"/>
          <w:tab w:pos="2170" w:val="left"/>
          <w:tab w:pos="2530" w:val="left"/>
          <w:tab w:pos="2910" w:val="left"/>
          <w:tab w:pos="3290" w:val="left"/>
          <w:tab w:pos="4170" w:val="left"/>
          <w:tab w:pos="5290" w:val="left"/>
          <w:tab w:pos="58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IMPARTIAL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PUBLIC.</w:t>
      </w:r>
    </w:p>
    <w:p>
      <w:pPr>
        <w:autoSpaceDN w:val="0"/>
        <w:tabs>
          <w:tab w:pos="870" w:val="left"/>
          <w:tab w:pos="1550" w:val="left"/>
          <w:tab w:pos="2410" w:val="left"/>
          <w:tab w:pos="2850" w:val="left"/>
          <w:tab w:pos="3790" w:val="left"/>
          <w:tab w:pos="4250" w:val="left"/>
          <w:tab w:pos="4910" w:val="left"/>
          <w:tab w:pos="5390" w:val="left"/>
          <w:tab w:pos="63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WHILST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</w:t>
      </w:r>
    </w:p>
    <w:p>
      <w:pPr>
        <w:autoSpaceDN w:val="0"/>
        <w:tabs>
          <w:tab w:pos="950" w:val="left"/>
          <w:tab w:pos="1570" w:val="left"/>
          <w:tab w:pos="2330" w:val="left"/>
          <w:tab w:pos="3070" w:val="left"/>
          <w:tab w:pos="4170" w:val="left"/>
          <w:tab w:pos="5430" w:val="left"/>
          <w:tab w:pos="61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690" w:val="left"/>
          <w:tab w:pos="1230" w:val="left"/>
          <w:tab w:pos="2010" w:val="left"/>
          <w:tab w:pos="2490" w:val="left"/>
          <w:tab w:pos="3290" w:val="left"/>
          <w:tab w:pos="4290" w:val="left"/>
          <w:tab w:pos="4770" w:val="left"/>
          <w:tab w:pos="56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SATISFAC-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TION    FOR     PUBLIC     IMPARTIAL    INQUIRY.</w:t>
      </w:r>
    </w:p>
    <w:p>
      <w:pPr>
        <w:autoSpaceDN w:val="0"/>
        <w:autoSpaceDE w:val="0"/>
        <w:widowControl/>
        <w:spacing w:line="266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17492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August 16. Nariman had said that he had met Cowasji Jehangir after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latter’s return from Poona, and that the position as he could understand from him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well as from the telegram sent by Sapru and Jayakar to the Viceroy was that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be prepared to go to London on the Government agreeing to appoint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impartial officer to enquire into the forcible revenue collection in Bardoli. He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this was correct.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TELEGRAM TO MADAN MOHAN MALAVIYA</w:t>
      </w:r>
    </w:p>
    <w:p>
      <w:pPr>
        <w:autoSpaceDN w:val="0"/>
        <w:tabs>
          <w:tab w:pos="4310" w:val="left"/>
          <w:tab w:pos="4950" w:val="left"/>
        </w:tabs>
        <w:autoSpaceDE w:val="0"/>
        <w:widowControl/>
        <w:spacing w:line="266" w:lineRule="exact" w:before="126" w:after="5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18, 1931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ALAVIYAJI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66"/>
        </w:trPr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DOUBT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WISDOM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YIELD 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ADVICE. 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HANDING</w:t>
            </w:r>
          </w:p>
        </w:tc>
      </w:tr>
      <w:tr>
        <w:trPr>
          <w:trHeight w:hRule="exact" w:val="316"/>
        </w:trPr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</w:t>
            </w:r>
          </w:p>
        </w:tc>
        <w:tc>
          <w:tcPr>
            <w:tcW w:type="dxa" w:w="1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TO     THE     PRESS.</w:t>
            </w:r>
          </w:p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ABBAS TYABJI</w:t>
      </w:r>
    </w:p>
    <w:p>
      <w:pPr>
        <w:autoSpaceDN w:val="0"/>
        <w:autoSpaceDE w:val="0"/>
        <w:widowControl/>
        <w:spacing w:line="264" w:lineRule="exact" w:before="128" w:after="0"/>
        <w:ind w:left="495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BHRR,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Yes, you have to be on the shelf well dusted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when the emergency arises. You are still the successor.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all, specially to the new arrival. Smother him or her with kisses. </w:t>
      </w:r>
      <w:r>
        <w:rPr>
          <w:rFonts w:ascii="Times" w:hAnsi="Times" w:eastAsia="Times"/>
          <w:b w:val="0"/>
          <w:i w:val="0"/>
          <w:color w:val="000000"/>
          <w:sz w:val="22"/>
        </w:rPr>
        <w:t>Mind that the flowing beard does not prick the tender skin.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HRR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HARDIT SINGH DHILLON</w:t>
      </w:r>
    </w:p>
    <w:p>
      <w:pPr>
        <w:autoSpaceDN w:val="0"/>
        <w:autoSpaceDE w:val="0"/>
        <w:widowControl/>
        <w:spacing w:line="264" w:lineRule="exact" w:before="208" w:after="0"/>
        <w:ind w:left="495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may differ as to the methods we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>common goal. Believer as I am in non-violence I seek to convert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reference is to the correspondence which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charge-sheet. It was published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>20-8-1931.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seems Abbas Tyabji was nominated to succeed Gandhiji as leader of saty-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agrahis after his arrest;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“Letter to Mahadev Desai”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particular positions and not compel them. Hence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my being able to endorse your plan.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ARDIT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HILLON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ALIFORNIA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ERKELEY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ALIF</w:t>
      </w:r>
      <w:r>
        <w:rPr>
          <w:rFonts w:ascii="Times" w:hAnsi="Times" w:eastAsia="Times"/>
          <w:b w:val="0"/>
          <w:i w:val="0"/>
          <w:color w:val="000000"/>
          <w:sz w:val="20"/>
        </w:rPr>
        <w:t>. (U.S.A.)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17499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249.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breakdown in my health. My right thumb needs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constant writing. Hence the use of the left hand. The collapse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was an expression of grief I could not control. My health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never better than now during the past few years.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SONJA SCHLESIN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SCHLESIN,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can’t go to S. Africa since I am not even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London.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 there is nothing spectacular in the loin-cloth.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necessity. Was there anything spectacular in the change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 Africa? Is the dress, i.e., the loin-cloth of the coolie in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spectacular? And how if I do not feel anything better than he?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millions in India do not wear anything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loin-cloth? But I forget you are a superior woman. You cannot judge </w:t>
      </w:r>
      <w:r>
        <w:rPr>
          <w:rFonts w:ascii="Times" w:hAnsi="Times" w:eastAsia="Times"/>
          <w:b w:val="0"/>
          <w:i w:val="0"/>
          <w:color w:val="000000"/>
          <w:sz w:val="22"/>
        </w:rPr>
        <w:t>people by the ordinary standard.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book is true, because it is a faithful reproduction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>recollections. It is open to all those who were associated with me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name is not known.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mistakes. And since it is not an advertising medium,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matter if some dear friends escaped my memory at the time?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list of all inaccuracies and omissions. And endeavour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to make the necessary corrections and additions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edition is called for.</w:t>
      </w:r>
    </w:p>
    <w:p>
      <w:pPr>
        <w:autoSpaceDN w:val="0"/>
        <w:autoSpaceDE w:val="0"/>
        <w:widowControl/>
        <w:spacing w:line="294" w:lineRule="exact" w:before="6" w:after="20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right hand is out of use. Hence the effort with the left hand.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17501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4218" w:space="0"/>
            <w:col w:w="22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4218" w:space="0"/>
            <w:col w:w="229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WINCENTY LUTOSLAWSKI</w:t>
      </w:r>
    </w:p>
    <w:p>
      <w:pPr>
        <w:autoSpaceDN w:val="0"/>
        <w:autoSpaceDE w:val="0"/>
        <w:widowControl/>
        <w:spacing w:line="244" w:lineRule="exact" w:before="88" w:after="0"/>
        <w:ind w:left="495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must have seen I am not going to London. If I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have set apart an hour for you. I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but in spite of it I hold that if we have real satyagraha 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hold our own. That it would be difficult I admit. But </w:t>
      </w:r>
      <w:r>
        <w:rPr>
          <w:rFonts w:ascii="Times" w:hAnsi="Times" w:eastAsia="Times"/>
          <w:b w:val="0"/>
          <w:i w:val="0"/>
          <w:color w:val="000000"/>
          <w:sz w:val="22"/>
        </w:rPr>
        <w:t>nothing is impossible in that line for a satyagrahi.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INCENTY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UTOSLAWSKI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TABLES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OTES DU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ORD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(F</w:t>
      </w:r>
      <w:r>
        <w:rPr>
          <w:rFonts w:ascii="Times" w:hAnsi="Times" w:eastAsia="Times"/>
          <w:b w:val="0"/>
          <w:i w:val="0"/>
          <w:color w:val="000000"/>
          <w:sz w:val="16"/>
        </w:rPr>
        <w:t>RANCE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17502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JAWAHARLAL NEHRU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the enclosed for your information. You will destroy </w:t>
      </w:r>
      <w:r>
        <w:rPr>
          <w:rFonts w:ascii="Times" w:hAnsi="Times" w:eastAsia="Times"/>
          <w:b w:val="0"/>
          <w:i w:val="0"/>
          <w:color w:val="000000"/>
          <w:sz w:val="22"/>
        </w:rPr>
        <w:t>it after use.</w:t>
      </w:r>
    </w:p>
    <w:p>
      <w:pPr>
        <w:autoSpaceDN w:val="0"/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MAZHAR ALI ALAVI</w:t>
      </w:r>
    </w:p>
    <w:p>
      <w:pPr>
        <w:autoSpaceDN w:val="0"/>
        <w:autoSpaceDE w:val="0"/>
        <w:widowControl/>
        <w:spacing w:line="264" w:lineRule="exact" w:before="128" w:after="0"/>
        <w:ind w:left="495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</w:t>
      </w:r>
    </w:p>
    <w:p>
      <w:pPr>
        <w:autoSpaceDN w:val="0"/>
        <w:autoSpaceDE w:val="0"/>
        <w:widowControl/>
        <w:spacing w:line="300" w:lineRule="exact" w:before="0" w:after="288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objection to your dedicating your book to me. </w:t>
      </w:r>
      <w:r>
        <w:rPr>
          <w:rFonts w:ascii="Times" w:hAnsi="Times" w:eastAsia="Times"/>
          <w:b w:val="0"/>
          <w:i w:val="0"/>
          <w:color w:val="000000"/>
          <w:sz w:val="22"/>
        </w:rPr>
        <w:t>Please remember me to your father. I hope he is now well.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AZHAR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LAVI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131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MINABAD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722" w:space="0"/>
            <w:col w:w="27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8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722" w:space="0"/>
            <w:col w:w="27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DR. B. C. ROY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ROY,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me your appeal for funds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flood-stricken. I am simply dazed. I have appeals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Assam, Bihar, Ratnagiri, and now from you. I do not know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anything from the readers. I have therefore not made any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debating in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do. I make one suggestion. Write personally to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monied men whom you know. I am deeply hurt that I can do nothing.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B. C. 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CIENCE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MOHOMMAD MUFTI KIFAYATULLAH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MAULANA SAHEB,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thank you for your letter of 13th inst.</w:t>
      </w:r>
    </w:p>
    <w:p>
      <w:pPr>
        <w:autoSpaceDN w:val="0"/>
        <w:autoSpaceDE w:val="0"/>
        <w:widowControl/>
        <w:spacing w:line="260" w:lineRule="exact" w:before="40" w:after="2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has certainly not discussed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do not know what Pandit Malaviyaji and Maulana 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Kalam Azad have been saying. In any event my own promise stands,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that I am not going to London do you not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discussion has now become profitless?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9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AULANA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OHOMMAD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UFTI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IFAYATULLAH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RESIDENT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AMAITULAMA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AZAR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ILLIMARAN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R. G. PRADHAN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2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enclosing your appeal to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R.T.C. It does not any longer affect me but I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appeal is not likely to be of much use because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want to keep the question for themselves to arbitrate </w:t>
      </w:r>
      <w:r>
        <w:rPr>
          <w:rFonts w:ascii="Times" w:hAnsi="Times" w:eastAsia="Times"/>
          <w:b w:val="0"/>
          <w:i w:val="0"/>
          <w:color w:val="000000"/>
          <w:sz w:val="22"/>
        </w:rPr>
        <w:t>upon. I hope I am wrong. But the conviction is not baseless.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R. G.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RADHAN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ASIK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 w:num="2" w:equalWidth="0">
            <w:col w:w="3522" w:space="0"/>
            <w:col w:w="29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6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14" w:bottom="478" w:left="1440" w:header="720" w:footer="720" w:gutter="0"/>
          <w:cols w:num="2" w:equalWidth="0">
            <w:col w:w="3522" w:space="0"/>
            <w:col w:w="29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S. THURAI RAJA SINGAM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the golden studs.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used for khadi fund.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make what use you like of my writings about </w:t>
      </w:r>
      <w:r>
        <w:rPr>
          <w:rFonts w:ascii="Times" w:hAnsi="Times" w:eastAsia="Times"/>
          <w:b w:val="0"/>
          <w:i w:val="0"/>
          <w:color w:val="000000"/>
          <w:sz w:val="22"/>
        </w:rPr>
        <w:t>Dinbandhu Andrews.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S.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HURAI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EKAN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ALAYA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17508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PADMA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read your letter. I did not find the temperature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 which should have been enclosed. You should not walk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get completely exhausted. How do you spend your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there? How is Sarojinidevi occupied? What is your diet?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me all this information. Your having lost weight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good sign.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don’t want any doctor’s opinion. I want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 and see Mahavir.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According to me, you require no medicine.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47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P.B. 26,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both happy and unhappy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stayed on in Bombay. I am happy that you will now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into shape. But I do not like the idea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plunging into work so soon after your recovery and postponing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Deolali. I have got the point about the visit to Kekobad. The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pretation of the resolution about emergency can be really called </w:t>
      </w:r>
      <w:r>
        <w:rPr>
          <w:rFonts w:ascii="Times" w:hAnsi="Times" w:eastAsia="Times"/>
          <w:b w:val="0"/>
          <w:i w:val="0"/>
          <w:color w:val="000000"/>
          <w:sz w:val="22"/>
        </w:rPr>
        <w:t>original. It had never occurred to any of us.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53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-B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INTERVIEW TO ASSOCIATED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. . . in connection with the latest statement made by Pandit Madan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Mohan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Mahatma Gandhi said: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Pandit Malaviya’s message. Whilst what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immediate demand is substantially true, I am unable to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opitimism. It is perfectly correct for Pandit Malaviya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issue has been narrowed down to one single matter.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 narrowed only for the purpose of enabling me to sail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but there is no doubt that underlying the issue there is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which the Government has to face. In my opinion,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is an integral part of the Settlement, namely, that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the Government the Congress is an intermediary.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fact is not recognized, the Settlement is a nullity,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it is because the Government do not wish to recognize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consequence of the Settlement that Government has broken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Bardoli matter. Whether relief is granted through a board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or an impartial acceptable inquiry I do not mind.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slightest desire to humiliate or embarrass the Government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The only desire is to get justice, somehow or other. Let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Government’s manner but it must be justice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acknowledged as such by those who are striving for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the Press report that the Congress was fast preparing for war,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instructions had been sent out to various Congress officials not to obey the orders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calculated to prevent them from enjoying or exercising their lawful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rights as regards picketing of foreign cloth and liquor shops, that word had been sent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round to the peasants of Kaira and Surat Districts asking them not to pay land revenue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 than they could afford and to face the consequences and that the Congress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at Allahabad had been empowered to issue instructions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8"/>
        </w:rPr>
        <w:t>leaders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U.P. to resist all measures of repression by zamindars or Government servants,</w:t>
      </w:r>
    </w:p>
    <w:p>
      <w:pPr>
        <w:autoSpaceDN w:val="0"/>
        <w:autoSpaceDE w:val="0"/>
        <w:widowControl/>
        <w:spacing w:line="220" w:lineRule="exact" w:before="2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he had said: “I cannot persuade myself to believe that,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between the Government and the Congress have been reduced to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small, though important, issue and where the justice of the demand is so clear,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Premier and his colleagues will allow the earnest and arduous labours of the last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to be defeated, the whole object of which was to secure the representation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at the Round Table Conference.”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deliberate lie. No such instructions have been issued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Not only that, instructions have been issued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that the Delhi Pact should be carried out and that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disobey any Government order without the permission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headquarters. I know that the Congress Working Committee is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out the Delhi Pact honourably, but if Provincial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goad us we shall have to take the defensive. I have gathered ample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to prove that goading has already begun.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TELEGRAM TO PRANJIVAN MEHTA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AGODA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94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RATILAL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NOW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LOOKING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STILL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EXCITABLE.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PROPOSE    LEAVING     HIM     FREE.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microfilm: R. N. 17521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K. B. BHADRAPUR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BHADRAPUR,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17th inst. enclosing a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information about Patels, Talatis, etc. I may have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further on it.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17510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E. I. BUNBURY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will forgive me for this late acknowledgement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kind letter of 4th inst. I have been working against time and I </w:t>
      </w:r>
      <w:r>
        <w:rPr>
          <w:rFonts w:ascii="Times" w:hAnsi="Times" w:eastAsia="Times"/>
          <w:b w:val="0"/>
          <w:i w:val="0"/>
          <w:color w:val="000000"/>
          <w:sz w:val="22"/>
        </w:rPr>
        <w:t>knew that there was no hurry about answering your question.</w:t>
      </w:r>
    </w:p>
    <w:p>
      <w:pPr>
        <w:autoSpaceDN w:val="0"/>
        <w:autoSpaceDE w:val="0"/>
        <w:widowControl/>
        <w:spacing w:line="260" w:lineRule="exact" w:before="40" w:after="28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or a firm dealing in Indian cloth also imports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that person or firm whether Indian or European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liable to boycott. And this, in my opinion, is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Pact. On no other condition can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be effective. If you once recognize the propriety and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>of boycott of foreign cloth, the other follows as a matter of course.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I. B</w:t>
      </w:r>
      <w:r>
        <w:rPr>
          <w:rFonts w:ascii="Times" w:hAnsi="Times" w:eastAsia="Times"/>
          <w:b w:val="0"/>
          <w:i w:val="0"/>
          <w:color w:val="000000"/>
          <w:sz w:val="16"/>
        </w:rPr>
        <w:t>UNBURY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484" w:space="0"/>
            <w:col w:w="303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8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484" w:space="0"/>
            <w:col w:w="303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17510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BOYD TUCKER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BOYD,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purposely refrained from writing to you in answer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was waiting to know what was to happen. Now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result but supposing all the negotiations that are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materialize and that ultimately I am obliged to go, I should still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not go as one of the companions. But several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travelling on their own and you may also do likewise. What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be going just as I am. I do not know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force of my going in that absolutely detached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This may either come from arrogance or from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trustfulness in God. I am certain that it is the latter with me.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of the tremendous difficulties ahead and my own very limited </w:t>
      </w:r>
      <w:r>
        <w:rPr>
          <w:rFonts w:ascii="Times" w:hAnsi="Times" w:eastAsia="Times"/>
          <w:b w:val="0"/>
          <w:i w:val="0"/>
          <w:color w:val="000000"/>
          <w:sz w:val="22"/>
        </w:rPr>
        <w:t>powers, the clearer my helplessness becomes to me. I therefore say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myself “I will rely only upon God and no one else, nothing else.”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chooses many instuments for His purpose and if 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>use them He will also see that they are there ready to be used.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UCKER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HANTINIKETAN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IRBHUM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HENRY NEIL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2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evidently seem to imagine that I have an unlimited purse.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I have not even a farthing I can call my own.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control over some funds but they are all earmarked.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undertook to do anything in connection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I should have to beg, but you would not expect me to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begging bowls I carry with me. They are already far </w:t>
      </w:r>
      <w:r>
        <w:rPr>
          <w:rFonts w:ascii="Times" w:hAnsi="Times" w:eastAsia="Times"/>
          <w:b w:val="0"/>
          <w:i w:val="0"/>
          <w:color w:val="000000"/>
          <w:sz w:val="22"/>
        </w:rPr>
        <w:t>too many and perhaps embarrassing for the donors.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EIL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URORA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17515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 w:num="2" w:equalWidth="0">
            <w:col w:w="4092" w:space="0"/>
            <w:col w:w="24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2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14" w:bottom="478" w:left="1440" w:header="720" w:footer="720" w:gutter="0"/>
          <w:cols w:num="2" w:equalWidth="0">
            <w:col w:w="4092" w:space="0"/>
            <w:col w:w="2414" w:space="0"/>
          </w:cols>
          <w:docGrid w:linePitch="360"/>
        </w:sectPr>
      </w:pPr>
    </w:p>
    <w:p>
      <w:pPr>
        <w:autoSpaceDN w:val="0"/>
        <w:tabs>
          <w:tab w:pos="1090" w:val="left"/>
          <w:tab w:pos="4950" w:val="left"/>
          <w:tab w:pos="5350" w:val="left"/>
        </w:tabs>
        <w:autoSpaceDE w:val="0"/>
        <w:widowControl/>
        <w:spacing w:line="322" w:lineRule="exact" w:before="0" w:after="4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267. LETTER TO B. K. BHATTACHARYA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19, 1931 </w:t>
      </w: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of 5th inst </w:t>
      </w:r>
      <w:r>
        <w:rPr>
          <w:rFonts w:ascii="Times" w:hAnsi="Times" w:eastAsia="Times"/>
          <w:b w:val="0"/>
          <w:i w:val="0"/>
          <w:color w:val="000000"/>
          <w:sz w:val="22"/>
        </w:rPr>
        <w:t>prevented an early acknowledgment.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 w:num="2" w:equalWidth="0">
            <w:col w:w="3568" w:space="0"/>
            <w:col w:w="293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Peremptory preoccupations</w:t>
      </w:r>
    </w:p>
    <w:p>
      <w:pPr>
        <w:sectPr>
          <w:type w:val="nextColumn"/>
          <w:pgSz w:w="9360" w:h="12960"/>
          <w:pgMar w:top="524" w:right="1414" w:bottom="478" w:left="1440" w:header="720" w:footer="720" w:gutter="0"/>
          <w:cols w:num="2" w:equalWidth="0">
            <w:col w:w="3568" w:space="0"/>
            <w:col w:w="2938" w:space="0"/>
          </w:cols>
          <w:docGrid w:linePitch="360"/>
        </w:sectPr>
      </w:pPr>
    </w:p>
    <w:p>
      <w:pPr>
        <w:autoSpaceDN w:val="0"/>
        <w:autoSpaceDE w:val="0"/>
        <w:widowControl/>
        <w:spacing w:line="33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some little attempt at the time of the meeting of the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Seeking Gandhiji’s intervention in bringing about reapprochement between </w:t>
      </w:r>
      <w:r>
        <w:rPr>
          <w:rFonts w:ascii="Times" w:hAnsi="Times" w:eastAsia="Times"/>
          <w:b w:val="0"/>
          <w:i w:val="0"/>
          <w:color w:val="000000"/>
          <w:sz w:val="18"/>
        </w:rPr>
        <w:t>Subhas Chandra Bose and J. M. Sen Gupta.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08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to bring about concord between the two parties, but I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hopelessly. It really means my personally going to Bengal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at the present moment. Mr. Aney is able, fearless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impartial. Let him deliver his judgment as quickly as he can.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able to see daylight out of darkness. Where both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vehemently assert that they are in the right, reconciliation becomes </w:t>
      </w:r>
      <w:r>
        <w:rPr>
          <w:rFonts w:ascii="Times" w:hAnsi="Times" w:eastAsia="Times"/>
          <w:b w:val="0"/>
          <w:i w:val="0"/>
          <w:color w:val="000000"/>
          <w:sz w:val="22"/>
        </w:rPr>
        <w:t>almost an impossibility.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B. K.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HATTACHARYA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81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IBPUR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IBPUR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>OWRAH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17516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062" w:space="0"/>
            <w:col w:w="2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062" w:space="0"/>
            <w:col w:w="245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C. E. NEWHAM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NEWHAM,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kind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call it very kind purposely.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your trust in me and I appreciate it. I wish it was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fulfil your expectation. I must now make a confession.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no knowledge of my amazing dullness and ignorance.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surprised to know that I do not know what really the game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hockey is. I did not know that the masses were interested in 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never, to my recollection, watched any game either in England,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or in India. I have never attended cricket matches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took a bat and a cricket ball in my hands and that was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from the head master of the High School where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studying, and this was over 45 years ago. This confession does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shape or form mean that I am opposed to games, only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able to interest myself in them. In the circumstances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simply mystify the people if I now came out with a new 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it might be for the laudable purpose of winning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friendships and more English sympathy and support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which makes life worth living. I hope you will appreciate my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and therefore inability to help you.</w:t>
      </w:r>
    </w:p>
    <w:p>
      <w:pPr>
        <w:autoSpaceDN w:val="0"/>
        <w:autoSpaceDE w:val="0"/>
        <w:widowControl/>
        <w:spacing w:line="24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E. N</w:t>
      </w:r>
      <w:r>
        <w:rPr>
          <w:rFonts w:ascii="Times" w:hAnsi="Times" w:eastAsia="Times"/>
          <w:b w:val="0"/>
          <w:i w:val="0"/>
          <w:color w:val="000000"/>
          <w:sz w:val="16"/>
        </w:rPr>
        <w:t>EWHAM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ECIL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17517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addressee had asked Gandhiji on behalf of the Indian Hockey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Federation to subscribe to the Olympic Hockey Fund.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V. S. NARAYANA RAO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NARAYANA RAO,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15th instant.</w:t>
      </w:r>
    </w:p>
    <w:p>
      <w:pPr>
        <w:autoSpaceDN w:val="0"/>
        <w:autoSpaceDE w:val="0"/>
        <w:widowControl/>
        <w:spacing w:line="260" w:lineRule="exact" w:before="40" w:after="2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long correspondence with the Dewan Saheb but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conclusive to report to you. I cannot therefore give you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advice either. You must really therefore recall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that you had with me, that is to say, so much of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assimilate, and then examine the circumstances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at the present moment and do as the inner voice bids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the responsibility of giving a final decision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distance.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9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V. S.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ARAYANA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ECRETARY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ANGALORE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OMMITTEE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ANGALORE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microfilm, S.N. 17519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SIR DARCY LINDSAY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25th July last for which I thank you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cablegram. I promptly sent you a reply which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in good time. You would have seen the energetic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the All India Congress Committee. The result has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encouraging. You may have also seen my articles on the attempt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Sir Earnest Hotson and the tragic assassination of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Garlick. I assure you nothing that can be done will be left undone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this insane course of assassinations.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ARCY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INDSAY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AYFAIR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ONDOND </w:t>
      </w:r>
      <w:r>
        <w:rPr>
          <w:rFonts w:ascii="Times" w:hAnsi="Times" w:eastAsia="Times"/>
          <w:b w:val="0"/>
          <w:i w:val="0"/>
          <w:color w:val="000000"/>
          <w:sz w:val="20"/>
        </w:rPr>
        <w:t>W.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INTERVIEW TO “THE HINDU”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1931</w:t>
      </w:r>
    </w:p>
    <w:p>
      <w:pPr>
        <w:autoSpaceDN w:val="0"/>
        <w:autoSpaceDE w:val="0"/>
        <w:widowControl/>
        <w:spacing w:line="240" w:lineRule="exact" w:before="7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 attention  was  drawn  this  morning  to  an  interview  given 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Sir Prabhashankar Pattani to a Bombay paper and I tried to elicit his views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proposal enunciated in it, namely, the appointment of a tribunal of three officials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one High Court Judge.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Although Gandhiji was reluctant to express his opinion on the proposal, I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long conversation with him from which it could be gathered that Gandhiji does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mind whether it be an enquiry or a tribunal, but what he really wants is the grant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substance of his demand. He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in a name? I would be satisfied with anything that gives </w:t>
      </w:r>
      <w:r>
        <w:rPr>
          <w:rFonts w:ascii="Times" w:hAnsi="Times" w:eastAsia="Times"/>
          <w:b w:val="0"/>
          <w:i w:val="0"/>
          <w:color w:val="000000"/>
          <w:sz w:val="22"/>
        </w:rPr>
        <w:t>me the substance.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he would be satisfied if an enquiry on the lines indicated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P. Pattani was given by the Government.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272. REPLIES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19,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 Isn’t it tantamount to feeding milk to a serpent if at present an order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placed for British machinery for about half a dozen mills in Ahmedabad 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struggle will gain some strength if an order for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is placed during the Settlement. We have no enmity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British. If the struggle is resumed while the order for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is being executed, you should not take exception to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already been ordered. We cannot win swaraj by creating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enmity in this way. You should refuse to accept British goods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resumed and they treat you as their enemies. One can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goods so long as Congress has not declared a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goods.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Will not an increase in the number of mills hinder the progress of khadi 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progress of khadi will be hindered not by an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>the number of mills, but by a decrease in our love for khadi. You can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prayer meeting in the evening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the people the usefulness of khadi but you cannot stop new </w:t>
      </w:r>
      <w:r>
        <w:rPr>
          <w:rFonts w:ascii="Times" w:hAnsi="Times" w:eastAsia="Times"/>
          <w:b w:val="0"/>
          <w:i w:val="0"/>
          <w:color w:val="000000"/>
          <w:sz w:val="22"/>
        </w:rPr>
        <w:t>mills from being erected.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23-8-1931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THE REAL ISSUE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Though apparently very little difference between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the Congress led to the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send me to London, really the difference was fundamental.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clear to everyone who would patiently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published in this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days of the working of the Settlement Mr. Emerson raised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He contended that the Congress could not act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intermediary between the Government and the people whom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represented. I joined issue on it. The legal point was never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settled. I had no desire to embarrass or humiliate the Government.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therefore content so long as in practice the Congress mediation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accepted. The reader will see with what reluctance Mr. Garrett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reconciled himself to the position.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he never pardoned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for presuming to represent the peasantry. Had he had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it is likely that he would rather have collected what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coercion than received all but a few thousand of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dues in Bardoli and Borsad through the Congress agency.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fail to observe that notices threatening coercion were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issued. They were not withdrawn without energetic protest lodged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behalf of the Congress. It could be shown from documentary </w:t>
      </w:r>
      <w:r>
        <w:rPr>
          <w:rFonts w:ascii="Times" w:hAnsi="Times" w:eastAsia="Times"/>
          <w:b w:val="0"/>
          <w:i w:val="0"/>
          <w:color w:val="000000"/>
          <w:sz w:val="22"/>
        </w:rPr>
        <w:t>proof that occasions were not wanting,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 not wanting now,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the Congress declaring the Truce to be at an end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Governments having failed to carry out its terms.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bold to say that exemplary patience has been shown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not terminating the Truce. The charge-sheet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glimpse of breaches alleged by the Congress to have been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Provincial Governments. Nor need the reader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charge-sheet is an exhaustive catalogue of breaches. For instance,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its meeting on August 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H. Garrett’ 21-4-1931 &amp; “Letter to J. H. Garrett”,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26-4-1931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Memorandum”, 21-7-1931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several hundred civil resistance prisoners who are still rotting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 but who according to the opinion of Congress workers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discharge. Strange as it may appear to the reader,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are still pending before the Provincial Governments. Hence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appear on the charge-sheet presented at Simla. It contains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which adverse decisions have already been given by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Governments. In fairness to the Central Government I must add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few cases mentioned in the charge-sheet relief has since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and it is possible that it may be given in some more. But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little chance of getting relief in the vast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Surely it was never contemplated that in cases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was not satisfied there should not be an open enquiry.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was a legalized document the Government would be suable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court of law. The fact however that it is not legalized throws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responsibility upon the Government of giving the Congress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 where it can prove those breaches or where it can get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ruling on the interpretation of the several clauses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or of its implications. The refusal of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 the very natural implication of the Settlement shows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in India are from recognizing the fact that the power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to the people, nor are they willing to acknowledge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represents the people and that its voluntary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thankfully accepted. In their opinion, co-operation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acceptance of their orders and authority and not mutual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accommodation between parties to a contract.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Governments are looking upon Congressmen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and in some cases openly treating the Congress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enemy. As I write, I have before me the Bombay Government organ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Patrika. It contains vilification of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reckless charges against them and in some instances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false allegations. If it is said in answer that the Congress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better and that it has also committed breaches of the Settlement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an unfair charge to make for the simple reason that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breaches have been brought to my notice immediate satisfaction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has been given. The Congress would welcome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investigation any day of all the charges that can be laid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and the Provincial Governments have not hesitated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against Congressmen wherever they have thought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My countercharge is that in many cases prosecutions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persecutions, as for instance in the cases falling under section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124-A of the Indian Penal Code. This is the section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disaffection. Now, disaffection has been taken to mean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affection or loyalty. Hence anyone who is neutral is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disaffection. I must confess that every Congressman is even by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creed guilty of sedition and he did not become less so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the Settlement. The Settlement never contemplated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should alter its goal and its goal is to destroy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government and to replace it by a wholly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But I must not prolong this discussion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If the Congress was unworthy of confidence, or if its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distasteful or unacceptable to the British Government,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should not have been entered into. Further,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action on its part proved itself unworthy of confidence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should have been repudiated. Either would have been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course. But to have commenced with distrust when the ink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dried on the paper on which the Settlement was written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is, difficult for me to understand. In spite, however,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Provincial Governments had committed serious breaches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I was prepared, so far as my departure for London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to be satisfied merely with securing relief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Bardoli collections under coercion, and there too, my submission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either to grant a refund of the collections so made or to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open enquiry so as to enable me to show that payments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vast majority of cases forced from the people, although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unable to pay and therefore under the Settlement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refund. The matter would certainly not have ended there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would have been bound to press for redress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cases. This evidently was too much for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they decided to break on Bardoli.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inference I have drawn from the conduct of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is that the members of the Civil Service who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of the provinces in their hands were really unwilling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proceed to London. Had they desired otherwise it was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as it is open to them even now, to make the way clear for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the Congress as worthy of their trust and respect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 satisfaction through an impartial enquiry where their </w:t>
      </w:r>
      <w:r>
        <w:rPr>
          <w:rFonts w:ascii="Times" w:hAnsi="Times" w:eastAsia="Times"/>
          <w:b w:val="0"/>
          <w:i w:val="0"/>
          <w:color w:val="000000"/>
          <w:sz w:val="22"/>
        </w:rPr>
        <w:t>decisions could not be accepted by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said that in concentrating upon matters of detail I </w:t>
      </w:r>
      <w:r>
        <w:rPr>
          <w:rFonts w:ascii="Times" w:hAnsi="Times" w:eastAsia="Times"/>
          <w:b w:val="0"/>
          <w:i w:val="0"/>
          <w:color w:val="000000"/>
          <w:sz w:val="22"/>
        </w:rPr>
        <w:t>have missed the opportunity of helping decisions on matters of higher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I do not look at the two things separately.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but part of a whole imperial scheme. It reflects the position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centre. The centre is therefore very like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latter is not ready to recognize the right of India to govern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unfettered by any control from outside, the centre is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or do otherwise and the closest association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during the past four months has left on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the Civil Service is not ready to recognize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full freedom. I have got too great a regard for their 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of organization, and their influence on British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without their whole-hearted co-operation and blessing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person like me could possibly get anything from London.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till the members of that Service are converted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the Congress to enter upon negotiations for full freedom.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through further suffering however costly the process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therefore was for me the acid test. It was designed to gauge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Civilian temper. Looked at in that light it was not a small thing </w:t>
      </w:r>
      <w:r>
        <w:rPr>
          <w:rFonts w:ascii="Times" w:hAnsi="Times" w:eastAsia="Times"/>
          <w:b w:val="0"/>
          <w:i w:val="0"/>
          <w:color w:val="000000"/>
          <w:sz w:val="22"/>
        </w:rPr>
        <w:t>even as the magnetic needle on an indicator is not a small thing.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SWADESHI GOODS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has now given us a workable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>of swadeshi goods. It is as follows: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Swadeshi goods, not being cloth or yarn, are those goods which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wholly made in India out of raw material whether indigenous or imported by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manufacturer with not less than 75% Indian-owned share capital, provided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goods will be considered swadeshi the manufacture of which is controlled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foreigners.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Note. For the purposes of this definition the word ‘controlled’ refers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Boards of Directors and/or Managing Agents.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shall be open to the Working Committee to publish a list from time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time of goods classed as swadeshi though they may not fully comply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foregoing definition.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definition is open to the objection that it allows of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materials being imported. This latitude was deliberately kept.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in importing raw material when it cannot be found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skill that has been banished from the land or left undeveloped </w:t>
      </w:r>
      <w:r>
        <w:rPr>
          <w:rFonts w:ascii="Times" w:hAnsi="Times" w:eastAsia="Times"/>
          <w:b w:val="0"/>
          <w:i w:val="0"/>
          <w:color w:val="000000"/>
          <w:sz w:val="22"/>
        </w:rPr>
        <w:t>owing to the absence of the swadeshi spirit. A country remains poor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both material and intellectual, if it does not develop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 and its industries and lives a lazy parasitic life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importing all the manufactured articles from outside. There was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manufactured almost all we wanted. The process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reversed and we are dependent upon the outside world for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goods. The past year brought forth a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of the swadeshi spirit. It has therefore become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 swadeshi goods. But in giving a definition care had to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make the definition so narrow as to make manufacture all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or so wide as to become farcical and swadeshi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We do not want to follow the frog-in-the-well policy nor,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 to be international, lose our roots. We cannot be international, </w:t>
      </w:r>
      <w:r>
        <w:rPr>
          <w:rFonts w:ascii="Times" w:hAnsi="Times" w:eastAsia="Times"/>
          <w:b w:val="0"/>
          <w:i w:val="0"/>
          <w:color w:val="000000"/>
          <w:sz w:val="22"/>
        </w:rPr>
        <w:t>if we lose our individuality, i.e., nationality.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also note that cloth or yarn whether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woollen or silken is excluded from the definition. One reason is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sufficiently known what is swadeshi cloth. But the second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most important is that swadeshi cloth for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only and exclusively hand-spun and hand-woven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mill-cloth is meant for those whom the Congress message </w:t>
      </w:r>
      <w:r>
        <w:rPr>
          <w:rFonts w:ascii="Times" w:hAnsi="Times" w:eastAsia="Times"/>
          <w:b w:val="0"/>
          <w:i w:val="0"/>
          <w:color w:val="000000"/>
          <w:sz w:val="22"/>
        </w:rPr>
        <w:t>cannot or does not reach.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also be noticed that since, at the present stage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evolution, we have to be satisfied about many things being not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the Working Committee has reserved the right to issue a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of such articles as may not wholly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and yet to exclude them would be injurious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of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S. R. BOMANJI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BOMANJI,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 for which I thank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our country is steadily getting world sympathy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continue to follow the method of non-violence our position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absolutely irresistible. My faith in the remedy is daily </w:t>
      </w:r>
      <w:r>
        <w:rPr>
          <w:rFonts w:ascii="Times" w:hAnsi="Times" w:eastAsia="Times"/>
          <w:b w:val="0"/>
          <w:i w:val="0"/>
          <w:color w:val="000000"/>
          <w:sz w:val="22"/>
        </w:rPr>
        <w:t>growing.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we ever reach the stage of arbitration I shall remember your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valued advice.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thank your wife for her sympathy and her message to </w:t>
      </w:r>
      <w:r>
        <w:rPr>
          <w:rFonts w:ascii="Times" w:hAnsi="Times" w:eastAsia="Times"/>
          <w:b w:val="0"/>
          <w:i w:val="0"/>
          <w:color w:val="000000"/>
          <w:sz w:val="22"/>
        </w:rPr>
        <w:t>Mirabehn.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8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are getting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as you know, is my </w:t>
      </w:r>
      <w:r>
        <w:rPr>
          <w:rFonts w:ascii="Times" w:hAnsi="Times" w:eastAsia="Times"/>
          <w:b w:val="0"/>
          <w:i w:val="0"/>
          <w:color w:val="000000"/>
          <w:sz w:val="22"/>
        </w:rPr>
        <w:t>weekly letter to friends.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R. B</w:t>
      </w:r>
      <w:r>
        <w:rPr>
          <w:rFonts w:ascii="Times" w:hAnsi="Times" w:eastAsia="Times"/>
          <w:b w:val="0"/>
          <w:i w:val="0"/>
          <w:color w:val="000000"/>
          <w:sz w:val="16"/>
        </w:rPr>
        <w:t>OMANJI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LAZA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496" w:space="0"/>
            <w:col w:w="30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8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496" w:space="0"/>
            <w:col w:w="30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BAPASOLA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BAPASOLA,</w:t>
      </w:r>
    </w:p>
    <w:p>
      <w:pPr>
        <w:autoSpaceDN w:val="0"/>
        <w:autoSpaceDE w:val="0"/>
        <w:widowControl/>
        <w:spacing w:line="260" w:lineRule="exact" w:before="78" w:after="28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Mrs. Naidu having given a letter from you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Syt. Baban Gokhalay had approved of the Swaraj Sabha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given to the girls’ school, claimed to be national. Syt. Baban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Gokhalay now gives me particulars of the school showing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of nationalism about the school, and he adds that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 to the money being given to the school until it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nationalist position. In the light of his letter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how you came to believe that Syt. Gokhalay was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for the money being given to the girls’ school. As you know,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endorsement was conditional upon Syt. Baban Gokhalay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satisfied. Now that he is definitely of opinion that the school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and that the money therefore should not be given to it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please regard me also as opposed to the use of the Swaraj Sabha </w:t>
      </w:r>
      <w:r>
        <w:rPr>
          <w:rFonts w:ascii="Times" w:hAnsi="Times" w:eastAsia="Times"/>
          <w:b w:val="0"/>
          <w:i w:val="0"/>
          <w:color w:val="000000"/>
          <w:sz w:val="22"/>
        </w:rPr>
        <w:t>funds for the school.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APASOLA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OKHALAY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IRGAUM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827" w:space="0"/>
            <w:col w:w="26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14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827" w:space="0"/>
            <w:col w:w="26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17529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MOHAMMAD ALI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2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for not having written to you before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working against time but I have been attending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have not yet attained any success. If the Settlement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I shall certainly make further effort. If it is broken off,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of course, I shall be of no service in cases such as yours.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friend enquiring about your matter. I sent you a message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him which I hope you duly received.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AULVI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OHAMMAD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HARAVI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17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696" w:space="0"/>
            <w:col w:w="28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6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696" w:space="0"/>
            <w:col w:w="28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17530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C. R. SANGAMESWARAN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288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you no help if you have no faith in God, and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 you need no help from me. Therefore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have faith in God and therefore also in prayer. You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all the evil thoughts will leave you and that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mind gradually growing on you, and you will become a fit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 for service.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C. R.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ANGAMESWARAN </w:t>
      </w:r>
      <w:r>
        <w:rPr>
          <w:rFonts w:ascii="Times" w:hAnsi="Times" w:eastAsia="Times"/>
          <w:b w:val="0"/>
          <w:i w:val="0"/>
          <w:color w:val="000000"/>
          <w:sz w:val="20"/>
        </w:rPr>
        <w:t>93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HOMAS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OIMBATORE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887" w:space="0"/>
            <w:col w:w="26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8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887" w:space="0"/>
            <w:col w:w="26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17531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G. SITARAMA SASTRY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SITARAMA SASTRY,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will excuse me for unconscionable delay in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acknowledging your letter of 28th ultimo. I had really no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questions are simply answered. I think that after a dhobi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these workers has taken foreign cloth or foreign yarn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he must not be interfered with. But there is no objection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their homes and telling them of the harm they do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by handling foreign yarn and foreign cloth. Nor can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objection to having night watches when we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will do their work even at night. But where there is all 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obstinacy, reliance should be put more upon persuasion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merchant’s own home than upon watching him. After all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picketing purely as a moral force working as a heaven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but not in order to harass people or to exercise any undue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over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 after purchase is reprehensible and savours of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influence. What is the use of worrying a man after he has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purchase?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8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this answers all your questions. I do not know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>answer is of any use at this late hour.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G.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ITARAMA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ASTRY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OPALLI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772" w:space="0"/>
            <w:col w:w="27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58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772" w:space="0"/>
            <w:col w:w="27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17532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K. G. RANADE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9th August.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case is truly deplorable and from what you state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pure murder of your son. But I am unable to render you </w:t>
      </w:r>
      <w:r>
        <w:rPr>
          <w:rFonts w:ascii="Times" w:hAnsi="Times" w:eastAsia="Times"/>
          <w:b w:val="0"/>
          <w:i w:val="0"/>
          <w:color w:val="000000"/>
          <w:sz w:val="22"/>
        </w:rPr>
        <w:t>any help in the matter. The case will not come under the Settlement.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8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therefore only hope that you will succeed in the civil suit filed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Secretary of State.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K. G.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OARDING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HOLAPUR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 w:num="2" w:equalWidth="0">
            <w:col w:w="3578" w:space="0"/>
            <w:col w:w="29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8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14" w:bottom="478" w:left="1440" w:header="720" w:footer="720" w:gutter="0"/>
          <w:cols w:num="2" w:equalWidth="0">
            <w:col w:w="3578" w:space="0"/>
            <w:col w:w="29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17572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TEHMINA KHAMBHATTA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 POST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26,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of course have asked me not to take the trouble,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acknowledge your letter. You have bound me well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one has got to see even the terrible form in which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shows Himself. There are bound to be attacks on our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that it should be tested. Though I am filled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non-violence, there must of course be a little violence lurking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somewhere. Hence, there are hours when I lose faith in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hope and pray that I shall not lose it permanently.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you to join me in that hope and that prayer!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INTERVIEW TO “THE BOMBAY CHRONICLE”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 by  the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Chronicle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 this  noon, with  regard   to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Brelvi’s telegram, Mahatmaji gave this following statement: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you have shown me causes me no surprise.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 negotiations being carried on. Therefore,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closing them. My going to London became remote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13th instant, when the Viceregal wire was received. It is no more </w:t>
      </w:r>
      <w:r>
        <w:rPr>
          <w:rFonts w:ascii="Times" w:hAnsi="Times" w:eastAsia="Times"/>
          <w:b w:val="0"/>
          <w:i w:val="0"/>
          <w:color w:val="000000"/>
          <w:sz w:val="22"/>
        </w:rPr>
        <w:t>remote now than it became then.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understand what is meant by “Government is prepared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my challenge”. I have issued no challenge. Whatever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has been published in the correspondence. If my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of Surat be regarded as a challenge, then that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stands. The material result has been already achieved,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I could not go to London. The honour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to Bardoli peasants was thereby vindicated. The rest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>lap of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final decision of the Government may be, I decline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it can possibly be affected by the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charge-sheet which was part of the relevant correspondence.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was authorized by the telegram of 14th from Simla and </w:t>
      </w:r>
      <w:r>
        <w:rPr>
          <w:rFonts w:ascii="Times" w:hAnsi="Times" w:eastAsia="Times"/>
          <w:b w:val="0"/>
          <w:i w:val="0"/>
          <w:color w:val="000000"/>
          <w:sz w:val="22"/>
        </w:rPr>
        <w:t>already published.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countercharges are concerned, I should welcome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the impartial tribunal to investigate these charges. Indeed,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to advise the Working Committee to accept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one-sided tribunal, that is, a tribunal that may confine its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investigate the countercharges. The Congress has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lose by a public enquiry into the allegations made against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he stated that he had no hope of going to London in the present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INTERVIEW TO ASSOCIATED PRESS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by a representative of the Associated Press in connection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Press report that the publication of the charge-sheet has removed whatever little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chances there were of Government negotiating successfully with him in order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facilitate his proceeding to London, Mahatma Gandhi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stated the other day, I do not share Pandit Malaviya’s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if there was any chance of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conceding the just claim for an impartial enquiry,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that chance is in any way diminished or 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publication of the charge-sheet.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the reference to it in the Viceroy’s letter to me, which </w:t>
      </w:r>
      <w:r>
        <w:rPr>
          <w:rFonts w:ascii="Times" w:hAnsi="Times" w:eastAsia="Times"/>
          <w:b w:val="0"/>
          <w:i w:val="0"/>
          <w:color w:val="000000"/>
          <w:sz w:val="22"/>
        </w:rPr>
        <w:t>was published at Simla, made it imperative for me to publish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Associated Press”, 18-8-1931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charge-sheet.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was an insistent demand for it by many people and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that demand was reasonable and just. Moreover,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publishing the charge-sheet, I could not present the Congress case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its completeness.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Lastly, I published the papers only after getting the permission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Viceroy. I am, therefore, wholly unrepentant regarding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publication of the charge-sheet.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far as countercharges against the Congress are concerned,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welcome them and I would like them to be sifted and investigated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an impartial tribunal.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284. CABLE TO T. B. SAPRU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APRU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OOLTAN </w:t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>
        <w:trPr>
          <w:trHeight w:hRule="exact" w:val="28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IDEA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PUBLICATION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CHARGE-SHEET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COULD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AFFECT</w:t>
            </w:r>
          </w:p>
        </w:tc>
      </w:tr>
      <w:tr>
        <w:trPr>
          <w:trHeight w:hRule="exact" w:val="268"/>
        </w:trPr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DECISION.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PERFECTLY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PREPARED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LONDON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IF     PROPER    INQUIRY     GRANTED.</w:t>
      </w:r>
    </w:p>
    <w:p>
      <w:pPr>
        <w:autoSpaceDN w:val="0"/>
        <w:autoSpaceDE w:val="0"/>
        <w:widowControl/>
        <w:spacing w:line="266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17551. Also A.I.C.C. File No. 295, 1931.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TELEGRAM TO VICEROY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autoSpaceDN w:val="0"/>
        <w:tabs>
          <w:tab w:pos="410" w:val="left"/>
          <w:tab w:pos="1030" w:val="left"/>
          <w:tab w:pos="1570" w:val="left"/>
          <w:tab w:pos="2430" w:val="left"/>
          <w:tab w:pos="3570" w:val="left"/>
          <w:tab w:pos="4710" w:val="left"/>
          <w:tab w:pos="5290" w:val="left"/>
          <w:tab w:pos="585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RUMOURS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AUTHO-</w:t>
      </w:r>
    </w:p>
    <w:p>
      <w:pPr>
        <w:autoSpaceDN w:val="0"/>
        <w:tabs>
          <w:tab w:pos="1030" w:val="left"/>
          <w:tab w:pos="1590" w:val="left"/>
          <w:tab w:pos="2230" w:val="left"/>
          <w:tab w:pos="2810" w:val="left"/>
          <w:tab w:pos="3770" w:val="left"/>
          <w:tab w:pos="4250" w:val="left"/>
          <w:tab w:pos="569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RITATIVE.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COMPELS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EXPLANATION.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SAYS</w:t>
      </w:r>
    </w:p>
    <w:p>
      <w:pPr>
        <w:autoSpaceDN w:val="0"/>
        <w:tabs>
          <w:tab w:pos="710" w:val="left"/>
          <w:tab w:pos="2050" w:val="left"/>
          <w:tab w:pos="2510" w:val="left"/>
          <w:tab w:pos="3990" w:val="left"/>
          <w:tab w:pos="459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CHARGE-SHEET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UPSET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630" w:val="left"/>
          <w:tab w:pos="1030" w:val="left"/>
          <w:tab w:pos="1890" w:val="left"/>
          <w:tab w:pos="2370" w:val="left"/>
          <w:tab w:pos="3350" w:val="left"/>
          <w:tab w:pos="4170" w:val="left"/>
          <w:tab w:pos="465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REPORTED</w:t>
      </w:r>
    </w:p>
    <w:p>
      <w:pPr>
        <w:autoSpaceDN w:val="0"/>
        <w:autoSpaceDE w:val="0"/>
        <w:widowControl/>
        <w:spacing w:line="240" w:lineRule="exact" w:before="2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cable from Sapru and Jayakar which read: “Pursuing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message through Jamnadas Dwarkadas we pressed Viceroy grant enquiry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independent officer and later sought London intervention. Consequently Press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message your charge-sheet published before result our efforts caused painful surprise.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statement your present position by wireless </w:t>
      </w:r>
      <w:r>
        <w:rPr>
          <w:rFonts w:ascii="Times" w:hAnsi="Times" w:eastAsia="Times"/>
          <w:b w:val="0"/>
          <w:i/>
          <w:color w:val="000000"/>
          <w:sz w:val="18"/>
        </w:rPr>
        <w:t>Mooltan</w:t>
      </w:r>
      <w:r>
        <w:rPr>
          <w:rFonts w:ascii="Times" w:hAnsi="Times" w:eastAsia="Times"/>
          <w:b w:val="0"/>
          <w:i w:val="0"/>
          <w:color w:val="000000"/>
          <w:sz w:val="18"/>
        </w:rPr>
        <w:t>”. (S.N. 17539)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590" w:val="left"/>
          <w:tab w:pos="1170" w:val="left"/>
          <w:tab w:pos="2110" w:val="left"/>
          <w:tab w:pos="3910" w:val="left"/>
          <w:tab w:pos="4650" w:val="left"/>
          <w:tab w:pos="60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CONTEMPLATION.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PRESUPPOSES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SOME</w:t>
      </w:r>
    </w:p>
    <w:p>
      <w:pPr>
        <w:autoSpaceDN w:val="0"/>
        <w:tabs>
          <w:tab w:pos="1510" w:val="left"/>
          <w:tab w:pos="2090" w:val="left"/>
          <w:tab w:pos="3550" w:val="left"/>
          <w:tab w:pos="4150" w:val="left"/>
          <w:tab w:pos="4770" w:val="left"/>
          <w:tab w:pos="559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INDISCRETION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DISCOURTESY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</w:t>
      </w:r>
    </w:p>
    <w:p>
      <w:pPr>
        <w:autoSpaceDN w:val="0"/>
        <w:tabs>
          <w:tab w:pos="1650" w:val="left"/>
          <w:tab w:pos="3290" w:val="left"/>
          <w:tab w:pos="3910" w:val="left"/>
          <w:tab w:pos="487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ENDEAVOURED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SCRUPULOUSLY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CHARGE-</w:t>
      </w:r>
    </w:p>
    <w:p>
      <w:pPr>
        <w:autoSpaceDN w:val="0"/>
        <w:tabs>
          <w:tab w:pos="890" w:val="left"/>
          <w:tab w:pos="1630" w:val="left"/>
          <w:tab w:pos="2410" w:val="left"/>
          <w:tab w:pos="3010" w:val="left"/>
          <w:tab w:pos="42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CORRESPONDENCE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710" w:val="left"/>
          <w:tab w:pos="1850" w:val="left"/>
          <w:tab w:pos="2410" w:val="left"/>
          <w:tab w:pos="2930" w:val="left"/>
          <w:tab w:pos="3730" w:val="left"/>
          <w:tab w:pos="4670" w:val="left"/>
          <w:tab w:pos="53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31ST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710" w:val="left"/>
          <w:tab w:pos="2030" w:val="left"/>
          <w:tab w:pos="3070" w:val="left"/>
          <w:tab w:pos="3890" w:val="left"/>
          <w:tab w:pos="473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EMERSON’S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30TH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tabs>
          <w:tab w:pos="890" w:val="left"/>
          <w:tab w:pos="1770" w:val="left"/>
          <w:tab w:pos="2170" w:val="left"/>
          <w:tab w:pos="3530" w:val="left"/>
          <w:tab w:pos="4030" w:val="left"/>
          <w:tab w:pos="529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SIMLA.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IT. </w:t>
      </w:r>
    </w:p>
    <w:p>
      <w:pPr>
        <w:autoSpaceDN w:val="0"/>
        <w:tabs>
          <w:tab w:pos="1030" w:val="left"/>
          <w:tab w:pos="1970" w:val="left"/>
          <w:tab w:pos="2790" w:val="left"/>
          <w:tab w:pos="4010" w:val="left"/>
          <w:tab w:pos="483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MESSRS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SAPRU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JAYAKAR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FRIENDS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ARE ASKING ME TO STATE MY POSITION. I HAVE DONE SO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BUT I FEEL</w:t>
      </w:r>
    </w:p>
    <w:p>
      <w:pPr>
        <w:autoSpaceDN w:val="0"/>
        <w:tabs>
          <w:tab w:pos="850" w:val="left"/>
          <w:tab w:pos="1430" w:val="left"/>
          <w:tab w:pos="2450" w:val="left"/>
          <w:tab w:pos="3070" w:val="left"/>
          <w:tab w:pos="3830" w:val="left"/>
          <w:tab w:pos="4590" w:val="left"/>
          <w:tab w:pos="523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CAUSE</w:t>
      </w:r>
    </w:p>
    <w:p>
      <w:pPr>
        <w:autoSpaceDN w:val="0"/>
        <w:tabs>
          <w:tab w:pos="270" w:val="left"/>
          <w:tab w:pos="1350" w:val="left"/>
          <w:tab w:pos="1610" w:val="left"/>
          <w:tab w:pos="2250" w:val="left"/>
          <w:tab w:pos="2930" w:val="left"/>
          <w:tab w:pos="3390" w:val="left"/>
          <w:tab w:pos="4330" w:val="left"/>
          <w:tab w:pos="4730" w:val="left"/>
          <w:tab w:pos="5450" w:val="left"/>
          <w:tab w:pos="587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</w:t>
      </w:r>
    </w:p>
    <w:p>
      <w:pPr>
        <w:autoSpaceDN w:val="0"/>
        <w:tabs>
          <w:tab w:pos="450" w:val="left"/>
          <w:tab w:pos="1030" w:val="left"/>
          <w:tab w:pos="2350" w:val="left"/>
          <w:tab w:pos="2650" w:val="left"/>
          <w:tab w:pos="3670" w:val="left"/>
          <w:tab w:pos="4350" w:val="left"/>
          <w:tab w:pos="49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490" w:val="left"/>
          <w:tab w:pos="1610" w:val="left"/>
          <w:tab w:pos="2670" w:val="left"/>
          <w:tab w:pos="3050" w:val="left"/>
          <w:tab w:pos="3990" w:val="left"/>
          <w:tab w:pos="4430" w:val="left"/>
          <w:tab w:pos="501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IMPARTIAL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TRIBUNAL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IMPLICIT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530" w:val="left"/>
          <w:tab w:pos="1270" w:val="left"/>
          <w:tab w:pos="1670" w:val="left"/>
          <w:tab w:pos="2930" w:val="left"/>
          <w:tab w:pos="3810" w:val="left"/>
          <w:tab w:pos="481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DIFFERENCES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590" w:val="left"/>
          <w:tab w:pos="1130" w:val="left"/>
          <w:tab w:pos="2170" w:val="left"/>
          <w:tab w:pos="3350" w:val="left"/>
          <w:tab w:pos="3890" w:val="left"/>
          <w:tab w:pos="573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210" w:val="left"/>
          <w:tab w:pos="3290" w:val="left"/>
          <w:tab w:pos="509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ITS WORKING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PRACTICE. I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PREPARED</w:t>
      </w:r>
    </w:p>
    <w:p>
      <w:pPr>
        <w:autoSpaceDN w:val="0"/>
        <w:tabs>
          <w:tab w:pos="430" w:val="left"/>
          <w:tab w:pos="710" w:val="left"/>
          <w:tab w:pos="1190" w:val="left"/>
          <w:tab w:pos="1810" w:val="left"/>
          <w:tab w:pos="2250" w:val="left"/>
          <w:tab w:pos="3030" w:val="left"/>
          <w:tab w:pos="3690" w:val="left"/>
          <w:tab w:pos="4170" w:val="left"/>
          <w:tab w:pos="5150" w:val="left"/>
          <w:tab w:pos="553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QUIET </w:t>
      </w:r>
    </w:p>
    <w:p>
      <w:pPr>
        <w:autoSpaceDN w:val="0"/>
        <w:tabs>
          <w:tab w:pos="1190" w:val="left"/>
          <w:tab w:pos="2490" w:val="left"/>
          <w:tab w:pos="3090" w:val="left"/>
          <w:tab w:pos="3910" w:val="left"/>
          <w:tab w:pos="471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DISCUSSION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MEANS</w:t>
      </w:r>
    </w:p>
    <w:p>
      <w:pPr>
        <w:autoSpaceDN w:val="0"/>
        <w:tabs>
          <w:tab w:pos="1290" w:val="left"/>
          <w:tab w:pos="2650" w:val="left"/>
          <w:tab w:pos="3010" w:val="left"/>
          <w:tab w:pos="3750" w:val="left"/>
          <w:tab w:pos="4190" w:val="left"/>
          <w:tab w:pos="5270" w:val="left"/>
          <w:tab w:pos="555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MOST</w:t>
      </w:r>
    </w:p>
    <w:p>
      <w:pPr>
        <w:autoSpaceDN w:val="0"/>
        <w:tabs>
          <w:tab w:pos="1030" w:val="left"/>
          <w:tab w:pos="1530" w:val="left"/>
          <w:tab w:pos="2370" w:val="left"/>
          <w:tab w:pos="2790" w:val="left"/>
          <w:tab w:pos="3730" w:val="left"/>
          <w:tab w:pos="4210" w:val="left"/>
          <w:tab w:pos="4870" w:val="left"/>
          <w:tab w:pos="5690" w:val="left"/>
          <w:tab w:pos="6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ANXIOUS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MIS</w:t>
      </w:r>
    </w:p>
    <w:p>
      <w:pPr>
        <w:autoSpaceDN w:val="0"/>
        <w:tabs>
          <w:tab w:pos="1810" w:val="left"/>
          <w:tab w:pos="2490" w:val="left"/>
          <w:tab w:pos="3090" w:val="left"/>
          <w:tab w:pos="4350" w:val="left"/>
          <w:tab w:pos="549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1030" w:val="left"/>
          <w:tab w:pos="1550" w:val="left"/>
          <w:tab w:pos="2350" w:val="left"/>
          <w:tab w:pos="2790" w:val="left"/>
          <w:tab w:pos="3450" w:val="left"/>
          <w:tab w:pos="427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DISCUSSION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NECESSARY.</w:t>
      </w:r>
    </w:p>
    <w:p>
      <w:pPr>
        <w:autoSpaceDN w:val="0"/>
        <w:tabs>
          <w:tab w:pos="630" w:val="left"/>
          <w:tab w:pos="2190" w:val="left"/>
          <w:tab w:pos="3630" w:val="left"/>
          <w:tab w:pos="4190" w:val="left"/>
          <w:tab w:pos="493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WITHHOLDING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YOUR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REPLY.</w:t>
      </w:r>
    </w:p>
    <w:p>
      <w:pPr>
        <w:autoSpaceDN w:val="0"/>
        <w:autoSpaceDE w:val="0"/>
        <w:widowControl/>
        <w:spacing w:line="266" w:lineRule="exact" w:before="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17550. Also A.I.C.C. File No. 295, 1931.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Nehru Memorial Museum and Library</w:t>
      </w:r>
    </w:p>
    <w:p>
      <w:pPr>
        <w:autoSpaceDN w:val="0"/>
        <w:autoSpaceDE w:val="0"/>
        <w:widowControl/>
        <w:spacing w:line="292" w:lineRule="exact" w:before="262" w:after="544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286. LETTER TO URMILADEVI</w:t>
      </w:r>
    </w:p>
    <w:p>
      <w:pPr>
        <w:sectPr>
          <w:pgSz w:w="9360" w:h="12960"/>
          <w:pgMar w:top="566" w:right="134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doleful letter.</w:t>
      </w:r>
    </w:p>
    <w:p>
      <w:pPr>
        <w:sectPr>
          <w:type w:val="continuous"/>
          <w:pgSz w:w="9360" w:h="12960"/>
          <w:pgMar w:top="566" w:right="1340" w:bottom="478" w:left="1440" w:header="720" w:footer="720" w:gutter="0"/>
          <w:cols w:num="2" w:equalWidth="0">
            <w:col w:w="3927" w:space="0"/>
            <w:col w:w="2652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68"/>
        <w:ind w:left="1022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sectPr>
          <w:type w:val="nextColumn"/>
          <w:pgSz w:w="9360" w:h="12960"/>
          <w:pgMar w:top="566" w:right="1340" w:bottom="478" w:left="1440" w:header="720" w:footer="720" w:gutter="0"/>
          <w:cols w:num="2" w:equalWidth="0">
            <w:col w:w="3927" w:space="0"/>
            <w:col w:w="265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right in going for me. You need someone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could speak anything you like without incurring any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giving offence. I can enter fully into your feelings. But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your charge is baseless. Do not for one moment imagine that because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66" w:right="134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nothing I also feel nothing about Bengal. Some of my deepest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remain unexpressed and perhaps such strength as I possess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my ability to suppress my feelings. You are wholly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either Sardar Vallabhbhai Patel or I have any partiality.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we have been helpless to do anything.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need to defend myself before you and I know too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without meaning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after all I am not going. But if you are tired of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there, why don’t you come to the Ashram and stay there?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dry climate does not suit the ordinary Bengali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but with your strong will, if you find the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to be agreeable, you will adapt yourself to the physical.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Ahmedabad, I hope, at least till the 10th September.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the Working Committee meets on the 8th. I am myself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at the Ashram, but at the Vidyapith. I go to the Ashram every </w:t>
      </w:r>
      <w:r>
        <w:rPr>
          <w:rFonts w:ascii="Times" w:hAnsi="Times" w:eastAsia="Times"/>
          <w:b w:val="0"/>
          <w:i w:val="0"/>
          <w:color w:val="000000"/>
          <w:sz w:val="22"/>
        </w:rPr>
        <w:t>evening after prayer time. For prayer time I am at the Vidyapith.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RMILADEVI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42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SHUTOSH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UKHERJI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HOWANIPUR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suffering from writer’s cramp and so the right hand is </w:t>
      </w:r>
      <w:r>
        <w:rPr>
          <w:rFonts w:ascii="Times" w:hAnsi="Times" w:eastAsia="Times"/>
          <w:b w:val="0"/>
          <w:i w:val="0"/>
          <w:color w:val="000000"/>
          <w:sz w:val="22"/>
        </w:rPr>
        <w:t>resting.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telegraphic appeal by Dr. Roy regarding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floods in reply to which I wrote to him day before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what I have written as I have no doubt you will see this letter.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possibly have done it I would have made an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of Bombay. But knowing the condition of Bombay as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knowing also that there have been several calls upon Bombay’s </w:t>
      </w:r>
      <w:r>
        <w:rPr>
          <w:rFonts w:ascii="Times" w:hAnsi="Times" w:eastAsia="Times"/>
          <w:b w:val="0"/>
          <w:i w:val="0"/>
          <w:color w:val="000000"/>
          <w:sz w:val="22"/>
        </w:rPr>
        <w:t>purse regarding local matters, I have not had the courage to make any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B. C. Roy”, 18-8-1931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and if I did, I would have to make a fourfold appeal, that is,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Ratnagiri, Bihar, Assam and Bengal because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piteous appeals from the other three places as from Bengal.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 appeal came whilst the Working Committee was sitting.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Jamnalalji to a friend who could not pay a single pie, and so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earmarked fund I asked Jamnalalji to send Rs. 2,000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Champaran. Of course they want much more and they have no Roy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Babu to organize relief. I would, therefore, say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upon Calcutta, and I do not think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disappointed. All the same, if you think that I can do anything,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please tell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Bengal politics makes very sad reading.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 is to be done except that we must live correctly and not </w:t>
      </w:r>
      <w:r>
        <w:rPr>
          <w:rFonts w:ascii="Times" w:hAnsi="Times" w:eastAsia="Times"/>
          <w:b w:val="0"/>
          <w:i w:val="0"/>
          <w:color w:val="000000"/>
          <w:sz w:val="22"/>
        </w:rPr>
        <w:t>bend before the storm.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paper becoming popular? And is it producing any effect </w:t>
      </w:r>
      <w:r>
        <w:rPr>
          <w:rFonts w:ascii="Times" w:hAnsi="Times" w:eastAsia="Times"/>
          <w:b w:val="0"/>
          <w:i w:val="0"/>
          <w:color w:val="000000"/>
          <w:sz w:val="22"/>
        </w:rPr>
        <w:t>on the people?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like the idea of your doing relief work, the fact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risen from sick-bed makes me anxious. I suppose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tour the distressed areas. I do not know how you will 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will remember that you have not today the same robust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that you had during the last period of distress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that great embankment. You must now recognize your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limitation. You will therefore please go slowly.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Charu sent me yesterday some black and coloured blocks.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me no description. I could see from letterpress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meant in connection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Autobiography.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three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lines that he sent he referred to the different inks. Probably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blocks were sent to me to show what inks were produced by Satis </w:t>
      </w:r>
      <w:r>
        <w:rPr>
          <w:rFonts w:ascii="Times" w:hAnsi="Times" w:eastAsia="Times"/>
          <w:b w:val="0"/>
          <w:i w:val="0"/>
          <w:color w:val="000000"/>
          <w:sz w:val="22"/>
        </w:rPr>
        <w:t>Babu.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Autobiography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still in demand?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keep me fully informed of all your movements.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at least up to the 8th September, i.e., barring accidents.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when the Working Committee meets.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attach any importance to the talks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my still going to London. I know that some friends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trying, but I expect no result from their attempt, for as I have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is far more important and wider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giving of satisfaction to Bardoli. Bardoli was the last straw. If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Real Issue”, 20-8-1931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unexpected happens and they give real relief, it would be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a sign to me of a great change. Let us see what happens.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ODEPUR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K. F. NARIMAN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NARIMAN,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letter to Mahadev. When I mentioned picketing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charge-sheet I certainly did not have Bombay in my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regarding the molestation of the picketers or regarding laxity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excise administration. Bombay therefore is a slip.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how the slip occurred. In any event I had the Presidency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then too I had Ahmedabad, Surat District and Ratnagiri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in mind. I am sorry therefore for any inadvertent reflection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Bombay police. I am glad that so far as the police conduct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you have nothing to complain against them in Bombay. </w:t>
      </w:r>
      <w:r>
        <w:rPr>
          <w:rFonts w:ascii="Times" w:hAnsi="Times" w:eastAsia="Times"/>
          <w:b w:val="0"/>
          <w:i w:val="0"/>
          <w:color w:val="000000"/>
          <w:sz w:val="22"/>
        </w:rPr>
        <w:t>You can make what use you like of this letter.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Mr. Joshi I had advice from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saying that the orders regarding him had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>withdrawn. You will see in the introduction to the correspondence in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acknowledgment has been made that in some cases </w:t>
      </w:r>
      <w:r>
        <w:rPr>
          <w:rFonts w:ascii="Times" w:hAnsi="Times" w:eastAsia="Times"/>
          <w:b w:val="0"/>
          <w:i w:val="0"/>
          <w:color w:val="000000"/>
          <w:sz w:val="22"/>
        </w:rPr>
        <w:t>relief had already been granted.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K. F. N</w:t>
      </w:r>
      <w:r>
        <w:rPr>
          <w:rFonts w:ascii="Times" w:hAnsi="Times" w:eastAsia="Times"/>
          <w:b w:val="0"/>
          <w:i w:val="0"/>
          <w:color w:val="000000"/>
          <w:sz w:val="16"/>
        </w:rPr>
        <w:t>ARIMAN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17547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August 20, 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J. B. KRIPALANI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PROFESSOR,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came out well in Calcutta. It was certainly a brave act </w:t>
      </w:r>
      <w:r>
        <w:rPr>
          <w:rFonts w:ascii="Times" w:hAnsi="Times" w:eastAsia="Times"/>
          <w:b w:val="0"/>
          <w:i w:val="0"/>
          <w:color w:val="000000"/>
          <w:sz w:val="22"/>
        </w:rPr>
        <w:t>on your part to go to Calcutta.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Gidwani and, if I fail to draw a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answer, I am afraid it will be your duty to the Trust to take such steps </w:t>
      </w:r>
      <w:r>
        <w:rPr>
          <w:rFonts w:ascii="Times" w:hAnsi="Times" w:eastAsia="Times"/>
          <w:b w:val="0"/>
          <w:i w:val="0"/>
          <w:color w:val="000000"/>
          <w:sz w:val="22"/>
        </w:rPr>
        <w:t>as may be necessary for its protection.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about Girdhari?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J. B. K</w:t>
      </w:r>
      <w:r>
        <w:rPr>
          <w:rFonts w:ascii="Times" w:hAnsi="Times" w:eastAsia="Times"/>
          <w:b w:val="0"/>
          <w:i w:val="0"/>
          <w:color w:val="000000"/>
          <w:sz w:val="16"/>
        </w:rPr>
        <w:t>RIPALANI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A. T. GIDWANI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GIDWANI,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about the debt due by you to the Gandhi Ashram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Meerut for khadi work? Kripalani complains that you have ignored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letters and asks me whether it is not his duty as Trustee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steps, especially because you are a close associate.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do nothing till I have had a reply from you to a letter which I </w:t>
      </w:r>
      <w:r>
        <w:rPr>
          <w:rFonts w:ascii="Times" w:hAnsi="Times" w:eastAsia="Times"/>
          <w:b w:val="0"/>
          <w:i w:val="0"/>
          <w:color w:val="000000"/>
          <w:sz w:val="22"/>
        </w:rPr>
        <w:t>told him I was writing. Please let me know all about this debt.</w:t>
      </w:r>
    </w:p>
    <w:p>
      <w:pPr>
        <w:autoSpaceDN w:val="0"/>
        <w:autoSpaceDE w:val="0"/>
        <w:widowControl/>
        <w:spacing w:line="294" w:lineRule="exact" w:before="6" w:after="28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 and so is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IDWANI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446" w:space="0"/>
            <w:col w:w="30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8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446" w:space="0"/>
            <w:col w:w="30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17549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TIMMAPPA NAYAK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TIMMAPPA,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Kakasaheb has handed your letter to me for reply.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49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never suggested that any of the Seva Dal people had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perpetual vow of ahimsa. What I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morning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refer to was an expression of my own longing as also expectation,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were there seemed to assent to the proposition that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Seva Dal people non-violence must not merely be a policy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creed. I quite agree with you that there cannot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transformation in a minute because I desire something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Seva Dal becomes a full-fledged Congress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it is enough that you say that the volunteers acquitted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creditably during the last struggle and strove to live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may however add that Dr. Hardikar had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conversation with me and he told me that with him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was fast becoming a creed if it had not already become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boycott I hope to find some time to make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clear, if it is at all possible,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stated it correctly.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that you received that in emergency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adopt foreign dress to escape detection is wholly wrong.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never held such a view, much less expressed it.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IMMAPPA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AYAK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IRSI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ANARA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17552</w:t>
      </w:r>
    </w:p>
    <w:p>
      <w:pPr>
        <w:autoSpaceDN w:val="0"/>
        <w:autoSpaceDE w:val="0"/>
        <w:widowControl/>
        <w:spacing w:line="240" w:lineRule="exact" w:before="1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“Talk with Seva Dal Workers, Bombay”, 9-8-1931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given to you by Srinivasa Sharma of Meerut.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his way to the Ashram and as he seemed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importunate, he was admitted. He did not then say that he had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deserted his wife and run away from his place because he was heavily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debt. He felt penitent three or four days ago and confessed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left his wife and that he had creditors for nearly Rs. 1,000.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afraid to return to Meerut. I have advised him to seek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U.P. He seems to have been a volunteer also in Allahabad.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only one chat with him and he impressed me as a sincere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to do the right thing. He is now going to Allahabad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you. I would suggest your putting him somewhere, insisting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for his wife and finding out something about his creditors.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proves a reliable worker he might be of great use. If, however,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accommodate him anywhere and consider it too much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in the midst of your work you may dismiss him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17553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MOTILAL ROY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receive your letters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doubt seen that I am not going to London and </w:t>
      </w:r>
      <w:r>
        <w:rPr>
          <w:rFonts w:ascii="Times" w:hAnsi="Times" w:eastAsia="Times"/>
          <w:b w:val="0"/>
          <w:i w:val="0"/>
          <w:color w:val="000000"/>
          <w:sz w:val="22"/>
        </w:rPr>
        <w:t>perhaps it is as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are preparing yourself quietly for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Swami Bodhanand. I hope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will disarm all suspicion. I take it you do not expect me to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in the matter nor could I if  you  did expect.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HANDERNAGORE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17554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KANHIALAL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I can suggest for your daughter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put her in a widows’ home. As you know, the late Sir Ganga </w:t>
      </w:r>
      <w:r>
        <w:rPr>
          <w:rFonts w:ascii="Times" w:hAnsi="Times" w:eastAsia="Times"/>
          <w:b w:val="0"/>
          <w:i w:val="0"/>
          <w:color w:val="000000"/>
          <w:sz w:val="22"/>
        </w:rPr>
        <w:t>Ram ran one in Lahore.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ANHIALAL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ETIRED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ECORD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EEPER OF </w:t>
      </w:r>
      <w:r>
        <w:rPr>
          <w:rFonts w:ascii="Times" w:hAnsi="Times" w:eastAsia="Times"/>
          <w:b w:val="0"/>
          <w:i w:val="0"/>
          <w:color w:val="000000"/>
          <w:sz w:val="20"/>
        </w:rPr>
        <w:t>E. I. RY.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SHRAFABAD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17555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GILBERT KERLIN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16th July.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ability that a people, in my opinion, requires to govern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to resist alien encroachment. This does not necessarily mean </w:t>
      </w:r>
      <w:r>
        <w:rPr>
          <w:rFonts w:ascii="Times" w:hAnsi="Times" w:eastAsia="Times"/>
          <w:b w:val="0"/>
          <w:i w:val="0"/>
          <w:color w:val="000000"/>
          <w:sz w:val="22"/>
        </w:rPr>
        <w:t>good or pure government.</w:t>
      </w:r>
    </w:p>
    <w:p>
      <w:pPr>
        <w:autoSpaceDN w:val="0"/>
        <w:autoSpaceDE w:val="0"/>
        <w:widowControl/>
        <w:spacing w:line="294" w:lineRule="exact" w:before="0" w:after="2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cannot think just now of any book to recommend to you.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ILBERT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ERLIN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AMBRIDGE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ASS</w:t>
      </w:r>
      <w:r>
        <w:rPr>
          <w:rFonts w:ascii="Times" w:hAnsi="Times" w:eastAsia="Times"/>
          <w:b w:val="0"/>
          <w:i w:val="0"/>
          <w:color w:val="000000"/>
          <w:sz w:val="20"/>
        </w:rPr>
        <w:t>., U.S.A.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 w:num="2" w:equalWidth="0">
            <w:col w:w="3797" w:space="0"/>
            <w:col w:w="27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14" w:bottom="478" w:left="1440" w:header="720" w:footer="720" w:gutter="0"/>
          <w:cols w:num="2" w:equalWidth="0">
            <w:col w:w="3797" w:space="0"/>
            <w:col w:w="27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17556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R. S. HUKERIKAR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HUKERIKAR,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copy of a confidential circular.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valuable information. It is better for you to leave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to me. You need not therefore say anything about it just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34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6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R. S.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UKERIKAR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ARNATAK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ROVINCIAL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OMMITTEE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HARWAR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17557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78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to the Viceroy.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many rumours and so many misrepresentations going 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would clear the position by letting the Viceroy know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stand. Dr. Sapru also sent me a wire of which I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herewith and a copy of my reply.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found Indu </w:t>
      </w:r>
      <w:r>
        <w:rPr>
          <w:rFonts w:ascii="Times" w:hAnsi="Times" w:eastAsia="Times"/>
          <w:b w:val="0"/>
          <w:i w:val="0"/>
          <w:color w:val="000000"/>
          <w:sz w:val="22"/>
        </w:rPr>
        <w:t>cheerful.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3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295, 1931.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S.N. 17558</w:t>
      </w:r>
    </w:p>
    <w:p>
      <w:pPr>
        <w:autoSpaceDN w:val="0"/>
        <w:autoSpaceDE w:val="0"/>
        <w:widowControl/>
        <w:spacing w:line="220" w:lineRule="exact" w:before="44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Viceroy”, 21-8-1931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T. B. Sapru”, 21-8-1931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NARANDAS GANDHI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26,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remember about Jayantiprasad, but let him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me when and in what circumstances he had talked to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bought some goods in Bardoli. Pyarelal had paid a part of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for the rest, he had asked him to write to you and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debit the sum to him. If this money has been received, inform me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 when I arrive there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It was agreed to pay a scholarship to Gajanan, Panditji’s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nephew, and the decision is right.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Send money to the works which are being financed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Galiara Trust Fund according to the budget for them. I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budget with this.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Ask me personally when I arrive there about paying Sitala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Sahay’s expenses. He did write to me but I have not been 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him any reply.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I do remember about the rules, but I will attend to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if I get time.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I don’t seem to have received any letter from Mama </w:t>
      </w:r>
      <w:r>
        <w:rPr>
          <w:rFonts w:ascii="Times" w:hAnsi="Times" w:eastAsia="Times"/>
          <w:b w:val="0"/>
          <w:i w:val="0"/>
          <w:color w:val="000000"/>
          <w:sz w:val="22"/>
        </w:rPr>
        <w:t>concerning Lalji.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L. M. SATOOR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for which I thank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not say to Dr. Ambedkar that Congress had spent 20 lacs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rupees on behalf of the depressed classes. But I did say that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sum was spent on behalf of the Congress or by Congressmen.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 D. Umrigar”, 22-8-1931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67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 this statement and I then promised that I would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collected and published, which I propose to do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collected them. As monies were distributed by different agencies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take a little time. The public will be astonished when they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figures. I was never in doubt as to the amount of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congress agencies in this matter and so I never troubled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statistics. But Dr. Ambedkar’s disbelief naturally set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thinking. Your letter enforces the necessity of publishing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 a pamphlet issued by the Anti-Untouchability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of its activity.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L. M. S</w:t>
      </w:r>
      <w:r>
        <w:rPr>
          <w:rFonts w:ascii="Times" w:hAnsi="Times" w:eastAsia="Times"/>
          <w:b w:val="0"/>
          <w:i w:val="0"/>
          <w:color w:val="000000"/>
          <w:sz w:val="16"/>
        </w:rPr>
        <w:t>ATOOR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99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Copy to Seth Jamnalal Bajaj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Ashrivad</w:t>
      </w:r>
      <w:r>
        <w:rPr>
          <w:rFonts w:ascii="Times" w:hAnsi="Times" w:eastAsia="Times"/>
          <w:b w:val="0"/>
          <w:i w:val="0"/>
          <w:color w:val="000000"/>
          <w:sz w:val="18"/>
        </w:rPr>
        <w:t>, pp. 365-6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what Gandhiji meant by his statement to the </w:t>
      </w:r>
      <w:r>
        <w:rPr>
          <w:rFonts w:ascii="Times" w:hAnsi="Times" w:eastAsia="Times"/>
          <w:b w:val="0"/>
          <w:i/>
          <w:color w:val="000000"/>
          <w:sz w:val="18"/>
        </w:rPr>
        <w:t>Bombay Chronicle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viz., “Indeed I will be prepared to advise the Working Committee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accept even a one-sided tribunal, that is, a tribunal that may confine its attention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to investigate the countercharges” Gandhiji replied: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prepared to give up my demand for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 into the charges brought by the Congress, but what I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was that I would be prepared to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to face an enquiry that would only investigate </w:t>
      </w:r>
      <w:r>
        <w:rPr>
          <w:rFonts w:ascii="Times" w:hAnsi="Times" w:eastAsia="Times"/>
          <w:b w:val="0"/>
          <w:i w:val="0"/>
          <w:color w:val="000000"/>
          <w:sz w:val="22"/>
        </w:rPr>
        <w:t>charges against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I would not make it a condition precedent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tribunal that goes into the charges against the Congress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investigate the charges by the Congress against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Governments. The Congress wishes to hide nothing, nor does the Con-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“The Bombay Chronicle”, 20-8-1931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wish to shirk its representation at the Round Table Conference,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condition of going to the Round Table Conference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fulfilled, namely, satisfactory fulfilment of the terms of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Government. That satisfaction can only be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either conceding the Congress demands or failing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appointing a tribunal of enquiry. I can conceive nothing more just, </w:t>
      </w:r>
      <w:r>
        <w:rPr>
          <w:rFonts w:ascii="Times" w:hAnsi="Times" w:eastAsia="Times"/>
          <w:b w:val="0"/>
          <w:i w:val="0"/>
          <w:color w:val="000000"/>
          <w:sz w:val="22"/>
        </w:rPr>
        <w:t>nothing more simple and nothing more honourable.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301. TELEGRAM TO G. D. BIRLA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36" w:after="0"/>
        <w:ind w:left="495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22, 1931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1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56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348" w:lineRule="exact" w:before="0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NOTHING    ABOUT    SIMLA    YET.    CERTAINLY    COME.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S.N. 17564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TELEGRAM TO PRABHASHANKAR PATTANI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22,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RABHASHANKAR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ATTANI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9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COMING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TOMORROW.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WILL     DISCUSS      EVERYTHING      WHEN     WE      MEET.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17560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following telegram from the addressee: “Intend </w:t>
      </w:r>
      <w:r>
        <w:rPr>
          <w:rFonts w:ascii="Times" w:hAnsi="Times" w:eastAsia="Times"/>
          <w:b w:val="0"/>
          <w:i w:val="0"/>
          <w:color w:val="000000"/>
          <w:sz w:val="18"/>
        </w:rPr>
        <w:t>starting tomorrow unless you proceeding to Simla. Please wire,”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Pattani’s telegram of August 22 which read: “Just arrived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Calcutta and reaching Ahmedabad Gujarat Mail tomorrow morning. Glad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asked for interview with Viceroy and hope it will be granted. I suggested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personally at Calcutta and by telegram. If no objection would like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accompany you Simla. Meanwhile may I request that President Congress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telegraphically inform all members of Working Committee including Malaviyaji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not a member not to make speeches or give Press interviews . . . you alone </w:t>
      </w:r>
      <w:r>
        <w:rPr>
          <w:rFonts w:ascii="Times" w:hAnsi="Times" w:eastAsia="Times"/>
          <w:b w:val="0"/>
          <w:i w:val="0"/>
          <w:color w:val="000000"/>
          <w:sz w:val="18"/>
        </w:rPr>
        <w:t>should retain, sole responsibility. Please wire Taj Mahal.”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M. S. ANEY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ANEY,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envy your work in Bengal.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broad enough to hear much greater burdens, and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great joy to me that you enjoy the full confidence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parties. Your decision will clear the air and let the public  know </w:t>
      </w:r>
      <w:r>
        <w:rPr>
          <w:rFonts w:ascii="Times" w:hAnsi="Times" w:eastAsia="Times"/>
          <w:b w:val="0"/>
          <w:i w:val="0"/>
          <w:color w:val="000000"/>
          <w:sz w:val="22"/>
        </w:rPr>
        <w:t>where truth lies.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is going to happen about the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 many friends are carrying on with the Central Government.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 lot of misunderstanding growing up in the newspapers. I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telegram to the Viceroy yesterday restating our position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to discuss with him personally, if he thought it necessary,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that might require clearing up. I thought that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that telegram in order to avoid any embarrassment to him.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at present nothing that I can say even in whispers escapes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Pressmen and so you see a garbled report in the Press. I have had no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my telegram as yet.</w:t>
      </w:r>
    </w:p>
    <w:p>
      <w:pPr>
        <w:autoSpaceDN w:val="0"/>
        <w:autoSpaceDE w:val="0"/>
        <w:widowControl/>
        <w:spacing w:line="294" w:lineRule="exact" w:before="6" w:after="28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see you here on the 8th September.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M. S.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EOTMAL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364" w:space="0"/>
            <w:col w:w="31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6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364" w:space="0"/>
            <w:col w:w="31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17562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ABDUL GHAFFAR KHAN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KHAN SAHEB,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letter received about Dera Ismail Khan.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to you by me regarding this matter was duly </w:t>
      </w:r>
      <w:r>
        <w:rPr>
          <w:rFonts w:ascii="Times" w:hAnsi="Times" w:eastAsia="Times"/>
          <w:b w:val="0"/>
          <w:i w:val="0"/>
          <w:color w:val="000000"/>
          <w:sz w:val="22"/>
        </w:rPr>
        <w:t>delivered to you as also about the Akbarpura incident. I await your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Abdul Ghaffar Khan”, 16-8-1931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about these matters as also about developments there. Just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I would like a weekly budget.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from the papers all about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representation. Though there is a spectacular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 of negotiations there has been no direct contact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therefore we may dismiss the London visit out of our minds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necessarily mean the termination of the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we must for the time being continue to honour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Therefore also I would like you to finish conversations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Chief Commis-sioner if he so desires.</w:t>
      </w:r>
    </w:p>
    <w:p>
      <w:pPr>
        <w:autoSpaceDN w:val="0"/>
        <w:autoSpaceDE w:val="0"/>
        <w:widowControl/>
        <w:spacing w:line="260" w:lineRule="exact" w:before="40" w:after="28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Khurshedbehn going on? I have not forgotten about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spinner being sent there for developing khadi work.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to hear further from Khurshedbehn. She made a suggestion to </w:t>
      </w:r>
      <w:r>
        <w:rPr>
          <w:rFonts w:ascii="Times" w:hAnsi="Times" w:eastAsia="Times"/>
          <w:b w:val="0"/>
          <w:i w:val="0"/>
          <w:color w:val="000000"/>
          <w:sz w:val="22"/>
        </w:rPr>
        <w:t>me. I would therefore like to discuss that matter also with her.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HAFFAR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TMANZAI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HARSADDA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17565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4152" w:space="0"/>
            <w:col w:w="235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4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4152" w:space="0"/>
            <w:col w:w="2355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EMMA HARKER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28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occasion for you to become unnerved. God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as we will, but on the contrary, He bends us to His will.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bend ourselves voluntarily to the will of that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Taskmaster.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ARKER </w:t>
      </w:r>
      <w:r>
        <w:rPr>
          <w:rFonts w:ascii="Times" w:hAnsi="Times" w:eastAsia="Times"/>
          <w:b w:val="0"/>
          <w:i w:val="0"/>
          <w:color w:val="000000"/>
          <w:sz w:val="20"/>
        </w:rPr>
        <w:t>2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ELGRAVE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ERRACE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546" w:space="0"/>
            <w:col w:w="296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8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546" w:space="0"/>
            <w:col w:w="296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17566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KRISHNA DAS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why you had not written before now.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somewhat impatient and angry with you. I was thinking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intently only yesterday and there is a letter from you. If you are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why wait till there is a collapse? Why not go to Camilla or perhaps </w:t>
      </w:r>
      <w:r>
        <w:rPr>
          <w:rFonts w:ascii="Times" w:hAnsi="Times" w:eastAsia="Times"/>
          <w:b w:val="0"/>
          <w:i w:val="0"/>
          <w:color w:val="000000"/>
          <w:sz w:val="22"/>
        </w:rPr>
        <w:t>better still to the Ashram? It is your old home.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certain about me though I feel that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be here till the 8th September when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meets.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you are getting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RISHNADAS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S</w:t>
      </w:r>
      <w:r>
        <w:rPr>
          <w:rFonts w:ascii="Times" w:hAnsi="Times" w:eastAsia="Times"/>
          <w:b w:val="0"/>
          <w:i w:val="0"/>
          <w:color w:val="000000"/>
          <w:sz w:val="16"/>
        </w:rPr>
        <w:t>INHERGAON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17567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M. I. DAVID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DAVID,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matters shape themselves as you expect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accommodate you. But it is better not to build on that hope.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I. D</w:t>
      </w:r>
      <w:r>
        <w:rPr>
          <w:rFonts w:ascii="Times" w:hAnsi="Times" w:eastAsia="Times"/>
          <w:b w:val="0"/>
          <w:i w:val="0"/>
          <w:color w:val="000000"/>
          <w:sz w:val="16"/>
        </w:rPr>
        <w:t>AVID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 Q</w:t>
      </w:r>
      <w:r>
        <w:rPr>
          <w:rFonts w:ascii="Times" w:hAnsi="Times" w:eastAsia="Times"/>
          <w:b w:val="0"/>
          <w:i w:val="0"/>
          <w:color w:val="000000"/>
          <w:sz w:val="16"/>
        </w:rPr>
        <w:t>UEEN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17568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J. B. KRIPALANI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PROSFESSOR,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write to you about one matter arising out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yesterday, i.e., the egregious speech reported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Pandit Sunderlal. I have never said to anybody or at the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 meeting that, even though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the terms of the Truce, I would not go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dissensions. But let us hope that Pandit Sunderlal never </w:t>
      </w:r>
      <w:r>
        <w:rPr>
          <w:rFonts w:ascii="Times" w:hAnsi="Times" w:eastAsia="Times"/>
          <w:b w:val="0"/>
          <w:i w:val="0"/>
          <w:color w:val="000000"/>
          <w:sz w:val="22"/>
        </w:rPr>
        <w:t>said what is imputed to him. All the same I am writing to him.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RIPALANI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17568-a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RACHEL M. RUTTER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the pains you have been taking.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make use of the letter you have sent me. But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>worry? Your personal contacts would be your substantial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8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you were suffering from phlebitis at the time you </w:t>
      </w:r>
      <w:r>
        <w:rPr>
          <w:rFonts w:ascii="Times" w:hAnsi="Times" w:eastAsia="Times"/>
          <w:b w:val="0"/>
          <w:i w:val="0"/>
          <w:color w:val="000000"/>
          <w:sz w:val="22"/>
        </w:rPr>
        <w:t>wrote. I hope this will find you in good health and condition.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ACHEL </w:t>
      </w:r>
      <w:r>
        <w:rPr>
          <w:rFonts w:ascii="Times" w:hAnsi="Times" w:eastAsia="Times"/>
          <w:b w:val="0"/>
          <w:i w:val="0"/>
          <w:color w:val="000000"/>
          <w:sz w:val="20"/>
        </w:rPr>
        <w:t>M.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UTTER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INCANTON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OMERSET </w:t>
      </w:r>
      <w:r>
        <w:rPr>
          <w:rFonts w:ascii="Times" w:hAnsi="Times" w:eastAsia="Times"/>
          <w:b w:val="0"/>
          <w:i w:val="0"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 w:num="2" w:equalWidth="0">
            <w:col w:w="3687" w:space="0"/>
            <w:col w:w="28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8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14" w:bottom="478" w:left="1440" w:header="720" w:footer="720" w:gutter="0"/>
          <w:cols w:num="2" w:equalWidth="0">
            <w:col w:w="3687" w:space="0"/>
            <w:col w:w="28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17569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DAVID POLLOCK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POLLOCK,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see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prospect whatsoever of my going to London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But if I did go I would of course be delighted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 our old acquaintance and old relations. How far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give you satisfaction I do not know.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AVID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OLLOCK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29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NSLOW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ARDENS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S.W. 7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K. D. UMRIGAR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22,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17th August enclosing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Nineteenth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Century Review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I shall see what can be done with it after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read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K. D. U</w:t>
      </w:r>
      <w:r>
        <w:rPr>
          <w:rFonts w:ascii="Times" w:hAnsi="Times" w:eastAsia="Times"/>
          <w:b w:val="0"/>
          <w:i w:val="0"/>
          <w:color w:val="000000"/>
          <w:sz w:val="16"/>
        </w:rPr>
        <w:t>MRIGAR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17571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 P.B. 26,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no time to write to you. I still do not use the right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cannot write much. I write only as much as I can with the left </w:t>
      </w:r>
      <w:r>
        <w:rPr>
          <w:rFonts w:ascii="Times" w:hAnsi="Times" w:eastAsia="Times"/>
          <w:b w:val="0"/>
          <w:i w:val="0"/>
          <w:color w:val="000000"/>
          <w:sz w:val="22"/>
        </w:rPr>
        <w:t>hand. You must have received the letters I sent you yesterday. It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necessary to calculate the total money spent on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untouchability, by the Congress, by Congressmen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 or through their inspiration. Some figures I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Probably you, too, know some. I wish to entrust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to you. Collect the figures from all sources. If any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left out, I will try and remember them. I estimate the figure at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lakhs. I think this is a conservative rather than a liberal estimate.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to the Tilak Fund were actually earmarked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You will get them from the list of contributions to that Fund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have with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anything been done about the plot of land in Almora?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been done, and if immediate action can be taken, I think </w:t>
      </w:r>
      <w:r>
        <w:rPr>
          <w:rFonts w:ascii="Times" w:hAnsi="Times" w:eastAsia="Times"/>
          <w:b w:val="0"/>
          <w:i w:val="0"/>
          <w:color w:val="000000"/>
          <w:sz w:val="22"/>
        </w:rPr>
        <w:t>it very necessary that it should be taken.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Janakibehn and Balkrishna? As there was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misunderstanding in newspapers and I began to get all kindsof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reports, I sent a telegram to the Viceroy yesterday. I have not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 so far. I enclose a copy of my telegram. Shri Pattani is coming </w:t>
      </w:r>
      <w:r>
        <w:rPr>
          <w:rFonts w:ascii="Times" w:hAnsi="Times" w:eastAsia="Times"/>
          <w:b w:val="0"/>
          <w:i w:val="0"/>
          <w:color w:val="000000"/>
          <w:sz w:val="22"/>
        </w:rPr>
        <w:t>here tomorrow. I will let you know if he brings any news.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out of pity for me that you have not written to me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have not permitted Madu and Om to write either?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want pity; I want a letter. Has your health improved? What do you eat?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2893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PRABHAVATI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still giving rest to my right hand.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all the time at the following address: P.B. 26, Ahmedabad.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till September 8. It is being discussed whether I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>England. But I don’t think it probable that anything will come of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to Jayaprakash the very next day. I hope he got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letter. What did you do?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STATEMENT TO ASSOCIATED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1931</w:t>
      </w:r>
    </w:p>
    <w:p>
      <w:pPr>
        <w:autoSpaceDN w:val="0"/>
        <w:tabs>
          <w:tab w:pos="550" w:val="left"/>
          <w:tab w:pos="43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the Viceroy’s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at all bad or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disappointing. In fact I was prepared for some such reply.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too that, so far as I can understand the letter,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 not intend to terminate the Settlement and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is well aware, the Working Committee of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passed a resolution to that effect. I am therefore hoping that </w:t>
      </w:r>
      <w:r>
        <w:rPr>
          <w:rFonts w:ascii="Times" w:hAnsi="Times" w:eastAsia="Times"/>
          <w:b w:val="0"/>
          <w:i w:val="0"/>
          <w:color w:val="000000"/>
          <w:sz w:val="22"/>
        </w:rPr>
        <w:t>all Congressmen will meticulously observe the Settlement.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charges against the Congress are concerned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denial of the charges by the Congress against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is concerned, that is a matter of opinion.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countercharge-sheet against the Congress is published,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deal with it. For the moment, I can only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of the Congress has been most anxious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should present an absolutely clean slate.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to Gandhiji’s letter of August 14, 1931;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Viceroy”, 14-8-1931 According to Dr. Pattabhi Sitaramayya, the Viceroy had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“Government would continue to avoid resort to special measures so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restricting action to the requirements of the specific situation”, describing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not attending the Round Table Conference as “failure of one of the main </w:t>
      </w:r>
      <w:r>
        <w:rPr>
          <w:rFonts w:ascii="Times" w:hAnsi="Times" w:eastAsia="Times"/>
          <w:b w:val="0"/>
          <w:i w:val="0"/>
          <w:color w:val="000000"/>
          <w:sz w:val="18"/>
        </w:rPr>
        <w:t>objects of the settlement”.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belief of the Government regarding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and the U.P. I have always combated that belief,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tug of war between two beliefs. All I can say is that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 could to ascertain the facts for myself, and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except in isolated cases to detect any breach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Wherever it has been detected I have made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amends where possible to the Government. So far as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Provincial authorities are concerned, I have offered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Committee to establish them before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tribunal. I could not do anything more and it would be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>duty to the Congress if I was satisfied with anything 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fully acknowledge and am aware that the refusal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to be represented at the R.T.C. involves the failure of one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main objects of the Settlement. I regret it as much as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Government, but the Working Committee was helpless.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Attendance at the Conference was conditional upon the fulfil-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ment of the Settlement by the Government. Rightly or wrongly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Working Committee came to the conclusion, and I associate myself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conclusion, that the Provincial Governments have in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instances than one failed to implement the Settlement. With that belief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not possible for the Congress to be represented at Round Table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Conference unless a way is found, namely, the appointment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tribunal or reasonable satisfaction to the Congress in some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therefore of conflict of opinion there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referee. My suggestion for a tribunal is, therefore, the most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corollary. What shape that tribunal should take is undoubtedly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mutual discussion and accommodation.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satisfied so long as there is reasonable assurance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impartiality from the tribunal. The appointment of such a tribunal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way diminish the dignity, prestige or authority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hold that such an appointment is an ordinary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well-ordered Government and if this very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committees of enquiry for matters outside contractual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relations, how much greater there must be the need for such a tribunal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parties to the contract are dissatisfied as to the conduct of each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 other and arising out of the contract itself ?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23-8-1931, and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24-8-1931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report this and the preceding paragraphs are placed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ANSWER TO QUESTION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instead of replying whether the Truce terminates or continues,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arrests leaders, will the Congress renew the fight automatically, or will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permission be required? This was one of the questions put to Mr. Gandhi this evening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prayer time. Mr. Gandhi replied that the fight could not be renewed till the Working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gave permission. He had, however, received the Viceroy’s reply in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was stated that the Government did not desire to terminate the Truce. The fight could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not, therefore, be renewed automatically.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BURNT ROPE RETAINS TWIST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Ordinarily, when we burn wood, cloth and such other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reduced to a small heap of ashes. About the coir rope,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people believe and the belief is correct, that when it is burnt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twisted shape remains. It will disappear only when we crush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ashes with our hands. Something similar may be said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If this were not true, why should it be reluctant to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 up an impartial tribunal to resolve the difference that has arisen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implementation of the Settlement signed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Congress? This Settlement is a kind of contract.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dispute that may arise about a contract is decided by a court,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whether we call it a board of arbitrators or a court of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basic point is that only a disinterested party should decide the issue.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anything special about the Settlement between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Congress that the Settlement cannot be submitted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tribunal? If the Government alone could decide in case of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between it and the Congress, where was the utility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at all? And why should the Congress have accepted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Settlement? The necessity for obtaining the decision of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or tribunal would arise only when the Congress did not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Government’s interpretation of any of its clauses. If,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event, the Government itself assumes the role of a judge,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should the Congress adopt? What will the world think? If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keeps quiet, the only possible interpretation would be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had become altogether powerless. How can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organization acting in the name of and on behalf of millions,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remaining in such a helpless condition? It exercised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endured the situation. It was only when it had no alternative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saw that injustice was being done to the poor cultivators,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tolerate the situation no longer and not to send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to the Round Table Conference. It may be said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that decision it has proved that it truly represents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attitude, revealed at the end of the negotiations,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if we are to get swaraj only through its favour,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>still a long way off. To me at least it seems dangerous simple-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mindedness to believe that the Governmentofficials, who are unwilling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allow a court of law, set up as part of its own machinery,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into their actions, will tomorrow relinquish power and hand it </w:t>
      </w:r>
      <w:r>
        <w:rPr>
          <w:rFonts w:ascii="Times" w:hAnsi="Times" w:eastAsia="Times"/>
          <w:b w:val="0"/>
          <w:i w:val="0"/>
          <w:color w:val="000000"/>
          <w:sz w:val="22"/>
        </w:rPr>
        <w:t>over to the people.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no nation’s freedom depends on the will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government or a foreign power. It depends only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own will and their ability to enforce it. If the Congress lacks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secure justice in a very simple matter in India,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secure nothing from England. Looking at the matter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it would make no difference whether or not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went to England. When it becomes necessary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to go there to carry on negotiations for swaraj, his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clear. The refusal to meet the demands made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cultivators is in my opinion the plainest and clearest hint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not to send its representative to England.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eager that I should go need not at all be disappointed. My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been that the nation ought not to look to England or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Delhi for swaraj. The right course for the people is to rely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As we advance through our strength we may occasionally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visit Delhi or Simla or England or any other place,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understand that if we win anything it will be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our own strength and in the measure of our strength.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23-8-1931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TELEGRAM TO VICEROY</w:t>
      </w:r>
    </w:p>
    <w:p>
      <w:pPr>
        <w:autoSpaceDN w:val="0"/>
        <w:autoSpaceDE w:val="0"/>
        <w:widowControl/>
        <w:spacing w:line="266" w:lineRule="exact" w:before="12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tabs>
          <w:tab w:pos="1050" w:val="left"/>
          <w:tab w:pos="1910" w:val="left"/>
          <w:tab w:pos="2330" w:val="left"/>
          <w:tab w:pos="2830" w:val="left"/>
          <w:tab w:pos="3430" w:val="left"/>
          <w:tab w:pos="3890" w:val="left"/>
          <w:tab w:pos="4790" w:val="left"/>
          <w:tab w:pos="5730" w:val="left"/>
        </w:tabs>
        <w:autoSpaceDE w:val="0"/>
        <w:widowControl/>
        <w:spacing w:line="23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NOTHING</w:t>
      </w:r>
    </w:p>
    <w:p>
      <w:pPr>
        <w:autoSpaceDN w:val="0"/>
        <w:tabs>
          <w:tab w:pos="1090" w:val="left"/>
          <w:tab w:pos="2390" w:val="left"/>
          <w:tab w:pos="3470" w:val="left"/>
          <w:tab w:pos="3930" w:val="left"/>
          <w:tab w:pos="4790" w:val="left"/>
          <w:tab w:pos="54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DIFFICULTIES</w:t>
      </w:r>
    </w:p>
    <w:p>
      <w:pPr>
        <w:autoSpaceDN w:val="0"/>
        <w:tabs>
          <w:tab w:pos="610" w:val="left"/>
          <w:tab w:pos="1510" w:val="left"/>
          <w:tab w:pos="1990" w:val="left"/>
          <w:tab w:pos="2610" w:val="left"/>
          <w:tab w:pos="3230" w:val="left"/>
          <w:tab w:pos="4190" w:val="left"/>
          <w:tab w:pos="4710" w:val="left"/>
          <w:tab w:pos="5390" w:val="left"/>
          <w:tab w:pos="60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</w:t>
      </w:r>
    </w:p>
    <w:p>
      <w:pPr>
        <w:autoSpaceDN w:val="0"/>
        <w:tabs>
          <w:tab w:pos="910" w:val="left"/>
          <w:tab w:pos="2210" w:val="left"/>
          <w:tab w:pos="3710" w:val="left"/>
          <w:tab w:pos="5390" w:val="left"/>
          <w:tab w:pos="61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PER-</w:t>
      </w:r>
    </w:p>
    <w:p>
      <w:pPr>
        <w:autoSpaceDN w:val="0"/>
        <w:tabs>
          <w:tab w:pos="890" w:val="left"/>
          <w:tab w:pos="2170" w:val="left"/>
          <w:tab w:pos="2570" w:val="left"/>
          <w:tab w:pos="3590" w:val="left"/>
          <w:tab w:pos="4370" w:val="left"/>
          <w:tab w:pos="5030" w:val="left"/>
          <w:tab w:pos="60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DISCUSSION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GLADLY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BURDEN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</w:p>
    <w:p>
      <w:pPr>
        <w:autoSpaceDN w:val="0"/>
        <w:tabs>
          <w:tab w:pos="610" w:val="left"/>
          <w:tab w:pos="1890" w:val="left"/>
          <w:tab w:pos="2590" w:val="left"/>
          <w:tab w:pos="3190" w:val="left"/>
          <w:tab w:pos="4270" w:val="left"/>
          <w:tab w:pos="4910" w:val="left"/>
          <w:tab w:pos="57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TONIGHT</w:t>
      </w:r>
    </w:p>
    <w:p>
      <w:pPr>
        <w:autoSpaceDN w:val="0"/>
        <w:tabs>
          <w:tab w:pos="1330" w:val="left"/>
          <w:tab w:pos="2330" w:val="left"/>
          <w:tab w:pos="3610" w:val="left"/>
          <w:tab w:pos="4370" w:val="left"/>
          <w:tab w:pos="56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REACHING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TUESDAY.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PRESIDENT</w:t>
      </w:r>
    </w:p>
    <w:p>
      <w:pPr>
        <w:autoSpaceDN w:val="0"/>
        <w:tabs>
          <w:tab w:pos="1210" w:val="left"/>
          <w:tab w:pos="2170" w:val="left"/>
          <w:tab w:pos="2630" w:val="left"/>
          <w:tab w:pos="3630" w:val="left"/>
          <w:tab w:pos="5150" w:val="left"/>
          <w:tab w:pos="5930" w:val="left"/>
        </w:tabs>
        <w:autoSpaceDE w:val="0"/>
        <w:widowControl/>
        <w:spacing w:line="23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PANDIT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JAWAHARLAL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ABDUL</w:t>
      </w:r>
    </w:p>
    <w:p>
      <w:pPr>
        <w:autoSpaceDN w:val="0"/>
        <w:tabs>
          <w:tab w:pos="1090" w:val="left"/>
          <w:tab w:pos="1910" w:val="left"/>
          <w:tab w:pos="2490" w:val="left"/>
          <w:tab w:pos="3050" w:val="left"/>
          <w:tab w:pos="3850" w:val="left"/>
          <w:tab w:pos="4450" w:val="left"/>
          <w:tab w:pos="5450" w:val="left"/>
          <w:tab w:pos="607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GHAFFAR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STAY</w:t>
      </w:r>
    </w:p>
    <w:p>
      <w:pPr>
        <w:autoSpaceDN w:val="0"/>
        <w:tabs>
          <w:tab w:pos="910" w:val="left"/>
          <w:tab w:pos="1470" w:val="left"/>
          <w:tab w:pos="2590" w:val="left"/>
          <w:tab w:pos="3810" w:val="left"/>
          <w:tab w:pos="4410" w:val="left"/>
          <w:tab w:pos="5330" w:val="left"/>
          <w:tab w:pos="61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SIMLA.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SOMEHOW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OUT</w:t>
      </w:r>
    </w:p>
    <w:p>
      <w:pPr>
        <w:autoSpaceDN w:val="0"/>
        <w:tabs>
          <w:tab w:pos="1030" w:val="left"/>
          <w:tab w:pos="2430" w:val="left"/>
          <w:tab w:pos="2990" w:val="left"/>
          <w:tab w:pos="4130" w:val="left"/>
          <w:tab w:pos="4950" w:val="left"/>
          <w:tab w:pos="61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INVARIABLY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GARBLED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MIS-</w:t>
      </w:r>
    </w:p>
    <w:p>
      <w:pPr>
        <w:autoSpaceDN w:val="0"/>
        <w:tabs>
          <w:tab w:pos="1950" w:val="left"/>
          <w:tab w:pos="2570" w:val="left"/>
          <w:tab w:pos="3530" w:val="left"/>
          <w:tab w:pos="4210" w:val="left"/>
          <w:tab w:pos="4910" w:val="left"/>
          <w:tab w:pos="631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870" w:val="left"/>
          <w:tab w:pos="1930" w:val="left"/>
          <w:tab w:pos="2470" w:val="left"/>
          <w:tab w:pos="3450" w:val="left"/>
          <w:tab w:pos="4270" w:val="left"/>
          <w:tab w:pos="54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EXCHANGED.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AM    THEREFORE     HANDING     THEM     PRESS.</w:t>
      </w:r>
    </w:p>
    <w:p>
      <w:pPr>
        <w:autoSpaceDN w:val="0"/>
        <w:autoSpaceDE w:val="0"/>
        <w:widowControl/>
        <w:spacing w:line="266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17582</w:t>
      </w:r>
    </w:p>
    <w:p>
      <w:pPr>
        <w:autoSpaceDN w:val="0"/>
        <w:autoSpaceDE w:val="0"/>
        <w:widowControl/>
        <w:spacing w:line="240" w:lineRule="exact" w:before="2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August 22, which read: “Your telegram of twenty-first August. If you con-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sider that a further discussion will help to remove your difficulties I shall be glad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hear from you informing me what day you will arrive in Simla”. (S.N. 17575)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TELEGRAM TO JAWAHARLAL NEHRU</w:t>
      </w:r>
    </w:p>
    <w:p>
      <w:pPr>
        <w:autoSpaceDN w:val="0"/>
        <w:tabs>
          <w:tab w:pos="4710" w:val="left"/>
          <w:tab w:pos="4950" w:val="left"/>
          <w:tab w:pos="5350" w:val="left"/>
        </w:tabs>
        <w:autoSpaceDE w:val="0"/>
        <w:widowControl/>
        <w:spacing w:line="260" w:lineRule="exact" w:before="72" w:after="5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23, 1931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NANDBHAWAN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SIMLA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TONIGHT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VALLABHBHAI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ACCOMPANY</w:t>
            </w:r>
          </w:p>
        </w:tc>
      </w:tr>
      <w:tr>
        <w:trPr>
          <w:trHeight w:hRule="exact" w:val="2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BOTH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PRESENCE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ABDUL</w:t>
            </w:r>
          </w:p>
        </w:tc>
      </w:tr>
      <w:tr>
        <w:trPr>
          <w:trHeight w:hRule="exact" w:val="770"/>
        </w:trPr>
        <w:tc>
          <w:tcPr>
            <w:tcW w:type="dxa" w:w="51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356" w:lineRule="exact" w:before="0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GHAFFAR     KHAN’S    NECESSARY.     PLEASE     START.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S.N. 17578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TELEGRAM TO DR. KHAN SAHEB</w:t>
      </w:r>
    </w:p>
    <w:p>
      <w:pPr>
        <w:autoSpaceDN w:val="0"/>
        <w:autoSpaceDE w:val="0"/>
        <w:widowControl/>
        <w:spacing w:line="222" w:lineRule="exact" w:before="110" w:after="4"/>
        <w:ind w:left="4608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23,1931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256"/>
        </w:trPr>
        <w:tc>
          <w:tcPr>
            <w:tcW w:type="dxa" w:w="18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AHEB</w:t>
            </w:r>
          </w:p>
        </w:tc>
        <w:tc>
          <w:tcPr>
            <w:tcW w:type="dxa" w:w="23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REQUEST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KHANSAHEB</w:t>
            </w:r>
          </w:p>
        </w:tc>
      </w:tr>
      <w:tr>
        <w:trPr>
          <w:trHeight w:hRule="exact" w:val="320"/>
        </w:trPr>
        <w:tc>
          <w:tcPr>
            <w:tcW w:type="dxa" w:w="41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ESHAWAR</w:t>
            </w:r>
          </w:p>
        </w:tc>
        <w:tc>
          <w:tcPr>
            <w:tcW w:type="dxa" w:w="1085"/>
            <w:vMerge/>
            <w:tcBorders/>
          </w:tcPr>
          <w:p/>
        </w:tc>
        <w:tc>
          <w:tcPr>
            <w:tcW w:type="dxa" w:w="108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7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SIMLA </w:t>
            </w:r>
          </w:p>
        </w:tc>
        <w:tc>
          <w:tcPr>
            <w:tcW w:type="dxa" w:w="1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TUESDAY.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1085"/>
            <w:vMerge/>
            <w:tcBorders/>
          </w:tcPr>
          <w:p/>
        </w:tc>
        <w:tc>
          <w:tcPr>
            <w:tcW w:type="dxa" w:w="108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41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COME     SIMLA.    WIRE    CARE    DOCTOR     ANSARI.</w:t>
            </w:r>
          </w:p>
        </w:tc>
        <w:tc>
          <w:tcPr>
            <w:tcW w:type="dxa" w:w="108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430"/>
        </w:trPr>
        <w:tc>
          <w:tcPr>
            <w:tcW w:type="dxa" w:w="41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S.N. 17579</w:t>
            </w:r>
          </w:p>
        </w:tc>
        <w:tc>
          <w:tcPr>
            <w:tcW w:type="dxa" w:w="1085"/>
            <w:vMerge/>
            <w:tcBorders/>
          </w:tcPr>
          <w:p/>
        </w:tc>
        <w:tc>
          <w:tcPr>
            <w:tcW w:type="dxa" w:w="108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TELEGRAM TO DR. M. A. ANSARI</w:t>
      </w:r>
    </w:p>
    <w:p>
      <w:pPr>
        <w:autoSpaceDN w:val="0"/>
        <w:tabs>
          <w:tab w:pos="3510" w:val="left"/>
          <w:tab w:pos="4950" w:val="left"/>
        </w:tabs>
        <w:autoSpaceDE w:val="0"/>
        <w:widowControl/>
        <w:spacing w:line="28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23, 1931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OCTOR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ARYAGANJ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    FOR     SIMLA      TONIGHT       WITH      SARDAR.      PLEASE     MEET </w:t>
      </w:r>
      <w:r>
        <w:rPr>
          <w:rFonts w:ascii="Times" w:hAnsi="Times" w:eastAsia="Times"/>
          <w:b w:val="0"/>
          <w:i w:val="0"/>
          <w:color w:val="000000"/>
          <w:sz w:val="16"/>
        </w:rPr>
        <w:t>STATION.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17580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Abdul Ghaffar Khan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TELEGRAM TO R. S. HUKERIKAR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S. H</w:t>
      </w:r>
      <w:r>
        <w:rPr>
          <w:rFonts w:ascii="Times" w:hAnsi="Times" w:eastAsia="Times"/>
          <w:b w:val="0"/>
          <w:i w:val="0"/>
          <w:color w:val="000000"/>
          <w:sz w:val="16"/>
        </w:rPr>
        <w:t>UKERIKAR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HARWAR</w:t>
      </w:r>
    </w:p>
    <w:p>
      <w:pPr>
        <w:autoSpaceDN w:val="0"/>
        <w:autoSpaceDE w:val="0"/>
        <w:widowControl/>
        <w:spacing w:line="23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DON’T      PUBLISH.      LEAVE      THE      THING      ENTIRELY      TO     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17581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PURUSHOTTAM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 believes that you now wish to get married or are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a proposal. If this is true, let me know and also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have already chosen the girl. If I am to choose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whether you wish to respect the restrictions of caste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You know my own views in the matter. We wish to do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restrictions but in a matter like marriage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insist on my own ideas being followed. The inclination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wishes to marry should prevail. Write to me frankly and </w:t>
      </w:r>
      <w:r>
        <w:rPr>
          <w:rFonts w:ascii="Times" w:hAnsi="Times" w:eastAsia="Times"/>
          <w:b w:val="0"/>
          <w:i w:val="0"/>
          <w:color w:val="000000"/>
          <w:sz w:val="22"/>
        </w:rPr>
        <w:t>tell me what you wish.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902.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A NOTE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1931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to Lalji the goods connected with weaving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Narandasbhai’s letter. The sum of Rs. 20-12-O [lying with us]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time that he was in Udyog Mandir should be adjusted against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R. S. Hukerikar”, 21-8-1931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these goods. That sum is with Mama at present. See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get more than Rs. 50. Mama will take a receipt from him. </w:t>
      </w:r>
      <w:r>
        <w:rPr>
          <w:rFonts w:ascii="Times" w:hAnsi="Times" w:eastAsia="Times"/>
          <w:b w:val="0"/>
          <w:i w:val="0"/>
          <w:color w:val="000000"/>
          <w:sz w:val="22"/>
        </w:rPr>
        <w:t>The goods are to be sent when Mama writes again about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Send immediately three Yeravda wheels to Mama. If he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more, send up to nine wheels. Write from there to Bardoli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>wheels.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INTERVIEW TO THE PRESS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Press representative asked Gandhiji: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Considering that the Government agrees to appoint a tribunal mutually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acceptable to enquire into the allegations and counter-allegations made by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and the Government, and considering further that the Government disputes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intermediary status of the Congress being implied in the Settlement, will you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to place this issue also before the tribunal for its decision? Mr. Gandhi replied: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appoints such a tribunal and disputes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elementary question which I consider a part of the Pact, I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 to placing even this before the tribunal and abiding by </w:t>
      </w:r>
      <w:r>
        <w:rPr>
          <w:rFonts w:ascii="Times" w:hAnsi="Times" w:eastAsia="Times"/>
          <w:b w:val="0"/>
          <w:i w:val="0"/>
          <w:color w:val="000000"/>
          <w:sz w:val="22"/>
        </w:rPr>
        <w:t>its decision.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PREMABEHN KANTAK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24,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stop finally writing to me, I must write to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doing right in not writing to me. Will you write if I order </w:t>
      </w:r>
      <w:r>
        <w:rPr>
          <w:rFonts w:ascii="Times" w:hAnsi="Times" w:eastAsia="Times"/>
          <w:b w:val="0"/>
          <w:i w:val="0"/>
          <w:color w:val="000000"/>
          <w:sz w:val="22"/>
        </w:rPr>
        <w:t>you to write?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10262; also C.W. 6711.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20" w:lineRule="exact" w:before="2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Patro-5: Ku. Pramabehn Kantakne,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was writ-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 between August 12 and September 6, 1931. The first Silence Day after August 12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 on August 17, but both Gandhiji and the addressee were in Ahmedabad on that day.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letter, therefore, was probably written on or after the next Silence 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JAYAPRAKASH NARAYAN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already decided that Prabhavati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 like your decision. If Prabhavati is not deceiving herself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that she is free from desire. Even when she is with you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sexual urge and only becomes ill. I therefore think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her. Doctor Jivraj also examined her. He too advises that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it difficult to keep up marital relations she should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abstain. If you do this it will not be necessary for you to pay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expenses. I would like you to send her to me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talk with Ghanshyamdasji about you.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to go to him. It will be good if you can come and see me </w:t>
      </w:r>
      <w:r>
        <w:rPr>
          <w:rFonts w:ascii="Times" w:hAnsi="Times" w:eastAsia="Times"/>
          <w:b w:val="0"/>
          <w:i w:val="0"/>
          <w:color w:val="000000"/>
          <w:sz w:val="22"/>
        </w:rPr>
        <w:t>once.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Jayaprakash Narayan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INTERVIEW TO ASSOCIATED PRESS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by the Associated Press representative, . . . Mr. Gandhi declined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offer any opinion on the fall of the Labour Cabinet remarking: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too high politics for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the formation of the new Cabinet might in any way tend to alter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programme, Mr. Gandhi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think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added that his going to England depended on Government giving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satisfaction to the Congress in respect of his demands. Pressed to explain the ways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satisfaction might be given to the Congress, especially in view of his having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waived the demand for an enquiry, Mr. Gandhi stated: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want an enquiry for enquiry’s sake, and there is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humiliate the Government But there are three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satisfying the Congress. First, by conceding the Congress demand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full, secondly. by satisfying that the demand is wrong and unjust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by giving satisfactory assurance that satisfaction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given.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INTERVIEW TO “THE STATESMAN”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1931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[Gandhiji] was uncommonly cheerful and optimistic, and though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Government’s answer to his charge-sheet was perhaps not the last word (he </w:t>
      </w:r>
      <w:r>
        <w:rPr>
          <w:rFonts w:ascii="Times" w:hAnsi="Times" w:eastAsia="Times"/>
          <w:b w:val="0"/>
          <w:i w:val="0"/>
          <w:color w:val="000000"/>
          <w:sz w:val="18"/>
        </w:rPr>
        <w:t>did not say from whom) he appeared to be reasonably impressed by it.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stoutly denied that it was Mr. Vallabhbhai Patel who was standing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his co-operation in London.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capable of forming my own judgments.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Statesman,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INTERVIEW TO THE PRESS</w:t>
      </w:r>
    </w:p>
    <w:p>
      <w:pPr>
        <w:autoSpaceDN w:val="0"/>
        <w:autoSpaceDE w:val="0"/>
        <w:widowControl/>
        <w:spacing w:line="264" w:lineRule="exact" w:before="128" w:after="0"/>
        <w:ind w:left="495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26, 1931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had three hours’ satisfactory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the Viceroy at the end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informed the Associated Press that he would be sailing from Bombay for </w:t>
      </w:r>
      <w:r>
        <w:rPr>
          <w:rFonts w:ascii="Times" w:hAnsi="Times" w:eastAsia="Times"/>
          <w:b w:val="0"/>
          <w:i w:val="0"/>
          <w:color w:val="000000"/>
          <w:sz w:val="18"/>
        </w:rPr>
        <w:t>London on 29th instant.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Interviewed, Mr. Gandhi declined to disclose the result of his interview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enquiry into breaches of the Pact, but said his interview was fairly </w:t>
      </w:r>
      <w:r>
        <w:rPr>
          <w:rFonts w:ascii="Times" w:hAnsi="Times" w:eastAsia="Times"/>
          <w:b w:val="0"/>
          <w:i w:val="0"/>
          <w:color w:val="000000"/>
          <w:sz w:val="18"/>
        </w:rPr>
        <w:t>satisfactory.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way back to “Firegrove” Gandhiji refused to stand beyond a minute </w:t>
      </w:r>
      <w:r>
        <w:rPr>
          <w:rFonts w:ascii="Times" w:hAnsi="Times" w:eastAsia="Times"/>
          <w:b w:val="0"/>
          <w:i w:val="0"/>
          <w:color w:val="000000"/>
          <w:sz w:val="18"/>
        </w:rPr>
        <w:t>before a group of photographers at Cecil Hotel remarking:</w:t>
      </w:r>
    </w:p>
    <w:p>
      <w:pPr>
        <w:autoSpaceDN w:val="0"/>
        <w:autoSpaceDE w:val="0"/>
        <w:widowControl/>
        <w:spacing w:line="294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no time and I cannot stand your tyranny any longer.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27-8-1931</w:t>
      </w:r>
    </w:p>
    <w:p>
      <w:pPr>
        <w:autoSpaceDN w:val="0"/>
        <w:autoSpaceDE w:val="0"/>
        <w:widowControl/>
        <w:spacing w:line="240" w:lineRule="exact" w:before="1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Second Settlement”, 28-8-1931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H. W. EMERSON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telephone you have asked me to send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that I passed over the telephone to the draft 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by you this afternoon. Those amendments were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colleagues who are here. With slight alterations I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>below: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first amendment: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“Mr. Gandhi, while stating that the Congress were desirous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should be done to the prejudice of peaceful conditions, </w:t>
      </w:r>
      <w:r>
        <w:rPr>
          <w:rFonts w:ascii="Times" w:hAnsi="Times" w:eastAsia="Times"/>
          <w:b w:val="0"/>
          <w:i w:val="0"/>
          <w:color w:val="000000"/>
          <w:sz w:val="22"/>
        </w:rPr>
        <w:t>wished to make it clear that this did not imply any undertaking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restricting the future action of the Congress in the matter of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continuing grievances or in respect of unforeseen developments.”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portion underlined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represents the amendment suggested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sentence of paragraph 5 by my colleagues. I need hardly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I entirely endorse the suggestion.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observe that with the exception of the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underlined, we have accepted the amendment telephoned by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that there is no desire to insist upon the wording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All that is sought to be made perfectly clear is that paragraph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draft communique does not in any way fetter the future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Nor does it mean that for every grievance large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there is to be insistence upon an enquiry by the Congress.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should not be expected to waive the right to seek redress,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failing redress to adopt such measures as may seem to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As a matter of fact, this is an elementary principle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need any enunciation. It is brought in here to avoid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a charge of breach of faith on the part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clearance has become all the more necessary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inferences you draw from our conversations at Richmond.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Council’s suggestion that the sentence, viz., “To this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India take no exception” be dropped is accepted.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further suggested on behalf of the Congress that the rest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italicized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5 should be dropped. You will recognize that the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“so long as the Settlement. . . provisions” is a repetition,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slight changes, of para 2 of the communique. The remainder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paragraph giving a long quotation from the letter from H. 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addressed to me and dated the 19th inst. torn from its context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 an altogether different meaning. My colleagues have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 the bare quotation would seem to carry an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commits me and the Congress to an endorsement of the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of India have hitherto followed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restricting action to the requirements of the specific situation.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that neither the Congress nor I have ever endorsed the claim.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 we have had the misfortune often to point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their action has in numerous cases gone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specific situation. I venture to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reminder, in a communique designed to secure peace and facilitate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departure to London on an errand of peace,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certain powers which the Congress may not question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opportune or advisable. I do not know that the powers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become any the more emphatic or operative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recital. It had a meaning in a letter which was addressed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 purpose wholly different from the purpose that we all, I hope, </w:t>
      </w:r>
      <w:r>
        <w:rPr>
          <w:rFonts w:ascii="Times" w:hAnsi="Times" w:eastAsia="Times"/>
          <w:b w:val="0"/>
          <w:i w:val="0"/>
          <w:color w:val="000000"/>
          <w:sz w:val="22"/>
        </w:rPr>
        <w:t>have in view.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have, in the course of the last conversation that we had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phone, told me, on behalf of the Council, something very startling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distressing. I can only hope that I have misunderstood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message. It sounded very much like a breaking up of the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His Excellency, you and I had believed, had almost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fruition. Surely there is nothing extraordinary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suggested herein as to lead to such a tragic end.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only hope that having come so near, it will not be said of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whose fault it was, we had come near only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separate. In-my opinion there is ample room for discussion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if we mean the same thing. If we do not, the sooner </w:t>
      </w:r>
      <w:r>
        <w:rPr>
          <w:rFonts w:ascii="Times" w:hAnsi="Times" w:eastAsia="Times"/>
          <w:b w:val="0"/>
          <w:i w:val="0"/>
          <w:color w:val="000000"/>
          <w:sz w:val="22"/>
        </w:rPr>
        <w:t>the agony of suspense ends the better.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your warning that the draft communique is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>and confidential, Confidence will be respected.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996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H. W.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MERSON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26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OVERNMENT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IMLA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17601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MILLS AND LABOUR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lives for the labourer, and for the capitalist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latter subserves the former’s purpose.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in alliance with the mill-owners in the matter of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only because boycott is calculated to benefit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and the vast mass of consumers in the very near future.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alliance is voluntary and capable of being broken up at the option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party. It can be and will be broken up when the mills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profitless. It may and must be broken up by the Congress if it injures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or if it injures or exploits the labourer, or if it exploits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consumer. Khadi may suffer temporary check as perhaps it has.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consumer may, for a year or two but no longer, pay a protection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higher prices, not for the higher profit of the shareholders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economic working of mills. But the Congress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labourer to be exploited. In other words, his position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worse than before the boycott. On the contrary, the alliance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imposes a greater duty upon the Congress of seeing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labourer’s position is all the better for it. The Congress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the condition of the labourers of a particular mill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enters into any contract with it. It was because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this special obligation, that it passed the following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its last meeting: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Working Committee draws the attention of owners and managers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mills, especially those recognized by the Congress, to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Working Committee dated July 10th, 1931, and draws further attention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fact, that the Working Committee has received complaints about the treatment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textile labourers and the growing discontent amongst them, as also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proposed reduction of wages in some mills.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Committee hopes, that the owners and managers will remove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causes of discontent. The Working Committee believes, that representing,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does predominantly, the interests of millions of agricultural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Bombay from August 9 to 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read: “The Working Committee is of opinion, that the Textile Mills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Exemption Committee should endeavour, wherever possible and necessary,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by amicable arrangement any penalization or victimization of labour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mills which have signed the Congress declaration, and to help in the bettering of </w:t>
      </w:r>
      <w:r>
        <w:rPr>
          <w:rFonts w:ascii="Times" w:hAnsi="Times" w:eastAsia="Times"/>
          <w:b w:val="0"/>
          <w:i w:val="0"/>
          <w:color w:val="000000"/>
          <w:sz w:val="18"/>
        </w:rPr>
        <w:t>labour conditions in these mills.”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industrial workers, any recognition by the Congress of the mills will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inconsistent with the claim, wherever there is previous justification for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complaints.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private resolutions referred to the Committee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at its last session was one referring to mill workers.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 resolution. I have before me a list of mills that are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a cut in the wages. The Working Committee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the foregoing mild resolution. It enunciates its policy and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matter. It constitutes an assurance to the labourers,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never be party to any injury to labour and it is a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mill-owners of the Congress policy regarding labour.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 any account be treated as a threat of any kind whatsoever.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as much the mill-owners’ interest as that of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 the well-being of labour. The peaceful road to swaraj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co-ordination, not antagonism, of all national effort. And </w:t>
      </w:r>
      <w:r>
        <w:rPr>
          <w:rFonts w:ascii="Times" w:hAnsi="Times" w:eastAsia="Times"/>
          <w:b w:val="0"/>
          <w:i w:val="0"/>
          <w:color w:val="000000"/>
          <w:sz w:val="22"/>
        </w:rPr>
        <w:t>this co-ordination must move towards one grand consummation—</w:t>
      </w:r>
      <w:r>
        <w:rPr>
          <w:rFonts w:ascii="Times" w:hAnsi="Times" w:eastAsia="Times"/>
          <w:b w:val="0"/>
          <w:i w:val="0"/>
          <w:color w:val="000000"/>
          <w:sz w:val="22"/>
        </w:rPr>
        <w:t>Freedom of Labour, whether on the field or in the factory.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NOTES</w:t>
      </w:r>
    </w:p>
    <w:p>
      <w:pPr>
        <w:autoSpaceDN w:val="0"/>
        <w:autoSpaceDE w:val="0"/>
        <w:widowControl/>
        <w:spacing w:line="266" w:lineRule="exact" w:before="166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LAG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24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was but meet that the All India Congress Committee adopted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flag by the following resolution almost unanimously passed: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National Flag shall be three-coloured, horizontally arranged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before, but the colours shall be saffron, white and green, in the order stated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here, from top to bottom, with the spinning-wheel in dark blue in the centre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white stripe; it being understood that the colours have no communal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significance, but that saffron shall represent courage and sacrifice, white peace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truth, and green shall represent faith and chivalry, and the spinning-wheel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hope of the masses. The proportions of the flag should be fly to hoist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three to two.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remembered, that the white, green, and red tricolour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 was never authoritatively adopted by the Congress.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by me, and I had certainly given it a communal meaning.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intended to represent communal unity. The Sikhs protested and </w:t>
      </w:r>
      <w:r>
        <w:rPr>
          <w:rFonts w:ascii="Times" w:hAnsi="Times" w:eastAsia="Times"/>
          <w:b w:val="0"/>
          <w:i w:val="0"/>
          <w:color w:val="000000"/>
          <w:sz w:val="22"/>
        </w:rPr>
        <w:t>demanded their colour. Consequently a Committee was appointed. It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its session from August 6 to 8, 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valuable evidence and made useful recommendations.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have a flag, which has been  authoritatively robbed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meaning, and has a definite meaning assigned to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colour. The red has been replaced by saffron colour, and is put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from the artistic standpoint. White has been put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saffron and green in order to heighten the effect, and to show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flag to advantage. The wheel is to be shown on the white strip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blue black. There can be no doubt that this is an improvement.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great joy that the wheel has been retained as ‘the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masses’. It has proved itself as such. Wherever it has gone,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happiness, and banished pauperism. It is now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 to explain the meaning of the national flag,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hope that we shall translate the full meaning into our own lives.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it will be defended with our lives, but the true defence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in assimilating the qualities represented by the colours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spinning-wheel a place in every home. Then we shall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picketing of foreign cloth. If we will die for the flag, let us first </w:t>
      </w:r>
      <w:r>
        <w:rPr>
          <w:rFonts w:ascii="Times" w:hAnsi="Times" w:eastAsia="Times"/>
          <w:b w:val="0"/>
          <w:i w:val="0"/>
          <w:color w:val="000000"/>
          <w:sz w:val="22"/>
        </w:rPr>
        <w:t>learn to live for it.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ARSIS</w:t>
      </w:r>
    </w:p>
    <w:p>
      <w:pPr>
        <w:autoSpaceDN w:val="0"/>
        <w:autoSpaceDE w:val="0"/>
        <w:widowControl/>
        <w:spacing w:line="28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Abid Ali, being mistaken for equally brave Nariman,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killed by seven injuries inflicted by some unknown Parsi’s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infuriated projectiles,—what they were I do not know. This happened,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Davar Bar was being picketed, and S. Abid Ali was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disperse a crowd of do nothings. My appeal then is to the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and to the great Parsi philanthropists and reformers.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liquor dealers and their friends I say: My sympathy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with foreign-cloth dealers. My sympathy compels me to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against your trade. Both the trades must go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And you cannot keep up either by hooliganism. Parsis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shrewd enough to recognize this fact, and are resourceful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some other calling. To the philanthropists I say: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record of philanthropy before you. Will you not add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by taking in hand the Parsi dealers in liquor and put them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honourable occupation? No philanthropy can possibly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the one I am suggesting. What can be nobler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riches are utilized for ridding the nation of the soul-destroying </w:t>
      </w:r>
      <w:r>
        <w:rPr>
          <w:rFonts w:ascii="Times" w:hAnsi="Times" w:eastAsia="Times"/>
          <w:b w:val="0"/>
          <w:i w:val="0"/>
          <w:color w:val="000000"/>
          <w:sz w:val="22"/>
        </w:rPr>
        <w:t>curse of drink?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RIALS BY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URY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reminds me that the A.I.C.C. has omitted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recital of fundamental rights that of trial by jury. I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of the other members. Personally I would have resisted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inclusion. I am unconvinced of the advantages of jury trials over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judges. In coming to a correct decision, we must not be obsessed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unfortunate experience of the judiciary here, which in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trials has been found to be notoriously partial to the Government.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moment juries have been found to fail even in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passions are roused, juries are affected by them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perverse verdicts. Nor need we assume that they are always on the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leniency. I have known juries finding prisoners guilty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and even judge’s summing up to the contrary.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slavishly copy all that is English. In matters where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impartiality, calmness and ability to sift evidence and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 are required, we may not replace trained judges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untrained men brought together by chance. What we must aim at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incorruptible, impartial and able judiciary right from the bottom.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institution by itself. But thanks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of the caste system and the evil influence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government and the growing illiteracy of the masses,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and noble institution has fallen into desuetude, and where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not, it has lost its former purity and hold. It must, however, be </w:t>
      </w:r>
      <w:r>
        <w:rPr>
          <w:rFonts w:ascii="Times" w:hAnsi="Times" w:eastAsia="Times"/>
          <w:b w:val="0"/>
          <w:i w:val="0"/>
          <w:color w:val="000000"/>
          <w:sz w:val="22"/>
        </w:rPr>
        <w:t>revived at any cost, if the villages are not to be ruined.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OGUS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ROVIDENT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OMPANIES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about these companies still continue, which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warning issued by Sardar Vallabhbhai Patel has not had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effect upon these companies. And some of them have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audacity to threaten proceedings against the officials of the Vigilance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established in Ahmedabad. Some of them offer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 and tempting terms, that could never be fulfilled,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 a hurry to be rich do not mind running into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traps. Unfortunately these companies trade upon the gullibility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peasants, whom they see only once, namely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the fee. A correspondent asks how he is to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sound company from a bogus one. I would say: ‘Shun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all. Do not run after these tempting offers. But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>help subscribing to one of these companies, refer to the Vigilance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8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and abide by its advice.’ The society has only honorary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It has come into being purely from philanthropic motives, </w:t>
      </w:r>
      <w:r>
        <w:rPr>
          <w:rFonts w:ascii="Times" w:hAnsi="Times" w:eastAsia="Times"/>
          <w:b w:val="0"/>
          <w:i w:val="0"/>
          <w:color w:val="000000"/>
          <w:sz w:val="22"/>
        </w:rPr>
        <w:t>and for the purpose of saving poor people from avoidable losses.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HILANTHROPIC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OMPANY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 Electric Clock Manufacturing Company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workshop in Sastri Hall, Grant Road. Some days ago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visiting this workshop in Jamnalalji’s company.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Satishbabu of Khadi Pratishthan was also with me at the time.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an expert in these matters, I asked him to visit the works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me his own impressions, which he has done. He speaks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of the possibilities of this enterprise. It owes its origin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activities of the Tilak Rashtriya Pathshala of Nipani,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 in Karnatak. The school was established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days of 1921. Industrial education was part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syllabus. In Shri M. D. Joshi, a life-member, the school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expert of great ability. The management therefore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take regular training, and he took the engineering course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first in the final examination. Then he served as an apprentice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B.B.&amp;C.I. Railway Parel Workshop, and then in the Royal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Marine Dockyards. During all this time he devoted his spare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the manufacture of electric clocks. The upshot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labours was the present concern which became possible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voluntary support of Sardar Dajisaheb Patwardhan of Poona.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lent Rs. 20,000 as capital to the company without any interest,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even requiring any security. Its directors are Principal Limaye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the  Tilak  Mahavidyalaya,  Poona, Dr. R. N.  Datar, Sr.  Joshi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Sr.Naravane. These directors get no remuneration. The whole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based on the principle of self-sacrifice. It gives technical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students from national schools. If there are any profits, they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devoted to the advancement of education. The company sold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clocks for nearly Rs. 15,000 last year, and they are said to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satisfaction. The mechanism of these clocks is original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patented. “Every part of the machine is manufactured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completed in the workshop.” These clocks are designed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use of individuals but for offices, factories and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which require a number of clocks fitted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building. They require no winding, and all the clocks in one circuit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exactly the same time. There are six students already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workshop from the Nipani school. But I must not give any more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to a description of this enterprise. I invite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genuine swadeshi enterprises to visit the institution and </w:t>
      </w:r>
      <w:r>
        <w:rPr>
          <w:rFonts w:ascii="Times" w:hAnsi="Times" w:eastAsia="Times"/>
          <w:b w:val="0"/>
          <w:i w:val="0"/>
          <w:color w:val="000000"/>
          <w:sz w:val="22"/>
        </w:rPr>
        <w:t>study its working.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334. CATTLE IN ANCIENT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not run away with the idea that 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desire to revive the alleged ancient cruel form of racing. And </w:t>
      </w:r>
      <w:r>
        <w:rPr>
          <w:rFonts w:ascii="Times" w:hAnsi="Times" w:eastAsia="Times"/>
          <w:b w:val="0"/>
          <w:i w:val="0"/>
          <w:color w:val="000000"/>
          <w:sz w:val="22"/>
        </w:rPr>
        <w:t>since this article is intended to apply to all Princes, the word ‘</w:t>
      </w:r>
      <w:r>
        <w:rPr>
          <w:rFonts w:ascii="Times" w:hAnsi="Times" w:eastAsia="Times"/>
          <w:b w:val="0"/>
          <w:i/>
          <w:color w:val="000000"/>
          <w:sz w:val="22"/>
        </w:rPr>
        <w:t>go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mean all cattle wealth, and ‘Brahmin’ must mean the wealth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knowledge.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27-8-1931</w:t>
      </w:r>
    </w:p>
    <w:p>
      <w:pPr>
        <w:autoSpaceDN w:val="0"/>
        <w:autoSpaceDE w:val="0"/>
        <w:widowControl/>
        <w:spacing w:line="292" w:lineRule="exact" w:before="370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VICEROY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Personal 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70" w:val="left"/>
              </w:tabs>
              <w:autoSpaceDE w:val="0"/>
              <w:widowControl/>
              <w:spacing w:line="264" w:lineRule="exact" w:before="62" w:after="0"/>
              <w:ind w:left="21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27, 1931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stage in the journey is reached. I know that I have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endless worry. But the only consolation I can derive for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to you lies in the fact that I have given myself no less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anxiety. It never is a matter of pleasure to me to continuously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from friends or opponents. You will therefore believe 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you my assurance that if I have seemed to be obstinate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exacting all this has been in spite of myself and in response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 call of duty. Though the colleagues that have been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me their heartiest co-operation I know that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rests upon my shoulders. I have not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go to London without fear, trembling and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misgivings. Things from the Congress standpoint do not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happy but I am relying upon your repeated assurances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give personal attention to everything that is brought to your</w:t>
      </w:r>
    </w:p>
    <w:p>
      <w:pPr>
        <w:autoSpaceDN w:val="0"/>
        <w:autoSpaceDE w:val="0"/>
        <w:widowControl/>
        <w:spacing w:line="220" w:lineRule="exact" w:before="3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by V. G. Desai is not reproduced here. In order to show how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swift the cattle were in ancient India the author had quoted from Pliny’s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>races in which oxen competed with horses.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author had desired the Princes of India to do something to justify the title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sustainers of </w:t>
      </w:r>
      <w:r>
        <w:rPr>
          <w:rFonts w:ascii="Times" w:hAnsi="Times" w:eastAsia="Times"/>
          <w:b w:val="0"/>
          <w:i/>
          <w:color w:val="000000"/>
          <w:sz w:val="18"/>
        </w:rPr>
        <w:t>‘go-brahman’.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notice. Do please trust Sardar Vallabhbhai Patel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Committee. I assure you that your trust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misplaced. I would like you also to trust Khan Abdul Ghaffar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Khan. The more I see him the more I love him. He is extremely frank,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mental reservations and tells me that non-violence with him is </w:t>
      </w:r>
      <w:r>
        <w:rPr>
          <w:rFonts w:ascii="Times" w:hAnsi="Times" w:eastAsia="Times"/>
          <w:b w:val="0"/>
          <w:i w:val="0"/>
          <w:color w:val="000000"/>
          <w:sz w:val="22"/>
        </w:rPr>
        <w:t>not a policy but an article of faith.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me please to Lady Willingdon and tender to her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behalf a thousand apologies for being the cause of anxiety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to her husband. I know that I carry with me your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ILLINGDON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H. W. EMERSON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acknowledge with thanks your letter of even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 the new draft. Sir Cowasji has kindly also communicated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amendments suggested by you. My colleagues and I have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considered the amended draft which we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subject to the following remarks: In paragraph 4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me on behalf of the Congress to subscribe to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by the Government. For we feel that, where in the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 grievance arising out of the working of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redressed, an enquiry is a necessity of the case,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civil disobedience remains under suspension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pendency of the Delhi Pact.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Government of India and local Governments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grant an enquiry, my colleagues and I have no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clause remaining. The result will be that, whilst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press for an enquiry in regard to ‘the other matter hitherto raised’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Viceroy’s reply to this read: “Delighted to receive your letter last night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learn your decision. Am sure you are right. Send you my blessings and all good </w:t>
      </w:r>
      <w:r>
        <w:rPr>
          <w:rFonts w:ascii="Times" w:hAnsi="Times" w:eastAsia="Times"/>
          <w:b w:val="0"/>
          <w:i w:val="0"/>
          <w:color w:val="000000"/>
          <w:sz w:val="18"/>
        </w:rPr>
        <w:t>wishes. you can entirely rely upon my assurance to you” (S.N. 17601).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behalf, if unfortunately any grievance is so acutely felt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paramount duty of the Congress to seek some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relief, in the absence of an enquiry, in the shape of defensive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the Congress should be held free to adopt such remedy </w:t>
      </w:r>
      <w:r>
        <w:rPr>
          <w:rFonts w:ascii="Times" w:hAnsi="Times" w:eastAsia="Times"/>
          <w:b w:val="0"/>
          <w:i w:val="0"/>
          <w:color w:val="000000"/>
          <w:sz w:val="22"/>
        </w:rPr>
        <w:t>notwithstanding the suspension of civil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assure the Government, that it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endeavour of the Congress to avoid direct action and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by discussion, persuasion and the like. The statement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position given here has become necessary in order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possible misunderstanding in the future or a charge of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>faith on the part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a successful issue to the present discussions,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the 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this letter and your reply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simultaneously published.</w:t>
      </w:r>
    </w:p>
    <w:p>
      <w:pPr>
        <w:autoSpaceDN w:val="0"/>
        <w:autoSpaceDE w:val="0"/>
        <w:widowControl/>
        <w:spacing w:line="240" w:lineRule="exact" w:before="48" w:after="298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3-9-1931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976" w:space="0"/>
            <w:col w:w="25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976" w:space="0"/>
            <w:col w:w="254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ALONE, YET NOT ALONE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Reynolds as well as other friends have wanted me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with me to London at least. He is fearless, yet gentle,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stranger to weakness and weakening diffidence, detects weakness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flash, having no diplomacy about him, hates diplomatic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insists upon going straight to the point. And as I consider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advance of him in idealism, he returns the compliment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dismissing my claim. I honour him, and therefore share the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energetically expressed by so many friends, that Jawaharlal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to keep me on the straight path and to serve as my dictionary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reference in case of doubt. Other friends have wanted others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side, even though they may not be delegates. They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that Malaviyaji and Sarojini Devi will be with me as persons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nomination by reason of their distinguished status apart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communique as finally published,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Second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Settlement”, 28-8-1931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mentions dictating this in the train while on his way to Bombay.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left Simla late in the evening on August 27, so August 28 would seem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>most likely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being members of the Congress and their being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presidents. There is weight in every one of the suggestions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friends. All the considerations were with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when, after a full and prolonged debate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there should be sole delegation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fully share the unanimous view expressed by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Committee. But just before the way became clear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go to London, and  more  when the way was  opened at 7 p.m.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27th, my weakness burst upon me as never before,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got over it even as I dictate these lines on the train taking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within me told me that I must not bear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Simla visits single-handed, but that as the Frontier Province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United Provinces were storm centres and as Gujarat was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Sardar Vallabhbhai, he, Khan Saheb Abdul Ghaffar Khan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should be by my side, and that I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decision without their full consent and approval, and so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 the Viceroy,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told him that these three would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Simla. As I had to pass through Delhi, I telegraphed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also, so that I could have half an hour with him. He was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but in Mussoorie attending to a patient. My wire was repeated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there, and he went down post-haste to Kalka to meet me since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catch me at Delhi, and so he too came along to Simla.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thankfully confess that the presence of each one of them was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to me, and I can give out the secret, that but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and especially of Jawaharlal’s frank and insistent criticism,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though identical in substance,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form very different from that in which it finally emerged,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own that the form in which it has emerged is far superior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which I alone, in my trustfulness even in official nature,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subscribed. With that very useful experience in front of 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would be entitled to say that I must either be too conceited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dull to see that I must take these very colleagues with me to </w:t>
      </w:r>
      <w:r>
        <w:rPr>
          <w:rFonts w:ascii="Times" w:hAnsi="Times" w:eastAsia="Times"/>
          <w:b w:val="0"/>
          <w:i w:val="0"/>
          <w:color w:val="000000"/>
          <w:sz w:val="22"/>
        </w:rPr>
        <w:t>London even though they may not be with me as co-delegates.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aware of any conceit in me nor of special dullness </w:t>
      </w:r>
      <w:r>
        <w:rPr>
          <w:rFonts w:ascii="Times" w:hAnsi="Times" w:eastAsia="Times"/>
          <w:b w:val="0"/>
          <w:i w:val="0"/>
          <w:color w:val="000000"/>
          <w:sz w:val="22"/>
        </w:rPr>
        <w:t>that would conceal the reality from me. These colleagues too still feel</w:t>
      </w:r>
    </w:p>
    <w:p>
      <w:pPr>
        <w:autoSpaceDN w:val="0"/>
        <w:autoSpaceDE w:val="0"/>
        <w:widowControl/>
        <w:spacing w:line="220" w:lineRule="exact" w:before="3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its sitting from June 9 to 11,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Viceroy”, 23-8-1931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Second Settlement”, 28-8-1931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sole delegation is the proper thing, and that their own place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London either as delegates or as counsellors, but at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posts of duty in India. Their presence in India would be a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help than what is to be gained by their being available for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discussions in London.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go to London feeling my weakness in its fulness.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London with God as my only guide. He is a jealous Lord.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allow no one to share His authority. One has therefore to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 in all one’s weakness, empty handed and in a spirit of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surrender, and then He enables you to stand before a whole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protects you from all harm. When I think of the prospects in London,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know that all is not well in India, that the second Settlement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bereft of all grace and is charged with no pleasant memories,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wanting to fill me with utter despair. The horizon is as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possibly could be. There is every chance of my returning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handed. That is just the state which realization of weakness finds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But believing as I do that God has made the way to London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through the Second Settlement, I approach the visit with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 that any result that comes out of it would be good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if I do not prove faithless to the mandate given to me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HARGE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SHEET AND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the Government have published the replies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Governments to the charges mentioned against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charge-sheet. In my opinion the categorical denials, if they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prove the necessity for an enquiry. An accused person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quash a complaint by a denial of the charge against him,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his denial may be. He has to prove his innocence before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judge. So far as Congressmen are concerned, the denials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Governments simply confirm them in their suspicions.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therefore will hear more of the charge-sheet. Mahadev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his stray impressions. But a rejoinder is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 no doubt, that when it is published,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the Congress has a good case. If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are as innocent as they claim to be, why should they </w:t>
      </w:r>
      <w:r>
        <w:rPr>
          <w:rFonts w:ascii="Times" w:hAnsi="Times" w:eastAsia="Times"/>
          <w:b w:val="0"/>
          <w:i w:val="0"/>
          <w:color w:val="000000"/>
          <w:sz w:val="22"/>
        </w:rPr>
        <w:t>shirk an impartial investigation? But according to the Second</w:t>
      </w:r>
    </w:p>
    <w:p>
      <w:pPr>
        <w:autoSpaceDN w:val="0"/>
        <w:autoSpaceDE w:val="0"/>
        <w:widowControl/>
        <w:spacing w:line="220" w:lineRule="exact" w:before="4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Memorandum”, 21-7-1931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C. Rajagopalachari”, 28-8-1931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they refuse to face an enquiry. The Congress has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refusal. But it has also made it clear, that submission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need not mean submission to the injustice involved,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wrong to which, in the opinion of the Congress,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interest of the nation to submit, the Congress has 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right, in spite of the Settlement which contemplates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to take it up as a measure of self-defence.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alternative to an enquiry when discussion, negotiation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fail. Let me hope however that even defensive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will be found to be unnecessary. I know that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and the Working Committee will not lightly permit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resumption. So far as it is humanly possible, pending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London visit civil disobedience should be avoided.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and must not be avoided at the cost of national self-respect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well-being. Let Congress Committees and individuals know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open to them to take up civil disobedience on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Permission of the Working Committee or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>is absolutely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AMTUSSALAAM</w:t>
      </w:r>
    </w:p>
    <w:p>
      <w:pPr>
        <w:autoSpaceDN w:val="0"/>
        <w:autoSpaceDE w:val="0"/>
        <w:widowControl/>
        <w:spacing w:line="244" w:lineRule="exact" w:before="128" w:after="0"/>
        <w:ind w:left="495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RONTIER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AMTUL,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we shall not meet for some time now. You will go away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if you are weak and ailing and return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recouped yourself and the malarial season at Sabarmati is over.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case you must keep yourself perfectly at peace and cheerful.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about anything. But do such service as you can.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not a single idle moment. You can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grain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cleaning, sewing, cotton cleaning and many other such items of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They are just as useful as heavy labour. All these things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to those who will concentrate not upon themselves but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of all and the contribution that they can make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promotion of that good. You must write to me. My address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learn from Narayandas.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348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292</w:t>
            </w:r>
          </w:p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</w:tr>
      <w:tr>
        <w:trPr>
          <w:trHeight w:hRule="exact" w:val="584"/>
        </w:trPr>
        <w:tc>
          <w:tcPr>
            <w:tcW w:type="dxa" w:w="2174"/>
            <w:vMerge/>
            <w:tcBorders/>
          </w:tcPr>
          <w:p/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245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342"/>
        </w:trPr>
        <w:tc>
          <w:tcPr>
            <w:tcW w:type="dxa" w:w="2174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SIR MALCOLM HAILEY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RONTIER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will not consider me to be discourteous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acknowledge your wire in reply to mine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Bombay.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was simple. I did not know what reply to send at the time.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now that I can send a reply, and this I am doing during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 I can get on the train that is taking me to Bombay.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my saying that your telegram was capable of being read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of hope or of none. I propose now to read in your telegram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of hope. I am not aware of the legal position but I do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a reputation of being able to find a way out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difficulty, that is, if you are convinced that a way should be found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The chief difficulty in U.P. as it seems to me is the evictions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obtained and the evictions that are still continuing.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 lawful but there is something wrong in a system which allows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evictions. You have said in your telegram that the evictions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 do not show any excess over last year. That may be so.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think you will justify them on the score of a bad precedent.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tremendous awakening that has taken place all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sensitiveness to wrongs which was not felt 12 months ago.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you therefore to recognize this sensitiveness and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wrong. And I venture to suggest that you cannot make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than by sending for Pandit Jawaharlal Nehru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a direct touch with him. Seeing that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I venture to suggest that Congress may be trusted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help requisitioned from it. I am certain that the trust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misplaced if the cause is common as I take it is the case between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freely because there is no other way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strengthening bonds of public friendship as of private. I hope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 that you will not resent my letter as a presumption.</w:t>
      </w:r>
    </w:p>
    <w:p>
      <w:pPr>
        <w:autoSpaceDN w:val="0"/>
        <w:autoSpaceDE w:val="0"/>
        <w:widowControl/>
        <w:spacing w:line="240" w:lineRule="exact" w:before="8" w:after="26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ALCOLM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AILEY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AL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 w:num="2" w:equalWidth="0">
            <w:col w:w="4278" w:space="0"/>
            <w:col w:w="22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2" w:bottom="478" w:left="1440" w:header="720" w:footer="720" w:gutter="0"/>
          <w:cols w:num="2" w:equalWidth="0">
            <w:col w:w="4278" w:space="0"/>
            <w:col w:w="22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8811; also S.N. 17608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August 5;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G. D. Birla”, 5-8-1931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RONTIER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C.R.,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to you? Do you know that not a day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but I have thought of you and also felt the need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presence? But I was not to have it and as ill luck will have it,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even a few words with you before sailing. There are two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would like by my side in London, you and Jawaharlal.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even if both of you were available I must not have you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Somehow or other I do feel that you will both be helping me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by being here. Only your presence with me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lightened my burden. But I must bear the Cross alone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extent. When I think of myself with all my limitations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I sink in utter despair but I rise out of it immediately,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and feel that it is God within Who is moving me and using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instrument. He will give me the right word at the right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mean that I shall make no mistakes. But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God as it were purposely makes us commit mistakes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humble us. I know that this is a dangerous belief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to justify any error. But I have no doubt about its correctness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all unconscious errors. But this is not a letter to air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philosophy. This is written to ask you to give me through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sent even by air mail, what I cannot get through your presence.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also to 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week.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there is any legal necessity for advertising a new editor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temporary absence. If there is a legal necessity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>wear the editorial mantle.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prepare a rejoinder to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reply to the Madras charge-sheet and bring the latter to </w:t>
      </w:r>
      <w:r>
        <w:rPr>
          <w:rFonts w:ascii="Times" w:hAnsi="Times" w:eastAsia="Times"/>
          <w:b w:val="0"/>
          <w:i w:val="0"/>
          <w:color w:val="000000"/>
          <w:sz w:val="22"/>
        </w:rPr>
        <w:t>date and send your rejoinder to the Sardar.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By way of preliminary send me by air mail your detailed refle-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ctions on what you expect me to do in London. Copies of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send by air mail should be sent through the usual weekly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Papa? I do hope she is better.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1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J. C. KUMARAPPA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 w:num="2" w:equalWidth="0">
            <w:col w:w="2418" w:space="0"/>
            <w:col w:w="4088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52"/>
        <w:ind w:left="2532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RONTIER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August 28, 1931</w:t>
      </w:r>
    </w:p>
    <w:p>
      <w:pPr>
        <w:sectPr>
          <w:type w:val="nextColumn"/>
          <w:pgSz w:w="9360" w:h="12960"/>
          <w:pgMar w:top="726" w:right="1414" w:bottom="478" w:left="1440" w:header="720" w:footer="720" w:gutter="0"/>
          <w:cols w:num="2" w:equalWidth="0">
            <w:col w:w="2418" w:space="0"/>
            <w:col w:w="408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look after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is that there should be no change of name as editor.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law requires such change during the temporary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editor-in-charge. But if such a change is required C. Rajagopala-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 should appear as the editor, and in any case whenever you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or opinion among our own coterie differs, C. Rajagopalachari’s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final voice when a reference is at all possible.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not possible Jairamdas’s should be the final voice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 is not possible yours should be the final voice unless Kaka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chooses to decide. I do not want him to bear this burden.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 right whenever he considers intervention necessary.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 to Rajagopalachari to send something regularly and I </w:t>
      </w:r>
      <w:r>
        <w:rPr>
          <w:rFonts w:ascii="Times" w:hAnsi="Times" w:eastAsia="Times"/>
          <w:b w:val="0"/>
          <w:i w:val="0"/>
          <w:color w:val="000000"/>
          <w:sz w:val="22"/>
        </w:rPr>
        <w:t>am asking Jairamdas too to give you a weekly contribution or contri-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butions. I have asked Jawaharlal also to do likewise and he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a weekly budget of U.P. news as also anything else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write. This therefore should not prove too great a strain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if all these fail as they may you will fill in the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other. Of course I expect to be able to send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week. In all your writings I would like you to make as little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 as possible but give as many facts and figures as 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time you can study the economics of drink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by facts and figures what a tremendous waste the drink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apart from the actual money value of the drink consumed.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take up the whole subject of economic waste that goes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midst through preventable disease, through wrong feeding,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criminal waste of human excreta as manure. This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worked out by Poord. I believe his works we have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The double waste through wrong feeding has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partially worked out by Col. Macanister—or some such name—the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medico who has written on vitamins. I have simply thrown together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hints that should be sufficient for you to make explorations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discoveries, Economics treated in this manner can really become </w:t>
      </w:r>
      <w:r>
        <w:rPr>
          <w:rFonts w:ascii="Times" w:hAnsi="Times" w:eastAsia="Times"/>
          <w:b w:val="0"/>
          <w:i w:val="0"/>
          <w:color w:val="000000"/>
          <w:sz w:val="22"/>
        </w:rPr>
        <w:t>fascinating, interesting and instructive for the masses. Nor do these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explorations require very deep or prolonged study for one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studied the science of economics. If you find that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hints thrown out by a man who knows nothing about economics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liberty to brush aside the whole of this paragraph. Please share </w:t>
      </w:r>
      <w:r>
        <w:rPr>
          <w:rFonts w:ascii="Times" w:hAnsi="Times" w:eastAsia="Times"/>
          <w:b w:val="0"/>
          <w:i w:val="0"/>
          <w:color w:val="000000"/>
          <w:sz w:val="22"/>
        </w:rPr>
        <w:t>this  letter  with  Kaka  Saheb. I  expect  to  be  away  not  longer  than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 months at the outside and not less than six weeks in any event.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10098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H. W. EMERSON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Personal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H. E. will show you my personal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 how grieved I felt in Simla over what appeared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obstructive tactics. I hope I am wrong in my fears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responsible for the exasperating situation that led to the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precious three days. The securing of a constitution is nothing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the joy of discovering human contacts by which one </w:t>
      </w:r>
      <w:r>
        <w:rPr>
          <w:rFonts w:ascii="Times" w:hAnsi="Times" w:eastAsia="Times"/>
          <w:b w:val="0"/>
          <w:i w:val="0"/>
          <w:color w:val="000000"/>
          <w:sz w:val="22"/>
        </w:rPr>
        <w:t>could swear.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soon forget the sad memories of the past three days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will forgive me if I have unwittingly misjudged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fills me with fear and misgivings. If you will distrust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Patel, Pandit Jawaharlal and Abdul Ghaffar Khan an explosion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unavoidable. You will most certainly avoid it by trusting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know the influence you have. May I assume your promise to </w:t>
      </w:r>
      <w:r>
        <w:rPr>
          <w:rFonts w:ascii="Times" w:hAnsi="Times" w:eastAsia="Times"/>
          <w:b w:val="0"/>
          <w:i w:val="0"/>
          <w:color w:val="000000"/>
          <w:sz w:val="22"/>
        </w:rPr>
        <w:t>use it aright?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thus freely in the exercise of a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>friendship and therefore hope not to be misunderstood.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right hand needing rest, I have to write with the left hand.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dictate a personal letter like this.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17601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Viceroy”, 27-8-1931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H. W. EMERSON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RONTIER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60" w:lineRule="exact" w:before="78" w:after="28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time to take a statement from Khan Abdul Ghaffar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about Akbarpura and the treatment of prisoners whom,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better distinguishing term, I describe as political. The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a harrowing description of the prisoners in the Peshawar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convicted in connection with a drama about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remember we had a discussion. Khan Saheb tells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are kept in irons and given the heavy work of turning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heavy work being given to able-bodied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ablest-bodied men have also limits to their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exertion and it is no joke to work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irons on one’s legs.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 a statement made by Shrimati Khurshedbehn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what she saw of injured men and women in Akbarpura.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not to brush aside all these statements as false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exaggerated. Her statement about Dara Ismail Khan which also I </w:t>
      </w:r>
      <w:r>
        <w:rPr>
          <w:rFonts w:ascii="Times" w:hAnsi="Times" w:eastAsia="Times"/>
          <w:b w:val="0"/>
          <w:i w:val="0"/>
          <w:color w:val="000000"/>
          <w:sz w:val="22"/>
        </w:rPr>
        <w:t>enclose herewith is worthy of attention.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W. E</w:t>
      </w:r>
      <w:r>
        <w:rPr>
          <w:rFonts w:ascii="Times" w:hAnsi="Times" w:eastAsia="Times"/>
          <w:b w:val="0"/>
          <w:i w:val="0"/>
          <w:color w:val="000000"/>
          <w:sz w:val="16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 w:num="2" w:equalWidth="0">
            <w:col w:w="3544" w:space="0"/>
            <w:col w:w="29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6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12" w:bottom="478" w:left="1440" w:header="720" w:footer="720" w:gutter="0"/>
          <w:cols w:num="2" w:equalWidth="0">
            <w:col w:w="3544" w:space="0"/>
            <w:col w:w="29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D. N. BAHADURJI</w:t>
      </w:r>
    </w:p>
    <w:p>
      <w:pPr>
        <w:autoSpaceDN w:val="0"/>
        <w:autoSpaceDE w:val="0"/>
        <w:widowControl/>
        <w:spacing w:line="224" w:lineRule="exact" w:before="148" w:after="0"/>
        <w:ind w:left="495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RONTIER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28, 1931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Frontier Province, as it appears to me from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received, a great deal of repression is going on. Only recently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Akbarpura apparently without any justification several hundred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were charged by the military and received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injury. In Dara Ismail Khan there was a Hindu Muslim riot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said that there was connivance on the part of the police.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prisoners are undergoing harsh treatment. Khurshedbehn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give you this letter knows something about all these things. If </w:t>
      </w:r>
      <w:r>
        <w:rPr>
          <w:rFonts w:ascii="Times" w:hAnsi="Times" w:eastAsia="Times"/>
          <w:b w:val="0"/>
          <w:i w:val="0"/>
          <w:color w:val="000000"/>
          <w:sz w:val="22"/>
        </w:rPr>
        <w:t>you could go to the Frontier Province and quietly inquire into these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228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and report upon them, your report might be of inestimable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and might ease the situation. Whether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authoritatively appointed by the Working Committee or not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Such an appointment might conceivably defeat the end in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Province is a non-regulation province. Many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there which in our part of India we would believe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The Government may even prohibit the inquiry and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made by the Working Committee is thwarted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there might arise an undesirable situation. But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whether you could spare the time to go to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and if you could, whether you would like to take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If you can, you will please confer with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and then decide whether a quiet informal enquiry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preferable to an enquiry authorized by the Working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hesitate to say “no” if for any reason whatsoever you </w:t>
      </w:r>
      <w:r>
        <w:rPr>
          <w:rFonts w:ascii="Times" w:hAnsi="Times" w:eastAsia="Times"/>
          <w:b w:val="0"/>
          <w:i w:val="0"/>
          <w:color w:val="000000"/>
          <w:sz w:val="22"/>
        </w:rPr>
        <w:t>find that you cannot shoulder this burden.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D. N.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AHADURJI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580" w:space="0"/>
            <w:col w:w="293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54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580" w:space="0"/>
            <w:col w:w="293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17610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DR. MRS. COMMISARIAT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RONTIER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COMMISARIAT</w:t>
      </w:r>
    </w:p>
    <w:p>
      <w:pPr>
        <w:autoSpaceDN w:val="0"/>
        <w:autoSpaceDE w:val="0"/>
        <w:widowControl/>
        <w:spacing w:line="240" w:lineRule="exact" w:before="54" w:after="22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your having told me when we met at Naini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 that you were ready to take up some national service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consider yourself fitted. I want to take you at your 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Khurshedbehn Naoroji. She has just taken up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women of the Frontier Province. She tells me that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lady doctor working amongst the women of this province,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good thing which the Frontier people would appreciate.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time and the inclination, I think you are the person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work. If you are at all free and inclined to give your time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please correspond with Miss Naoroji, whose address for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days will be 78 Napean Sea Road, Bombay. She expects to leave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Frontier Province inside of a fortnight.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(M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.) C</w:t>
      </w:r>
      <w:r>
        <w:rPr>
          <w:rFonts w:ascii="Times" w:hAnsi="Times" w:eastAsia="Times"/>
          <w:b w:val="0"/>
          <w:i w:val="0"/>
          <w:color w:val="000000"/>
          <w:sz w:val="16"/>
        </w:rPr>
        <w:t>OMMISARIAT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696" w:space="0"/>
            <w:col w:w="28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696" w:space="0"/>
            <w:col w:w="28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17611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P. G. MATHEW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RONTIER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MATHEW,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had even that brief chat. You must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cheerful and calm. You must shed your shyness and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Hindi freely, no matter how bad or ungrammatical it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I return I expect you to be able to talk fluently in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must write also as often as you can. This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 in you, an educationist, is a terrible drawback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get out of it. An educationist is always a student. Nothing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him and he is never too old to learn a new thing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of it is necessary for the task before him, and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a competent knowledge of Hindi is indispensable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serve through the Ashram. You should write to me. If Ratilal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try to befriend him. A good educationist would delight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semi-lunatics like Ratilal and by his moral force weaning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their lunacy. I do believe that Ratilal is not past praying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for. He is very responsive to any kind attention that might be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Being brainless he has no friends. Nobody has taken a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him. Hence he has felt neglected and the feeling of being </w:t>
      </w:r>
      <w:r>
        <w:rPr>
          <w:rFonts w:ascii="Times" w:hAnsi="Times" w:eastAsia="Times"/>
          <w:b w:val="0"/>
          <w:i w:val="0"/>
          <w:color w:val="000000"/>
          <w:sz w:val="22"/>
        </w:rPr>
        <w:t>neglected made him sour, angry and, in the end, mad.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S.N. 17614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two letters. They give no news about Ratilal.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Mumbai Samachar </w:t>
      </w:r>
      <w:r>
        <w:rPr>
          <w:rFonts w:ascii="Times" w:hAnsi="Times" w:eastAsia="Times"/>
          <w:b w:val="0"/>
          <w:i w:val="0"/>
          <w:color w:val="000000"/>
          <w:sz w:val="22"/>
        </w:rPr>
        <w:t>to Prabhavati.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sent a note to you about Lalji. Send him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up to Rs. 50 when Mama writes about them. Deduct 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the sum of Rs. 20 which you have already sent. That is,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to send Rs. 30. Three Yeravda wheels being manufactured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Bardoli are to be sent to Mama just now. Nine more may be </w:t>
      </w:r>
      <w:r>
        <w:rPr>
          <w:rFonts w:ascii="Times" w:hAnsi="Times" w:eastAsia="Times"/>
          <w:b w:val="0"/>
          <w:i w:val="0"/>
          <w:color w:val="000000"/>
          <w:sz w:val="22"/>
        </w:rPr>
        <w:t>supplied later when he writes for 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am going, I am leaving a heavy burden on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capable of shouldering it. Mahadev must have sent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Write to me from time to time. I believe I shall return in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 at the shortest and twelve weeks at the longest. It is nearly ten </w:t>
      </w:r>
      <w:r>
        <w:rPr>
          <w:rFonts w:ascii="Times" w:hAnsi="Times" w:eastAsia="Times"/>
          <w:b w:val="0"/>
          <w:i w:val="0"/>
          <w:color w:val="000000"/>
          <w:sz w:val="22"/>
        </w:rPr>
        <w:t>now. I feel sleepy and, therefore, don’t write more.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0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50" w:val="left"/>
              </w:tabs>
              <w:autoSpaceDE w:val="0"/>
              <w:widowControl/>
              <w:spacing w:line="396" w:lineRule="exact" w:before="0" w:after="0"/>
              <w:ind w:left="30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the others I will write in the morning or from the ship.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INTERVIEW TO “THE BOMBAY CHRONICLE”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RONTIER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very first question . . . was as to whether his recent conversations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Viceroy had been such as to convince him that there has been a “change of heart”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part of the Government, Mahatma’s decisive reply was: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afraid not.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your reply to your critics who suggest that you have not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consistent in your demand? According to this section you started with a demand for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impartial inquiry into the breaches of the Truce by the Government, then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modified it to an inquiry by a High Court Judge, then you said you would be satisfied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a one-sided inquiry, and, finally, you have agreed to no inquiry at all in places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than Bardoli.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public are justified in thinking that I am inconsistent.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be allowed to have the same right and to say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inconsistent. My insistence was on an inquiry. I had suggested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But the indispensable minimum was an open impartial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Bardoli charge. And that open inquiry has been granted.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it will be also impartial or not I do not know.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had put forth a claim to an inquiry into all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claim is not withdrawn but if the Government do  not grant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an inquiry into other charges that could be no ground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to proceed to London. An enquiry is a substitute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That right has been specially reserved as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correspondence published.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5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up.</w:t>
            </w:r>
          </w:p>
          <w:p>
            <w:pPr>
              <w:autoSpaceDN w:val="0"/>
              <w:autoSpaceDE w:val="0"/>
              <w:widowControl/>
              <w:spacing w:line="294" w:lineRule="exact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 my opinion nothing of an essential character has been given</w:t>
            </w:r>
          </w:p>
          <w:p>
            <w:pPr>
              <w:autoSpaceDN w:val="0"/>
              <w:autoSpaceDE w:val="0"/>
              <w:widowControl/>
              <w:spacing w:line="240" w:lineRule="exact" w:before="56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In the Charge-sheet published by you, you have given a “catalogue”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breaches of the Truce by the Government. These have occurred in spite of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presence in the country and your strenuous efforts not to precipitate a crisis. Do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expect the same Government to observe the terms of the Delhi Pact while you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away in London?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fear underlying your question is not groundless.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as a man of trust I do expect the same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terms of the Delhi Pact. You will see in the 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unequivocal declaration on the part of the Central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secure observance of the Pact. I have also the solemn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of the Viceroy himself but to what extent this declaration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communique and the solemn assurance will be carried out into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the future alone will show.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any event for a big national organization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no man’s presence is indispensable however efficient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for service. An organization that has weathered storms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period of nearly fifty years is well able to take care of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my absence and I really feel that the Government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to London will make it a point of honour to see that the terms </w:t>
      </w:r>
      <w:r>
        <w:rPr>
          <w:rFonts w:ascii="Times" w:hAnsi="Times" w:eastAsia="Times"/>
          <w:b w:val="0"/>
          <w:i w:val="0"/>
          <w:color w:val="000000"/>
          <w:sz w:val="22"/>
        </w:rPr>
        <w:t>of the Truce are better observed now than before.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Will you advise Congress organizations to resort to direct action if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continues the same policy and does not make amends for the injustice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already done?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In the first place you should understand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abandoned any of the charges because the Congress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 inquiry into them. Negotiations will still proceed and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shadow of doubt that where any grievance is so felt as to make some </w:t>
      </w:r>
      <w:r>
        <w:rPr>
          <w:rFonts w:ascii="Times" w:hAnsi="Times" w:eastAsia="Times"/>
          <w:b w:val="0"/>
          <w:i w:val="0"/>
          <w:color w:val="000000"/>
          <w:sz w:val="22"/>
        </w:rPr>
        <w:t>action absolutely necessary the Congress will adopt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The agrarian situation in the U.P. is becoming more and more acute. It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reported that peasants are giving up cultivation of lands and migrating to the cities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search of employment. The movement is spreading. What remedy do you suggest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ease the situation and what part should the Congress play to secure a better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atmosphere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painfully conscious of the ever-worsening situation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U.P. I had a very long chat with Pandit Jawaharlal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on the train. We have together mapped out a course of action </w:t>
      </w:r>
      <w:r>
        <w:rPr>
          <w:rFonts w:ascii="Times" w:hAnsi="Times" w:eastAsia="Times"/>
          <w:b w:val="0"/>
          <w:i w:val="0"/>
          <w:color w:val="000000"/>
          <w:sz w:val="22"/>
        </w:rPr>
        <w:t>and I have ventured to address a communication to Sir Malcolm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“Athe Second Settlement”, 28-8-1931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Hailey.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one of the strongest Governors we have in India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And I know he could be strong in action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justice. I do not despair of his coming to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to avert a crisis.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Are you optimistic about the results of the Round Table Conference 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if I am to judge the future from the present appearance.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being a born optimist I have never lost hope even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impenetrable darkness. But let us take care of the present. Let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do his duty, observe non-violence and truth in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>word and deed and I promise that all will be well.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will be your minimum demand at the R.T.C.?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minimum demand is happily chalked out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the mandate given to me. To be worthy of the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reposed in me I may be expected not to move away from the terms of </w:t>
      </w:r>
      <w:r>
        <w:rPr>
          <w:rFonts w:ascii="Times" w:hAnsi="Times" w:eastAsia="Times"/>
          <w:b w:val="0"/>
          <w:i w:val="0"/>
          <w:color w:val="000000"/>
          <w:sz w:val="22"/>
        </w:rPr>
        <w:t>the mandate by a hair’s breadth.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Will you reiterate your eleven points?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eleven points are as dead as Queen Anne. But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 in an invigorated form in the so-called Fundamental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Congress. Whatever of these is to be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will be part of any constitution acceptable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Will you accept a Constitution which may fall short of the Karachi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 for Independence, or as you put it “Substance of Independence”?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Nothing short of Substance of Independence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acceptable to me personally, let alone Congress resolution.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to state his attitude regarding the National Debt question, Gandhiji said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as ever his attitude was to demand an impartial tribunal to examine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conversation then turned to the Congress formula for communal solution,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was not acceptable to a section of Muslims. Would Gandhiji accept a compro-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mise for the sake of presenting a united front at the Conference?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Congress resolution has left me no room for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compromise not acceptable to the parties concerned. The </w:t>
      </w:r>
      <w:r>
        <w:rPr>
          <w:rFonts w:ascii="Times" w:hAnsi="Times" w:eastAsia="Times"/>
          <w:b w:val="0"/>
          <w:i w:val="0"/>
          <w:color w:val="000000"/>
          <w:sz w:val="22"/>
        </w:rPr>
        <w:t>unanimous consent was, therefore, necessary for any compromise.</w:t>
      </w:r>
    </w:p>
    <w:p>
      <w:pPr>
        <w:autoSpaceDN w:val="0"/>
        <w:autoSpaceDE w:val="0"/>
        <w:widowControl/>
        <w:spacing w:line="22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Sir Malcolm Hailey”, 28-8-1931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“Clearing the Issue”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“Resolution on Fubdaental Rights and Economic Changes”, 31-3-1931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“Proposed Communal Solution”, 16-7-1931.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deplored that this had been rendered foolishly impossible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excluding the official representation of the Nationalist Muslim opinion.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hopeless minority or it may represent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enlightened Muslim opinion. But whatever the extent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it is not an opinion that can be summarily rejected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by me when I know that the Nationalist Muslim Party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my oldest Mussalman comrades and noblest Muslims in all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Have you agreed to visit Lancashire and to explain the character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boycott movement?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Yes. I have promised a visit if it is desired by Lancashire men.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whether he proposed to visit any other European country besides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England,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possibly do so I would certainly respond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invitations I have received from all over Europe. But that will depend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movement of the political barometer.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Mahatma informed that his London hostess was Miss Muriel Lester, who,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 him, was a representative of paupers.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If the R.T.C. concedes the national demand, do you propose to remain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life? Gandhiji smilingly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R.T.C. concedes the National demand I shall only just </w:t>
      </w:r>
      <w:r>
        <w:rPr>
          <w:rFonts w:ascii="Times" w:hAnsi="Times" w:eastAsia="Times"/>
          <w:b w:val="0"/>
          <w:i w:val="0"/>
          <w:color w:val="000000"/>
          <w:sz w:val="22"/>
        </w:rPr>
        <w:t>enter political life.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urged to give an “exclusive” message to the country through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18"/>
        </w:rPr>
        <w:t>when he exclaimed.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belong to the Chronicle. Belonging as I do to the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there can be no exclusive message to it from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could not be induced to say anything more and to a valley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questions put to him, he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pumped everything out of me by your 17 points. Now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thank me and run away.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31-8-1931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VICEROY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1931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our conversation at Simla, I opened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Dr. Ansari’s delegation at the Round Table Conference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mention the delegation on behalf of the Federated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Chambers of Commerce. As to Dr. Ansari, as you know, Lord Irwin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I should have carried the impression that his delegation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certainty. As to the delegation on behalf of the Federated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Chambers I have the correspondence between Lord Irwin’s Private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and the Chairman of the Federation. From this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 it is clear that there were to be three representatives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closed with the names being finally submitted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Federation. These were Sir Purushottamdas Thakurdas, Seth Jamal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 and Seth Ghanshyam Das Birla. Of these, only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Purushottamdas received the invitation and as you are aware,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Federation would not think of sending him without the other two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the invitations. Here I think the plighted word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ex-Viceroy is concerned and should, in my opinion, be respected.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point that I wanted to urge. The point that I wish to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my usefulness would be largely curtailed if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by these three gentlemen and the interests represented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are not to be represented at the Round Table Conference.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Federation is to a certain extent working in conjunction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so is the Nationalist Muslim Party of which Dr. Ansari is </w:t>
      </w:r>
      <w:r>
        <w:rPr>
          <w:rFonts w:ascii="Times" w:hAnsi="Times" w:eastAsia="Times"/>
          <w:b w:val="0"/>
          <w:i w:val="0"/>
          <w:color w:val="000000"/>
          <w:sz w:val="22"/>
        </w:rPr>
        <w:t>the head. If there were any negotiations in connection with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question or in connection with Indian Commerce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helpless without the assistance and co-operation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and the very purpose for which I am being sent to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danger of being defeated. I would therefore ask you,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authority, to consider the advisability of these nominations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I have suggested. If you have not,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the purport of this to the Prime Minister and if it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repair what seems to me to be a glaring omission. I may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Pandit Malaviya and Mrs. Sarojini Naidu also are associating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with the contents of this letter.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ILLINGDON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17601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NATIONAL CHRISTIAN PARTY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HUVAN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address which I must confess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read. I shall certainly carefully read it, but I can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assurance in anticipation that as a representative of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of the Christian community will be just as dear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every other community. I hope that all the Christian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women, will carry out the Congress programme personally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there are many things that both men and women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For instance, spin in the name of the poor every day, adopt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exclusion of every other cloth, and those who are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drink habit can abstain from drink.</w:t>
      </w:r>
    </w:p>
    <w:p>
      <w:pPr>
        <w:autoSpaceDN w:val="0"/>
        <w:autoSpaceDE w:val="0"/>
        <w:widowControl/>
        <w:spacing w:line="220" w:lineRule="exact" w:before="66" w:after="2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etc.,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3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1-9-1931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SPEECH AT PUBLIC MEETING, BOMBAY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from the balcony of a private house Mr. Gandhi addressed a huge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enthusiastic crowd (who stood in drenching rain) for quarter of an hour.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he had signed the Second Agreement with the Government.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could read it. Some of them could ask what this man had gone and done again.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Mr. Gandhi himself was aware that the nation had shown enormous trust in him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electing him as the sole delegate to the Round Table Conference. In ordinary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circumstances, but for their trust he would have refused to go to London, but their trust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support him. He knew full well his own shortcomings and weaknesses,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truth and non-violence would be his guiding principles and he hoped they would come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in their fullness in his work in London.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cripple, but it is only natural that a crippled nation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crippled delegate who alone can understand the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>miseries of the millions.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assured his bearers that he would abide by the Congress mandate.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would deceive nobody, neither Englishmen nor anybody else, much less India’s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teeming millions.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deceive you, even to kill me would not be violence.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enmity with Englishmen, nor with Mohammedans, nor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that with anyone else.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29-8-1931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352. STATEMENT TO ASSOCIATED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1931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see nothing on the horizon to warrant hope,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optimist, I am hoping against hope. My faith is in God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made my way clear for me to go to London.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I expect He will use me as His instrument for the service of humanity.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me service of India is identical with the service of humanity.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Congress may be repudiated by sections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it aims at representing the whole of India and,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the trust that had been reposed in me and imposed upon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endeavour to represent every interest that does not conflict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interests of the dumb millions for whom the Congress predom-</w:t>
      </w:r>
      <w:r>
        <w:rPr>
          <w:rFonts w:ascii="Times" w:hAnsi="Times" w:eastAsia="Times"/>
          <w:b w:val="0"/>
          <w:i w:val="0"/>
          <w:color w:val="000000"/>
          <w:sz w:val="22"/>
        </w:rPr>
        <w:t>inantly exists.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Provincial Governments, the Civil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mercantile houses will help the Congress to realize the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set before itself. Representing, as the Congress does,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and truth, it can only succeed by the goodwill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component parts of the nation and I am therefore hoping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will be extended to the humble representative that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>upon his errand.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30-8-1931</w:t>
      </w:r>
    </w:p>
    <w:p>
      <w:pPr>
        <w:autoSpaceDN w:val="0"/>
        <w:autoSpaceDE w:val="0"/>
        <w:widowControl/>
        <w:spacing w:line="240" w:lineRule="exact" w:before="20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the statement just before sailing.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STATEMENT ON BARDOLI INQUIRY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29,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revenue collections in Bardoli and Borsad </w:t>
      </w:r>
      <w:r>
        <w:rPr>
          <w:rFonts w:ascii="Times" w:hAnsi="Times" w:eastAsia="Times"/>
          <w:b w:val="0"/>
          <w:i w:val="0"/>
          <w:color w:val="000000"/>
          <w:sz w:val="22"/>
        </w:rPr>
        <w:t>it was from the very beginning a clear understanding that the Khate-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dars affected by the civil disobedience were to pay only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without borrowing. This was repeatedly brought 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conversations between the Collector Mr. Perry of Kaira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successor Mr. Bhadrapur and Mr. Kothawalla, Collector of Surat.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carried on with them confirms this statement.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terms of reference to the Inquiry Officer are concerned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distinctly understood that the standard referred to therein means </w:t>
      </w:r>
      <w:r>
        <w:rPr>
          <w:rFonts w:ascii="Times" w:hAnsi="Times" w:eastAsia="Times"/>
          <w:b w:val="0"/>
          <w:i w:val="0"/>
          <w:color w:val="000000"/>
          <w:sz w:val="22"/>
        </w:rPr>
        <w:t>ability to pay without borrowing.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33/39-Poll, 1931. Courtesy: National</w:t>
      </w:r>
    </w:p>
    <w:p>
      <w:pPr>
        <w:autoSpaceDN w:val="0"/>
        <w:autoSpaceDE w:val="0"/>
        <w:widowControl/>
        <w:spacing w:line="240" w:lineRule="exact" w:before="20" w:after="30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44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MARSEILLES </w:t>
            </w:r>
          </w:p>
        </w:tc>
        <w:tc>
          <w:tcPr>
            <w:tcW w:type="dxa" w:w="4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354. TELEGRAM TO ROMAIN ROLLAND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PERMIT</w:t>
            </w:r>
          </w:p>
        </w:tc>
      </w:tr>
      <w:tr>
        <w:trPr>
          <w:trHeight w:hRule="exact" w:val="348"/>
        </w:trPr>
        <w:tc>
          <w:tcPr>
            <w:tcW w:type="dxa" w:w="931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ELEVENTH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9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MEET         AND         TRAVEL          CALAIS?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Romain Rolland and Gandhi: Correspondence</w:t>
      </w:r>
      <w:r>
        <w:rPr>
          <w:rFonts w:ascii="Times" w:hAnsi="Times" w:eastAsia="Times"/>
          <w:b w:val="0"/>
          <w:i w:val="0"/>
          <w:color w:val="000000"/>
          <w:sz w:val="18"/>
        </w:rPr>
        <w:t>, p. 145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JUNGBAHADUR SINGH</w:t>
      </w:r>
    </w:p>
    <w:p>
      <w:pPr>
        <w:autoSpaceDN w:val="0"/>
        <w:autoSpaceDE w:val="0"/>
        <w:widowControl/>
        <w:spacing w:line="266" w:lineRule="exact" w:before="206" w:after="0"/>
        <w:ind w:left="3570" w:right="0" w:firstLine="1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EARING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31,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JUNGBAHADUR SINGH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I don’t see the necessity of marrying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Krishnakumari’s sister to a Kshatriya from U.P. only. Why may she </w:t>
      </w:r>
      <w:r>
        <w:rPr>
          <w:rFonts w:ascii="Times" w:hAnsi="Times" w:eastAsia="Times"/>
          <w:b w:val="0"/>
          <w:i w:val="0"/>
          <w:color w:val="000000"/>
          <w:sz w:val="22"/>
        </w:rPr>
        <w:t>not be married outside U.P.? Why particularly to a Kshatriya? What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statement “relating to the basis of the agreement” on the Bardoli inquiry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sent by Gandhiji after he had sailed for England on August 29, 1931.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telegram was forwarded from Villeneuve to Lugano, where Romain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Rolland was staying at the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Aden on the morning of September 3; the Silence Day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that fell on August 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can [Raja of] Kalakankar do in the matter? I also feel that a fourteen-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year-old girl is not ready for marriage. I shall return in a short while.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then. Krishnakumari is happy these days.</w:t>
      </w:r>
    </w:p>
    <w:p>
      <w:pPr>
        <w:autoSpaceDN w:val="0"/>
        <w:autoSpaceDE w:val="0"/>
        <w:widowControl/>
        <w:spacing w:line="220" w:lineRule="exact" w:before="66" w:after="0"/>
        <w:ind w:left="0" w:right="2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1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1338</w:t>
      </w:r>
    </w:p>
    <w:p>
      <w:pPr>
        <w:autoSpaceDN w:val="0"/>
        <w:autoSpaceDE w:val="0"/>
        <w:widowControl/>
        <w:spacing w:line="292" w:lineRule="exact" w:before="36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356.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357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OARD THE 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31,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78" w:after="0"/>
        <w:ind w:left="10" w:right="1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About Lakshmi I have sent a message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Joshi. If Maruti is ready, they may marry at any time. We should put </w:t>
      </w:r>
      <w:r>
        <w:rPr>
          <w:rFonts w:ascii="Times" w:hAnsi="Times" w:eastAsia="Times"/>
          <w:b w:val="0"/>
          <w:i w:val="0"/>
          <w:color w:val="000000"/>
          <w:sz w:val="22"/>
        </w:rPr>
        <w:t>no pressure on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Krishnakumari’s eczema must have been cured by now.</w:t>
      </w:r>
    </w:p>
    <w:p>
      <w:pPr>
        <w:autoSpaceDN w:val="0"/>
        <w:autoSpaceDE w:val="0"/>
        <w:widowControl/>
        <w:spacing w:line="260" w:lineRule="exact" w:before="40" w:after="0"/>
        <w:ind w:left="10" w:right="1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don’t you try and cultivate a perfect understanding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with Narandas? Formerly you used to like him so much. Has he </w:t>
      </w:r>
      <w:r>
        <w:rPr>
          <w:rFonts w:ascii="Times" w:hAnsi="Times" w:eastAsia="Times"/>
          <w:b w:val="0"/>
          <w:i w:val="0"/>
          <w:color w:val="000000"/>
          <w:sz w:val="22"/>
        </w:rPr>
        <w:t>changed now? I have not felt that he has.</w:t>
      </w:r>
    </w:p>
    <w:p>
      <w:pPr>
        <w:autoSpaceDN w:val="0"/>
        <w:autoSpaceDE w:val="0"/>
        <w:widowControl/>
        <w:spacing w:line="260" w:lineRule="exact" w:before="40" w:after="2"/>
        <w:ind w:left="10" w:right="1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yours, whatever it is, and it is there that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your happiness and peace of mind, if you can get any. If you </w:t>
      </w:r>
      <w:r>
        <w:rPr>
          <w:rFonts w:ascii="Times" w:hAnsi="Times" w:eastAsia="Times"/>
          <w:b w:val="0"/>
          <w:i w:val="0"/>
          <w:color w:val="000000"/>
          <w:sz w:val="22"/>
        </w:rPr>
        <w:t>resolve thus, you will get everything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11"/>
        <w:gridCol w:w="3311"/>
      </w:tblGrid>
      <w:tr>
        <w:trPr>
          <w:trHeight w:hRule="exact" w:val="5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should, however, continue to pour out your grievances to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20"/>
        <w:ind w:left="0" w:right="1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11"/>
        <w:gridCol w:w="3311"/>
      </w:tblGrid>
      <w:tr>
        <w:trPr>
          <w:trHeight w:hRule="exact" w:val="62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Patro—6: G. S. Gangabehnne,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61. Also C.W. 8787.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40" w:lineRule="exact" w:before="2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to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2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RANI VIDYAVATI</w:t>
      </w:r>
    </w:p>
    <w:p>
      <w:pPr>
        <w:autoSpaceDN w:val="0"/>
        <w:autoSpaceDE w:val="0"/>
        <w:widowControl/>
        <w:spacing w:line="266" w:lineRule="exact" w:before="126" w:after="0"/>
        <w:ind w:left="3570" w:right="0" w:firstLine="132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31,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VIDYAVATI,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able to read your letter only today, the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No matter how much people denigrate us we must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our duty. In our future swaraj women should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rights as men. What will actually happen neither I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 can say. It will depend on the devotion to truth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the strength and unity of women. I hope you and 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contribute much in this. You have rightly said that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our character. I cannot write with the right hand, so I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this with the left hand.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return before long.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address is : Kingsley Hall, Bow, London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JAMNA GANDHI</w:t>
      </w:r>
    </w:p>
    <w:p>
      <w:pPr>
        <w:autoSpaceDN w:val="0"/>
        <w:autoSpaceDE w:val="0"/>
        <w:widowControl/>
        <w:spacing w:line="266" w:lineRule="exact" w:before="2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31,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did not get Purshottam’s letter. Now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after my return, would it not? I think three months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the maximum.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left for London on August 29, 1931 to attend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Monday following which was August 31.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Bombay for London on August 29, 1931,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S.S. Rajputana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attend the Round Table Conference. August 29 was a Saturday. Presumably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wrote this letter on Monday, August 31, which would be his Silence 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fully regained your health. If the Vaidya has </w:t>
      </w:r>
      <w:r>
        <w:rPr>
          <w:rFonts w:ascii="Times" w:hAnsi="Times" w:eastAsia="Times"/>
          <w:b w:val="0"/>
          <w:i w:val="0"/>
          <w:color w:val="000000"/>
          <w:sz w:val="22"/>
        </w:rPr>
        <w:t>permitted you, make it a rule to go out for a walk every day.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33780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MESSAGE TO INDIAN PEOPLE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1931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am drawing away from India’s shores, let me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people to preserve absolutely a non-violent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>during my absence, and let them follow out the constructive progra-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mme of Congress—namely, remove the fourfold curse of drink,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drugs, foreign cloth and untouchability. Let them revive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of hand-spinning and promote unity among all classes,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indispensable for India’s freedom. I should like, also, to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>Englishmen, including officials, to trust the Congress and Congres-</w:t>
      </w:r>
      <w:r>
        <w:rPr>
          <w:rFonts w:ascii="Times" w:hAnsi="Times" w:eastAsia="Times"/>
          <w:b w:val="0"/>
          <w:i w:val="0"/>
          <w:color w:val="000000"/>
          <w:sz w:val="22"/>
        </w:rPr>
        <w:t>smen, if they really believe that power must pass from them to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VALJI G. DESAI</w:t>
      </w:r>
    </w:p>
    <w:p>
      <w:pPr>
        <w:autoSpaceDN w:val="0"/>
        <w:autoSpaceDE w:val="0"/>
        <w:widowControl/>
        <w:spacing w:line="244" w:lineRule="exact" w:before="128" w:after="0"/>
        <w:ind w:left="4750" w:right="0" w:hanging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OARD THE 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expect to go through the translation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on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aparigraha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despatch it along with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wanted to meet you again. If he has not detained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think you must have gone to Almora by now.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change any of our arrangements because of my leaving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and that is why I did not leave the burden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you. It is very necessary that you should get back your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as early as possible.</w:t>
      </w:r>
    </w:p>
    <w:p>
      <w:pPr>
        <w:autoSpaceDN w:val="0"/>
        <w:autoSpaceDE w:val="0"/>
        <w:widowControl/>
        <w:spacing w:line="220" w:lineRule="exact" w:before="4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not revised this letter after dictating it.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G.W. 7416. Courtesy: Valji G.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NARANDAS GANDHI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N BOARD THE 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</w:t>
      </w:r>
      <w:r>
        <w:rPr>
          <w:rFonts w:ascii="Times" w:hAnsi="Times" w:eastAsia="Times"/>
          <w:b w:val="0"/>
          <w:i w:val="0"/>
          <w:color w:val="000000"/>
          <w:sz w:val="16"/>
        </w:rPr>
        <w:t>RAJPUTANA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September 2, 1931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about 8.30 p.m. just now. It must be about 11 by your </w:t>
      </w:r>
      <w:r>
        <w:rPr>
          <w:rFonts w:ascii="Times" w:hAnsi="Times" w:eastAsia="Times"/>
          <w:b w:val="0"/>
          <w:i w:val="0"/>
          <w:color w:val="000000"/>
          <w:sz w:val="22"/>
        </w:rPr>
        <w:t>watch. Where has Surajbhan gone away? Has he left Yashodadevi 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hind? How is she? Read my letter to Qureshi. Ascertain Imam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There is no urgency about sending Qureshi. Do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about Ratilal. I shall return within three months at the latest.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not, however, be surprising if I return within a month and a </w:t>
      </w:r>
      <w:r>
        <w:rPr>
          <w:rFonts w:ascii="Times" w:hAnsi="Times" w:eastAsia="Times"/>
          <w:b w:val="0"/>
          <w:i w:val="0"/>
          <w:color w:val="000000"/>
          <w:sz w:val="22"/>
        </w:rPr>
        <w:t>half. After Saturday, Mirabehn has left her bed only today.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sleepy while writing this letter and slept for a while.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9.45 now and so I will stop here. I will write later the letters which I </w:t>
      </w:r>
      <w:r>
        <w:rPr>
          <w:rFonts w:ascii="Times" w:hAnsi="Times" w:eastAsia="Times"/>
          <w:b w:val="0"/>
          <w:i w:val="0"/>
          <w:color w:val="000000"/>
          <w:sz w:val="22"/>
        </w:rPr>
        <w:t>intended to write to others.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Premabehn that her not writing to me pains me.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Patro—9: Shri 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part I, p. 276. Also C.W. 8193.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VASUMATI PANDIT</w:t>
      </w:r>
    </w:p>
    <w:p>
      <w:pPr>
        <w:autoSpaceDN w:val="0"/>
        <w:autoSpaceDE w:val="0"/>
        <w:widowControl/>
        <w:spacing w:line="266" w:lineRule="exact" w:before="2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OARD THE 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read your letter only on the ship. As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good health, you should spend some more time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rest. You must have now got a more comfortable place. Climb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hills as your health will permit you to and see all the scenery.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mean education to see it, to contemplate nature and through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God. You need not undergo more strain than the body can </w:t>
      </w:r>
      <w:r>
        <w:rPr>
          <w:rFonts w:ascii="Times" w:hAnsi="Times" w:eastAsia="Times"/>
          <w:b w:val="0"/>
          <w:i w:val="0"/>
          <w:color w:val="000000"/>
          <w:sz w:val="22"/>
        </w:rPr>
        <w:t>stand. You give no news about Premavati in your letter. We shall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at the most after three months, and at the least it will be a month </w:t>
      </w:r>
      <w:r>
        <w:rPr>
          <w:rFonts w:ascii="Times" w:hAnsi="Times" w:eastAsia="Times"/>
          <w:b w:val="0"/>
          <w:i w:val="0"/>
          <w:color w:val="000000"/>
          <w:sz w:val="22"/>
        </w:rPr>
        <w:t>and a half.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revised this after dictating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S.N’ 9330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363. STATEMENT TO REUTER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DEN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1931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strive for a constitution which will release India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thraldom and patronage, and give her, if need be, the right to sin.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work for an India in which the poorest shall feel that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whose making they have an effective voice; an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 shall be no high class and low class of people; an India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all communities shall live in perfect harmony.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room in such an India for the curse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or the curse of intoxicating drinks and drugs.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enjoy the same rights as men. Since we shall be at peace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 world, neither exploiting nor being exploited,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smallest army imaginable.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All interests not in conflict with the interests of the dumb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 will be scrupulously respected, whether foreign or indigenous.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Personally, I hate distinction between foreign and indigenous.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India of my dreams for which I shall struggle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Round Table Conference. I may fail, but if I am to deserve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of the Congress, I shall be satisfied with nothing less.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5-9-1931</w:t>
      </w:r>
    </w:p>
    <w:p>
      <w:pPr>
        <w:autoSpaceDN w:val="0"/>
        <w:autoSpaceDE w:val="0"/>
        <w:widowControl/>
        <w:spacing w:line="240" w:lineRule="exact" w:before="17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Gandhiji’s hand.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Reuter correspondent had asked Gandhiji what his programme in England </w:t>
      </w:r>
      <w:r>
        <w:rPr>
          <w:rFonts w:ascii="Times" w:hAnsi="Times" w:eastAsia="Times"/>
          <w:b w:val="0"/>
          <w:i w:val="0"/>
          <w:color w:val="000000"/>
          <w:sz w:val="18"/>
        </w:rPr>
        <w:t>would be.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364. SPEECH AT RECEPTION, ADEN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honour you have done me.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is not meant for me personally or for my friends.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done to the Congress whom I hope to be able to represent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Round Table Conference. I came to know that there was a hitch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proceedings on account of the national flag. Now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inconceivable for me to find a meeting of Indians, especially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leaders are invited, without the national flag flying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many people sustained lathi blows and some have lost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in defending the honour of the flag, and you cannot honour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leader without honouring the Indian national flag. Again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Settlement between the Government and the Congress, which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loger a hostile party but a friendly party. It is not enough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or permit the Congress flag, but it must be given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>honour where Congress representatives are invited.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Congress, I give you the assurance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does not stand merely for isolated independence,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become a menace to the world. But the Congress, with its creed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and non-violence, cannot possibly be a menace to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conviction that India numbering one-fifth of the human race,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free through non-violence and truth, can be a great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whole of mankind. On the contrary India having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in her affairs is today a menace. It is a helpless India exciting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jealousy and greed of other countries which must live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her. But when India refuses to be exploited and is well able </w:t>
      </w:r>
      <w:r>
        <w:rPr>
          <w:rFonts w:ascii="Times" w:hAnsi="Times" w:eastAsia="Times"/>
          <w:b w:val="0"/>
          <w:i w:val="0"/>
          <w:color w:val="000000"/>
          <w:sz w:val="22"/>
        </w:rPr>
        <w:t>to take care of herself, and achieves that freedom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truth, she will be a force for peace and make for peaceful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in this troubled globe of ours.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therefore natural that the Arabs and others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organizing this function. All who desire peace must join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to perpetuate peace. This great peninsula, the birth-place of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reception was held immediately after Gandhiji’s boat reached Aden at 4.50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a.m. A purse of 328 guineas was presented to Gandhiji an the occasion.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delivering the speech reproduced here he spoke in Gujarati. The text of that speech,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is not available. This report is reproduced from Mahadev Desai’s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and of Islam, can help to solve the Hindu-Muslim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shame to me to confess that we are a house 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itself. We fly at each other’s throats in cowardice and fear.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distrusts the Mussalman through cowardice and fear,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distrusts the Hindu through equal cowardice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imaginary fears. Islam throughout history has stood for matchless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and peace. It can therefore be no matter for pride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that they should fear the Hindus. Similarly it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pride to the Hindus that they should fear Mussalmans,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aided by the Mussalmans of the world. Are we so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be afraid of our own shadows? You will be surprised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that the Pathans are living in peace with us. They stood side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us in the last struggle, and sacrified their young men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altar of liberty. I want you, who belong to the country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Prophet’s birth, to make your contribution to the restoration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Muslims in India. I cannot tell you how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it, but I may remind you that where there is a will there is a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the Arabs of Arabia to come to our rescue and help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condition of things when the Mussalman will consider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honour to help the Hindu and </w:t>
      </w:r>
      <w:r>
        <w:rPr>
          <w:rFonts w:ascii="Times" w:hAnsi="Times" w:eastAsia="Times"/>
          <w:b w:val="0"/>
          <w:i/>
          <w:color w:val="000000"/>
          <w:sz w:val="22"/>
        </w:rPr>
        <w:t>vice versa.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rest, I would also give you the message of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in your homes. Some of the Caliphs led lives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models of simplicity, and if you help yourself by making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there is in it nothing derogatory to Islam. There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drink which for you should be twice cursed.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not a drop here, but as there are other communities too,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Arabs will have to persuade them to make Aden dry. I do hope our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 with one another will now grow richer and closer.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24-9-1931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TELEGRAM TO EDITOR, ALLINEWSPA HOLD,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LONDON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3,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890" w:val="left"/>
          <w:tab w:pos="2390" w:val="left"/>
          <w:tab w:pos="3070" w:val="left"/>
          <w:tab w:pos="3630" w:val="left"/>
          <w:tab w:pos="4690" w:val="left"/>
          <w:tab w:pos="5170" w:val="left"/>
          <w:tab w:pos="617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MARCONIGRAM.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FIXTURES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BUT</w:t>
      </w:r>
    </w:p>
    <w:p>
      <w:pPr>
        <w:autoSpaceDN w:val="0"/>
        <w:tabs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TIME PERMITTING AND SUBJECT APPROVAL BY FRIENDS 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ANDREWS</w:t>
      </w:r>
    </w:p>
    <w:p>
      <w:pPr>
        <w:autoSpaceDN w:val="0"/>
        <w:tabs>
          <w:tab w:pos="890" w:val="left"/>
          <w:tab w:pos="1830" w:val="left"/>
          <w:tab w:pos="2510" w:val="left"/>
          <w:tab w:pos="3750" w:val="left"/>
          <w:tab w:pos="459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GLADLY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TOWNS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BRISTOL.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PLEASE    ESTABLISH     TOUCH    WITH     ANDREWS.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INTERVIEW TO REUTER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prepare nothing in advance. Everything will come to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spontaneously when I face Mr. MacDonald and other delegates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Round Table Conference in London.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Provided the Conference does not break down at the start over fundamentals,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expects the session to last until the 1st November. His first duty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upon arriving in London, Mahatma Gandhi said, would be to confer informally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MacDonald, Mr. Baldwin, Lord Sankey, Viscount Peel, Lord Reading and others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tell them frankly what the Congress demands are.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Reuter’s correspondent . . . asked him if dancing did not disturb him,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replied with a twinkle: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listen to the muse of dancing. I heed only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promptings of Goddess Sleep.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6-9-1931</w:t>
      </w:r>
    </w:p>
    <w:p>
      <w:pPr>
        <w:autoSpaceDN w:val="0"/>
        <w:autoSpaceDE w:val="0"/>
        <w:widowControl/>
        <w:spacing w:line="240" w:lineRule="exact" w:before="2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radio message of September 3, 1931, Asking if Gan-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dhiji would be able to address a meeting at Bristol.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APPEAL TO PEOPLE OF BOMBAY</w:t>
      </w:r>
    </w:p>
    <w:p>
      <w:pPr>
        <w:autoSpaceDN w:val="0"/>
        <w:autoSpaceDE w:val="0"/>
        <w:widowControl/>
        <w:spacing w:line="266" w:lineRule="exact" w:before="12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94" w:lineRule="exact" w:before="0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5,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appeal to the generous public of Bombay to come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rescue of the flooded Bengal. Donation may be sent to Dr. P. C. Ray,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College of Science, Calcutta.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368. TELEGRAM TO SUBHAS CHANDRA BOSE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   PARTIALITY.     HAD     FERVENT     APPEAL     FROM    DR.    RAY.</w:t>
      </w:r>
    </w:p>
    <w:p>
      <w:pPr>
        <w:autoSpaceDN w:val="0"/>
        <w:autoSpaceDE w:val="0"/>
        <w:widowControl/>
        <w:spacing w:line="266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TELEGRAM TO ROMAIN ROLLAND</w:t>
      </w:r>
    </w:p>
    <w:p>
      <w:pPr>
        <w:autoSpaceDN w:val="0"/>
        <w:autoSpaceDE w:val="0"/>
        <w:widowControl/>
        <w:spacing w:line="270" w:lineRule="exact" w:before="8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1931</w:t>
      </w:r>
    </w:p>
    <w:p>
      <w:pPr>
        <w:autoSpaceDN w:val="0"/>
        <w:tabs>
          <w:tab w:pos="830" w:val="left"/>
          <w:tab w:pos="1730" w:val="left"/>
          <w:tab w:pos="2390" w:val="left"/>
          <w:tab w:pos="3090" w:val="left"/>
          <w:tab w:pos="4170" w:val="left"/>
          <w:tab w:pos="4930" w:val="left"/>
          <w:tab w:pos="5490" w:val="left"/>
          <w:tab w:pos="603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DIJON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MIDNIGHT,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COME</w:t>
      </w:r>
    </w:p>
    <w:p>
      <w:pPr>
        <w:autoSpaceDN w:val="0"/>
        <w:tabs>
          <w:tab w:pos="1330" w:val="left"/>
          <w:tab w:pos="2250" w:val="left"/>
          <w:tab w:pos="2850" w:val="left"/>
          <w:tab w:pos="3730" w:val="left"/>
          <w:tab w:pos="461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MARSEILLES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STOPPING</w:t>
      </w:r>
    </w:p>
    <w:p>
      <w:pPr>
        <w:autoSpaceDN w:val="0"/>
        <w:tabs>
          <w:tab w:pos="2930" w:val="left"/>
          <w:tab w:pos="3530" w:val="left"/>
          <w:tab w:pos="4290" w:val="left"/>
          <w:tab w:pos="4830" w:val="left"/>
          <w:tab w:pos="5510" w:val="left"/>
          <w:tab w:pos="5750" w:val="left"/>
          <w:tab w:pos="625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SEVEN HOURS. TRUST HEALTH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TRAVEL.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</w:t>
      </w:r>
    </w:p>
    <w:p>
      <w:pPr>
        <w:autoSpaceDN w:val="0"/>
        <w:tabs>
          <w:tab w:pos="630" w:val="left"/>
          <w:tab w:pos="1270" w:val="left"/>
          <w:tab w:pos="1550" w:val="left"/>
          <w:tab w:pos="2310" w:val="left"/>
          <w:tab w:pos="3150" w:val="left"/>
          <w:tab w:pos="4150" w:val="left"/>
          <w:tab w:pos="497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</w:p>
    <w:p>
      <w:pPr>
        <w:autoSpaceDN w:val="0"/>
        <w:tabs>
          <w:tab w:pos="870" w:val="left"/>
          <w:tab w:pos="1450" w:val="left"/>
          <w:tab w:pos="2070" w:val="left"/>
          <w:tab w:pos="2670" w:val="left"/>
          <w:tab w:pos="3830" w:val="left"/>
          <w:tab w:pos="4550" w:val="left"/>
          <w:tab w:pos="55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ENDANGER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HEALTH.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tabs>
          <w:tab w:pos="1290" w:val="left"/>
          <w:tab w:pos="1990" w:val="left"/>
          <w:tab w:pos="2730" w:val="left"/>
          <w:tab w:pos="3350" w:val="left"/>
          <w:tab w:pos="4150" w:val="left"/>
          <w:tab w:pos="501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DELIGHTED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MARSEILLES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17647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item; also “Letter to Dr. B. C. Roy”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Romain Rolland was prevented by ill health from meeting Ganthiji at Mar-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seilles.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Madeleine Rolland met Gandhiji with a message from her brother.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GANGABEHN AND NANIBEHN JHAVERI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AND NANIBEHN,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of you both. I could not see either of you,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matter. After all, I am not going away for a long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in England maybe two weeks, or at the most two months. That </w:t>
      </w:r>
      <w:r>
        <w:rPr>
          <w:rFonts w:ascii="Times" w:hAnsi="Times" w:eastAsia="Times"/>
          <w:b w:val="0"/>
          <w:i w:val="0"/>
          <w:color w:val="000000"/>
          <w:sz w:val="22"/>
        </w:rPr>
        <w:t>time will pass quickly.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work to be done by you, you may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after consulting Kakasaheb. If Pannalal has gone to Peshawar </w:t>
      </w:r>
      <w:r>
        <w:rPr>
          <w:rFonts w:ascii="Times" w:hAnsi="Times" w:eastAsia="Times"/>
          <w:b w:val="0"/>
          <w:i w:val="0"/>
          <w:color w:val="000000"/>
          <w:sz w:val="22"/>
        </w:rPr>
        <w:t>and Khurshedbehn wants you, I should like you to go and join her.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learn that Nanibehn’s health is steadily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improving. By the time this letter reaches you, I hope she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recovered.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371.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453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5,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has been the saving of my life. Without it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lunatic long ago. My autobiography will tell you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my fair share of the bitterest public and private experiences.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threw me into temporary despair, but if I was able to get rid of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because of prayer. Now I may tell you that prayer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part of my life in the sense that truth has been. It came out of sheer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Mahadev Desai’s account in which he reports: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prayers are too early to attract these friends, but practically all Indians (who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over 40),—Hindus, Mussalmans, Parsis, Sikhs,—and a sprinkling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 attend the evening prayers. At the request of some of these friends a fifteen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minutes’ talk after prayer and before dinner has become a daily feature. . . . A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asked each evening, and Gandhiji replies to it the next. One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passengers—a Mussalman youth —asked Gandhiji to give his personal testimony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prayer, not a theoretical discourse but a narration of what he had felt and experienced </w:t>
      </w:r>
      <w:r>
        <w:rPr>
          <w:rFonts w:ascii="Times" w:hAnsi="Times" w:eastAsia="Times"/>
          <w:b w:val="0"/>
          <w:i w:val="0"/>
          <w:color w:val="000000"/>
          <w:sz w:val="18"/>
        </w:rPr>
        <w:t>as a result of prayer.”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Diayke Panne </w:t>
      </w:r>
      <w:r>
        <w:rPr>
          <w:rFonts w:ascii="Times" w:hAnsi="Times" w:eastAsia="Times"/>
          <w:b w:val="0"/>
          <w:i w:val="0"/>
          <w:color w:val="000000"/>
          <w:sz w:val="18"/>
        </w:rPr>
        <w:t>by G. D.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necessity, as I found myself in a plight when I could not possibly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without it. And the more my faith in God increased,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 became the yearning for prayer. Life seemed to be dull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vacant without it. I had attended the Christian service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but it had failed to grip me. I could not join them in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supplicated God, but I could not do so, I failed egregiously.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with disbelief in God and prayer, and until at a late stage in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feel anything like a void in life. But at that stage I felt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was indispensable for the body, so was prayer indispensable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soul. In fact food for the body is not so necessary as prayer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soul. For starvation is often necessary in order to keep the body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but there is no such thing as prayer-starvation.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have a surfeit of prayer. Three of the greatest teachers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world—Buddha, Jesus, Mahomed—have left unimpeachable testimony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found illumination through prayer and could 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without it. But to come nearer home. Millions of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and Christians find their only solace in life in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you vote them down as liars or self-deluded people. Well, then, </w:t>
      </w:r>
      <w:r>
        <w:rPr>
          <w:rFonts w:ascii="Times" w:hAnsi="Times" w:eastAsia="Times"/>
          <w:b w:val="0"/>
          <w:i w:val="0"/>
          <w:color w:val="000000"/>
          <w:sz w:val="22"/>
        </w:rPr>
        <w:t>I will say, that this lying has a charm for me, a truth-seeker, if it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‘lying’ that has given me that mainstay or staff of life, without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bear to live for a moment. In spite of despair staring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on the political horizon, I have never lost my peace. In fact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people who envy my peace. That peace, I tell you,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prayer. I am not a man of learning but I humbly claim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prayer. I am indifferent as to the form. Everyone is a law unto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that respect. But there are some well-marked roads,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to walk along the beaten tracks, trod by the ancient teachers.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my practical testimony. Let everyone try and find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result of daily prayer he adds something new to his life,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with which nothing can be compared.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24-9-1931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TELEGRAM TO A. FENNER BROCKWAY</w:t>
      </w:r>
    </w:p>
    <w:p>
      <w:pPr>
        <w:autoSpaceDN w:val="0"/>
        <w:autoSpaceDE w:val="0"/>
        <w:widowControl/>
        <w:spacing w:line="294" w:lineRule="exact" w:before="1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5,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ROCKWAY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33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USHWOOD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ARDENS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94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SOCIAL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CONSULT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ANDREWS.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TELEGRAM TO C. F. ANDREWS</w:t>
      </w:r>
    </w:p>
    <w:p>
      <w:pPr>
        <w:autoSpaceDN w:val="0"/>
        <w:autoSpaceDE w:val="0"/>
        <w:widowControl/>
        <w:spacing w:line="294" w:lineRule="exact" w:before="1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5,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TAKING       BOAT     SPECIAL       DO       WHATEVER       PROPER.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NARANDAS GANDHI</w:t>
      </w:r>
    </w:p>
    <w:p>
      <w:pPr>
        <w:autoSpaceDN w:val="0"/>
        <w:autoSpaceDE w:val="0"/>
        <w:widowControl/>
        <w:spacing w:line="270" w:lineRule="exact" w:before="2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from Aden. This will be posted in Suez.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Mirabehn and others write to you from time to time,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all the news. Tell all the inmates of the Ashram that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write to everyone. I rest, see people, read the literature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Round Table Conference, write for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write letters. Moreover the right hand does not give service I </w:t>
      </w:r>
      <w:r>
        <w:rPr>
          <w:rFonts w:ascii="Times" w:hAnsi="Times" w:eastAsia="Times"/>
          <w:b w:val="0"/>
          <w:i w:val="0"/>
          <w:color w:val="000000"/>
          <w:sz w:val="22"/>
        </w:rPr>
        <w:t>cannot, therefore, write to as many people as I would like to. Let 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in reply to the addressee’s telegram of September 5, saying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“May  we  arrange  friendly   meal    with  members   of   Gandhi   Society   on </w:t>
      </w:r>
      <w:r>
        <w:rPr>
          <w:rFonts w:ascii="Times" w:hAnsi="Times" w:eastAsia="Times"/>
          <w:b w:val="0"/>
          <w:i w:val="0"/>
          <w:color w:val="000000"/>
          <w:sz w:val="18"/>
        </w:rPr>
        <w:t>October   2.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scribbled this on the same sheet of paper on which he drafted the </w:t>
      </w:r>
      <w:r>
        <w:rPr>
          <w:rFonts w:ascii="Times" w:hAnsi="Times" w:eastAsia="Times"/>
          <w:b w:val="0"/>
          <w:i w:val="0"/>
          <w:color w:val="000000"/>
          <w:sz w:val="18"/>
        </w:rPr>
        <w:t>telegram to A. Fenner Brockway,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Rajgopalachari”, 16-6-1931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how I fare in England. It is certainly a matter of shame that small </w:t>
      </w:r>
      <w:r>
        <w:rPr>
          <w:rFonts w:ascii="Times" w:hAnsi="Times" w:eastAsia="Times"/>
          <w:b w:val="0"/>
          <w:i w:val="0"/>
          <w:color w:val="000000"/>
          <w:sz w:val="22"/>
        </w:rPr>
        <w:t>thefts still occur in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Parasram must have arrived by now.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PREMABEHN KANTAK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still not written to me. I shall now get your letter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 England only if you have posted one by air mail. Or I may get </w:t>
      </w:r>
      <w:r>
        <w:rPr>
          <w:rFonts w:ascii="Times" w:hAnsi="Times" w:eastAsia="Times"/>
          <w:b w:val="0"/>
          <w:i w:val="0"/>
          <w:color w:val="000000"/>
          <w:sz w:val="22"/>
        </w:rPr>
        <w:t>one on the 19th.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causing me worry.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APPEAL TO EGYPTIAN MUSLIMS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1931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was an apostle of peace. As his followers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less than establish unity. Upon India’s 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the peace of the rest of the world indirectly depends,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can be no real international peace so long as India remains </w:t>
      </w:r>
      <w:r>
        <w:rPr>
          <w:rFonts w:ascii="Times" w:hAnsi="Times" w:eastAsia="Times"/>
          <w:b w:val="0"/>
          <w:i w:val="0"/>
          <w:color w:val="000000"/>
          <w:sz w:val="22"/>
        </w:rPr>
        <w:t>fettered by a foreign power.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9-9-1931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STATEMENT TO “AL AHRAM”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467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6,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in India are good so far as the strength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concerned, but they are truly deplorable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is concerned. Hitherto all effort at reconciliation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failed and we sorely need the goodwill of the whole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of Mussalmans. They can by sheer strength of friendliness </w:t>
      </w:r>
      <w:r>
        <w:rPr>
          <w:rFonts w:ascii="Times" w:hAnsi="Times" w:eastAsia="Times"/>
          <w:b w:val="0"/>
          <w:i w:val="0"/>
          <w:color w:val="000000"/>
          <w:sz w:val="22"/>
        </w:rPr>
        <w:t>shame both the communities into coming to agreement.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expectations of the Conference are zero if I am to base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survey of the horizon. But being an optimist I am hoping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will turn up to make the conference a success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Indian standpoint. In the event of failure there can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consequence—revival of civil disobedience and suffering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a much bitterer type than last year.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pay the cost whatever it may be for gaining freedom.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 to the Nationalists of Egypt is: Like us you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people. I hope you will not slavishly copy all that is Western.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understood the events of your country correctly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Egypt has still to come and I feel sure that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and assimilate the method of non-violence and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political, you will surely reach your goal much quicker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other method I know. And if I may humbly put it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Egypt will come to her own much more quickly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gains true deliverance in the course of the next twelve months.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belief that if India gains her freedom through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it will mean a great deal to the whole world certainly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>Eastern nations.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17643</w:t>
      </w:r>
    </w:p>
    <w:p>
      <w:pPr>
        <w:autoSpaceDN w:val="0"/>
        <w:autoSpaceDE w:val="0"/>
        <w:widowControl/>
        <w:spacing w:line="220" w:lineRule="exact" w:before="10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issued in writing to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 Ahram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response to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sent to Gandhiji by the Editor in advance. These were: (1) the situation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India; (2) the communal question between Hindus and Muslims; (3) what he expects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Round Table Conference; (4) what would be the consequences if the Round </w:t>
      </w:r>
      <w:r>
        <w:rPr>
          <w:rFonts w:ascii="Times" w:hAnsi="Times" w:eastAsia="Times"/>
          <w:b w:val="0"/>
          <w:i w:val="0"/>
          <w:color w:val="000000"/>
          <w:sz w:val="18"/>
        </w:rPr>
        <w:t>Table Conference failed; (5) his message to the Egyptian nationalists.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INTERVIEW TO “THE DAILY TELEGRAPH”</w:t>
      </w:r>
    </w:p>
    <w:p>
      <w:pPr>
        <w:autoSpaceDN w:val="0"/>
        <w:autoSpaceDE w:val="0"/>
        <w:widowControl/>
        <w:spacing w:line="264" w:lineRule="exact" w:before="128" w:after="0"/>
        <w:ind w:left="393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“R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Sunday, September 6, 1931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his spinning-wheel all the time, Mr. Gandhi said he had enjoyed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voyage. He did not appear to be sanguine as to the success of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horizon I see nothing but impenetrable darkness.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are inscrutable. I am an optimist. There is nothing to warrant </w:t>
      </w:r>
      <w:r>
        <w:rPr>
          <w:rFonts w:ascii="Times" w:hAnsi="Times" w:eastAsia="Times"/>
          <w:b w:val="0"/>
          <w:i w:val="0"/>
          <w:color w:val="000000"/>
          <w:sz w:val="22"/>
        </w:rPr>
        <w:t>hope, but still I do not lose hope.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most indignant at Shaukat Ali’s statement that he was compelled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from Gandhi, because he only aimed at communal objects, the subjugation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Moslems to the Hindus. He declared: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whole life is a steady testimony against such an accusation.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trace of communalism in me. I would be a party to no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subjugating any community to another in India.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Mahatma, who is still clothed only in a loin cloth, said he did not fear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alteration in temperature awaiting him in England. He would make additions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apparel if necessary, in the shape of a woollen cloth twisted round his body, and a </w:t>
      </w:r>
      <w:r>
        <w:rPr>
          <w:rFonts w:ascii="Times" w:hAnsi="Times" w:eastAsia="Times"/>
          <w:b w:val="0"/>
          <w:i w:val="0"/>
          <w:color w:val="000000"/>
          <w:sz w:val="18"/>
        </w:rPr>
        <w:t>jacket, but he would not change his diet.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co-operation of East and West, he remarked, would be a strong means to </w:t>
      </w:r>
      <w:r>
        <w:rPr>
          <w:rFonts w:ascii="Times" w:hAnsi="Times" w:eastAsia="Times"/>
          <w:b w:val="0"/>
          <w:i w:val="0"/>
          <w:color w:val="000000"/>
          <w:sz w:val="18"/>
        </w:rPr>
        <w:t>establish world peace, provided it was not based on brute force.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Mr. Gandhi was also assailed by Egyptian journalists who endeavoured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 him out on various questions of general interest to the Orient but directly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affecting Egypt. To the question: “What is your advice to the peoples of the Near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Middle East in their struggle for independence?” he earnestly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conduct the struggle on absolutely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lines. If they so do, they gain their end far quicker than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Daily Telegraph,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7-9-1931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SPEECH AT PRAYER MEETING</w:t>
      </w:r>
    </w:p>
    <w:p>
      <w:pPr>
        <w:autoSpaceDN w:val="0"/>
        <w:autoSpaceDE w:val="0"/>
        <w:widowControl/>
        <w:spacing w:line="266" w:lineRule="exact" w:before="306" w:after="0"/>
        <w:ind w:left="45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6,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it is beyond my power to induce in you a belief in God.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certain things which are self-proved, and certain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proved at all. The existence of God is like a geometrical axiom.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beyond our heart-grasp. I shall not talk of an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grasp. Intellectual attempts are more or less failures, as a rational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cannot give you the faith in a living God. For it is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grasp of reason. It transcends reason. There are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phenomena from which you can reason out the existence of God,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insult your intelligence by offering you a rational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of that type. I would have you brush aside all rational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explanations and begin with a simple childlike faith in God. If I exist,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exists. With me it is a necessity of my being as it is with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be able to talk about it, but from their life you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part of their life. I am only asking you to restore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undermined. In order to do so, you have to unlearn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literature that dazzles your intelligence and throws you off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feet. Start with the faith which is also a token of humility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that we know nothing, that we are less than atoms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universe. We are less than atoms, I say, because the atom obeys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being, whereas we in the insolence of our ignorance deny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nature. But I have no argument to address to those who have no </w:t>
      </w:r>
      <w:r>
        <w:rPr>
          <w:rFonts w:ascii="Times" w:hAnsi="Times" w:eastAsia="Times"/>
          <w:b w:val="0"/>
          <w:i w:val="0"/>
          <w:color w:val="000000"/>
          <w:sz w:val="22"/>
        </w:rPr>
        <w:t>faith.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you accept the existence of God, the necessity for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inescapable. Let us not make the astounding claim that our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a prayer, and therefore we need not sit down at a particular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pray. Even men who were all their time in tune with the Infinite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such a claim. Their lives were a continuous prayer,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for our sake, let us say they offered prayer at set hours, and </w:t>
      </w:r>
      <w:r>
        <w:rPr>
          <w:rFonts w:ascii="Times" w:hAnsi="Times" w:eastAsia="Times"/>
          <w:b w:val="0"/>
          <w:i w:val="0"/>
          <w:color w:val="000000"/>
          <w:sz w:val="22"/>
        </w:rPr>
        <w:t>renewed each day the oath of loyalty to God. God of course never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 this was the second discourse and was delivered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“next evening”;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1, “Speech at Public Meeting”, 5-12-1931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asked by the youth was: “But, Sir, whilst you start with belief in </w:t>
      </w:r>
      <w:r>
        <w:rPr>
          <w:rFonts w:ascii="Times" w:hAnsi="Times" w:eastAsia="Times"/>
          <w:b w:val="0"/>
          <w:i w:val="0"/>
          <w:color w:val="000000"/>
          <w:sz w:val="18"/>
        </w:rPr>
        <w:t>God, we start with unbelief. How are we to pray?”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insists on the oath, but we must renew our pledge every day,  and I </w:t>
      </w:r>
      <w:r>
        <w:rPr>
          <w:rFonts w:ascii="Times" w:hAnsi="Times" w:eastAsia="Times"/>
          <w:b w:val="0"/>
          <w:i w:val="0"/>
          <w:color w:val="000000"/>
          <w:sz w:val="22"/>
        </w:rPr>
        <w:t>assure you we shall then be free from every imaginable misery in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TELEGRAM TO MUSTAFA NAHAS PASHA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6,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5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USTAFA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SINCERELY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KIND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MESSAGE.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</w:p>
        </w:tc>
      </w:tr>
      <w:tr>
        <w:trPr>
          <w:trHeight w:hRule="exact" w:val="26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RECIPROCATE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KIND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WISHES.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DELIGHTED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VISIT     YOUR     GREAT      COUNTRY      IF      IT     IS     AT    ALL      POSSIBLE.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381. TELEGRAM TO MOHAMED MAHMOUD PASHA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6,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1010" w:val="left"/>
          <w:tab w:pos="1810" w:val="left"/>
          <w:tab w:pos="3230" w:val="left"/>
          <w:tab w:pos="4070" w:val="left"/>
          <w:tab w:pos="5070" w:val="left"/>
          <w:tab w:pos="605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RECIPROCATE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LOVE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VISIT      YOUR      GREAT      COUNTRY      IF      POSSIBLE     ON       RETURN.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17662</w:t>
      </w:r>
    </w:p>
    <w:p>
      <w:pPr>
        <w:autoSpaceDN w:val="0"/>
        <w:autoSpaceDE w:val="0"/>
        <w:widowControl/>
        <w:spacing w:line="220" w:lineRule="exact" w:before="11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in reply to the addressee’s message, dated September 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“In the name of Egypt who is now fighting for its liberties and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I welcome in you the foremost leader of that India who is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struggling to attain the same end and I convey to you my hearty wishes for a safe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journey and a happy return. I also ask God to grant to you success in your quest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equal to the greatness of your determination. I hope to have the pleasure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you on your homeward journey and trust that the land of the Pharaohs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be favoured by your visit thus enabling the Wafd and the Egyptian nation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to express to you whatever be the result of your journey both their appreciation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your noble achievements to promote the welfare of your country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reverence for the greatness of the sacrifice made by you in support of your principles.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God prolong your life and crown your endeavours with a victory far-reaching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abiding. Our representatives both at Suez and at Port Said will have the honour of </w:t>
      </w:r>
      <w:r>
        <w:rPr>
          <w:rFonts w:ascii="Times" w:hAnsi="Times" w:eastAsia="Times"/>
          <w:b w:val="0"/>
          <w:i w:val="0"/>
          <w:color w:val="000000"/>
          <w:sz w:val="18"/>
        </w:rPr>
        <w:t>conveying to you by word of mouth our welcome and our best wishes” (S.N. 17659).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the Wafd Party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 of the Constitutional Liberal Party of Egypt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message was dated September 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TELEGRAM TO SAFIA ZAGHLOUL PASHA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>
        <w:trPr>
          <w:trHeight w:hRule="exact" w:val="584"/>
        </w:trPr>
        <w:tc>
          <w:tcPr>
            <w:tcW w:type="dxa" w:w="2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ADAME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AGHLOUL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ASHA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3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[On or after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September 6, 1931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34"/>
        </w:trPr>
        <w:tc>
          <w:tcPr>
            <w:tcW w:type="dxa" w:w="2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AIRO</w:t>
            </w:r>
          </w:p>
        </w:tc>
        <w:tc>
          <w:tcPr>
            <w:tcW w:type="dxa" w:w="54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KIND </w:t>
            </w:r>
          </w:p>
        </w:tc>
        <w:tc>
          <w:tcPr>
            <w:tcW w:type="dxa" w:w="1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AFFECTIONATE</w:t>
            </w:r>
          </w:p>
        </w:tc>
      </w:tr>
      <w:tr>
        <w:trPr>
          <w:trHeight w:hRule="exact" w:val="28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RESPECTFUL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542"/>
            <w:vMerge/>
            <w:tcBorders/>
          </w:tcPr>
          <w:p/>
        </w:tc>
        <w:tc>
          <w:tcPr>
            <w:tcW w:type="dxa" w:w="542"/>
            <w:vMerge/>
            <w:tcBorders/>
          </w:tcPr>
          <w:p/>
        </w:tc>
        <w:tc>
          <w:tcPr>
            <w:tcW w:type="dxa" w:w="542"/>
            <w:vMerge/>
            <w:tcBorders/>
          </w:tcPr>
          <w:p/>
        </w:tc>
        <w:tc>
          <w:tcPr>
            <w:tcW w:type="dxa" w:w="2168"/>
            <w:gridSpan w:val="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MESSAGE.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ACCEPT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BEST </w:t>
            </w:r>
          </w:p>
        </w:tc>
        <w:tc>
          <w:tcPr>
            <w:tcW w:type="dxa" w:w="9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WISHES </w:t>
            </w:r>
          </w:p>
        </w:tc>
        <w:tc>
          <w:tcPr>
            <w:tcW w:type="dxa" w:w="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GREAT         COUNTRY.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SPEECH TO INDIAN RESIDENTS IN EGYPT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6,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my countrymen for their address and costly gifts.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their foreign land they are representing the best traditions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motherland and so conducting themselves as to be of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where they are earning their livelihood. I hope too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ever bear in mind the starving millions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JAWAHARLAL NEHRU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just left Port Said. The Big Brother joined us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my day of silence. We meet tomorrow for a talk. 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cuttings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Telegraph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from shore brought us. They are meant for your amusement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recreation. You may pass them on to Vallabhbhai after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with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given me your further letters to Indira.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yet had the time to look at them. My time has been fully taken up</w:t>
      </w:r>
    </w:p>
    <w:p>
      <w:pPr>
        <w:autoSpaceDN w:val="0"/>
        <w:autoSpaceDE w:val="0"/>
        <w:widowControl/>
        <w:spacing w:line="240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message of greetings, dated September 6, 1931.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Zaghloul Pasha, founder of the Wafd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gives no indication as to date or place. Gandhiji reached Suez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preparing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writing letters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keeping some appointments with sleep thrown 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situation in U.P. has improved. I am anxious for news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you. I know you will not hesitate to use the cable when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keeping touch with A. Ghaffar Khan?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Jayaprakash doing?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know from </w:t>
      </w:r>
      <w:r>
        <w:rPr>
          <w:rFonts w:ascii="Times" w:hAnsi="Times" w:eastAsia="Times"/>
          <w:b w:val="0"/>
          <w:i/>
          <w:color w:val="000000"/>
          <w:sz w:val="22"/>
        </w:rPr>
        <w:t>Y.I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about affectionate messages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Egypt.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has been keeping very good health. The sea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him except for one day. Mirabehn had the largest share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seasickness. Pyarelal and Devdas had a fair share. Mahadev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quite free. And he has worked the most.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3 cuttings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1931.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PRABHAVATI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 written from Aden.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keeping good health. I had replied to all your questions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India. I have given you my address. I keep excellent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diet is still what it was there. I didn’t drink any milk for four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need it either. I carry it with me. It is kept in a refrigerator,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turn sour. There is plenty of fruit, too. Actually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away some. Mirabehn had seasickness. Mahadev did not suffer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I, too, never suffer from it. We still dress in the same manner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left India. We have not felt the cold at all. I can’t say, though,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happen after a few days. Today is my Silence Day.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England on Saturday. I expect you to write to me while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should write to the Ashram and ask them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you require.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3420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September 24, 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386. TRIBUTE TO MADAN MOHAN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been a hero-worshipper of Malaviyaji Maharaj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can such a worshipper express his homage? Whatever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write would seem inadequate to him. My first sight of him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photograph in 1890. It appeared in the journal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in England by Mr. Digby. Believe me, the same image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my eyes even today. As in his dress so in his thoughts,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continuity has been preserved and this is based on his charm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devotion. Who today can match Malaviyaji’s patriotism which has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uninterrupted flow from his youth down to this day? The Banaras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University is his life-breath and he in turn is the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 Hindu University. May this hero among men live long for </w:t>
      </w:r>
      <w:r>
        <w:rPr>
          <w:rFonts w:ascii="Times" w:hAnsi="Times" w:eastAsia="Times"/>
          <w:b w:val="0"/>
          <w:i w:val="0"/>
          <w:color w:val="000000"/>
          <w:sz w:val="22"/>
        </w:rPr>
        <w:t>our sake.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fascimile of the Hindi in </w:t>
      </w:r>
      <w:r>
        <w:rPr>
          <w:rFonts w:ascii="Times" w:hAnsi="Times" w:eastAsia="Times"/>
          <w:b w:val="0"/>
          <w:i/>
          <w:color w:val="000000"/>
          <w:sz w:val="18"/>
        </w:rPr>
        <w:t>Malaviya Commemoration Volume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387. TELEGRAM TO CHERIFA RIAZ PASHA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06" w:after="0"/>
        <w:ind w:left="3990" w:right="0" w:firstLine="1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LEXANDRIA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7,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THANKS     FOR      GOOD      WISHES.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17661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included in the Volume which was presented to Malaviyaji on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11, 1932. His 70th birthday fell on December 25, 1931.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Women’s Saadist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Port Said on September 7 and Marseilles on September 11. </w:t>
      </w:r>
      <w:r>
        <w:rPr>
          <w:rFonts w:ascii="Times" w:hAnsi="Times" w:eastAsia="Times"/>
          <w:b w:val="0"/>
          <w:i w:val="0"/>
          <w:color w:val="000000"/>
          <w:sz w:val="18"/>
        </w:rPr>
        <w:t>He must have been at Alexandria on some day after September 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388. STATEMENT ON DEATH OF K. C. 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1931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Roy’s death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painful shock to me. Indian journalism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suffered a grievous loss. I preserve very pleasant recollections of </w:t>
      </w:r>
      <w:r>
        <w:rPr>
          <w:rFonts w:ascii="Times" w:hAnsi="Times" w:eastAsia="Times"/>
          <w:b w:val="0"/>
          <w:i w:val="0"/>
          <w:color w:val="000000"/>
          <w:sz w:val="22"/>
        </w:rPr>
        <w:t>Mr. Roy’s high character and happy manners.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held on Monday I shall be placed in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 position. Monday is my day of silence, and when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vow of silence I made three exceptions. Whether a meeting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is covered by one of them is debatable; I am,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and praying that I shall not be obliged to reach a final </w:t>
      </w:r>
      <w:r>
        <w:rPr>
          <w:rFonts w:ascii="Times" w:hAnsi="Times" w:eastAsia="Times"/>
          <w:b w:val="0"/>
          <w:i w:val="0"/>
          <w:color w:val="000000"/>
          <w:sz w:val="22"/>
        </w:rPr>
        <w:t>decision, but that a way out of the difficulty will be found.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to specify the exceptions Gandhiji said: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is if I am in distress and can only be assisted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speaking; the second if somebody else is in distress who can be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speaking, and the third if exceptional circumstances prevail,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an unexpected call from the Viceroy or other high official </w:t>
      </w:r>
      <w:r>
        <w:rPr>
          <w:rFonts w:ascii="Times" w:hAnsi="Times" w:eastAsia="Times"/>
          <w:b w:val="0"/>
          <w:i w:val="0"/>
          <w:color w:val="000000"/>
          <w:sz w:val="22"/>
        </w:rPr>
        <w:t>who must be seen in the interest of the cause.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my appearance at the committee on Monday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the third exception, but only by a considerable stretch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meaning, seeing that it is not a sudden unexpected call.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people have generously accommodated me. What can </w:t>
      </w:r>
      <w:r>
        <w:rPr>
          <w:rFonts w:ascii="Times" w:hAnsi="Times" w:eastAsia="Times"/>
          <w:b w:val="0"/>
          <w:i w:val="0"/>
          <w:color w:val="000000"/>
          <w:sz w:val="22"/>
        </w:rPr>
        <w:t>happen in London I don’t know.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pointed out that since he must hold himself in readiness for private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conferences with two of the highest Government officials on Sunday, he could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anticipate the period of silence, nor postpone it until Tuesday, because the Commit-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tee would be sitting all the week.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Morning Post,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9-9-1931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Founder of the Associated Press of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Federal Structure Committee which was adjourned till Monday,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September 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10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TELEGRAM TO SAILENDRA NATH GHOSE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412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SORRY. 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PROVISIONALLY </w:t>
            </w:r>
          </w:p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[On or after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September 8, 1931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00"/>
        </w:trPr>
        <w:tc>
          <w:tcPr>
            <w:tcW w:type="dxa" w:w="813"/>
            <w:vMerge/>
            <w:tcBorders/>
          </w:tcPr>
          <w:p/>
        </w:tc>
        <w:tc>
          <w:tcPr>
            <w:tcW w:type="dxa" w:w="813"/>
            <w:vMerge/>
            <w:tcBorders/>
          </w:tcPr>
          <w:p/>
        </w:tc>
        <w:tc>
          <w:tcPr>
            <w:tcW w:type="dxa" w:w="1626"/>
            <w:gridSpan w:val="2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CONSENTED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ALREADY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WORLD-</w:t>
            </w:r>
          </w:p>
        </w:tc>
      </w:tr>
      <w:tr>
        <w:trPr>
          <w:trHeight w:hRule="exact" w:val="26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WIDE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BROADCAST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THROUGH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ASSOCIATED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PRESS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BROADCASTING      COMPANY.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TELEGRAM TO T. B. SAPRU</w:t>
      </w:r>
    </w:p>
    <w:p>
      <w:pPr>
        <w:autoSpaceDN w:val="0"/>
        <w:autoSpaceDE w:val="0"/>
        <w:widowControl/>
        <w:spacing w:line="294" w:lineRule="exact" w:before="1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AGREED.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17676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392. TELEGRAM TO INDIAN STUDENTS’ CENTRAL </w:t>
      </w:r>
      <w:r>
        <w:rPr>
          <w:rFonts w:ascii="Times" w:hAnsi="Times" w:eastAsia="Times"/>
          <w:b w:val="0"/>
          <w:i/>
          <w:color w:val="000000"/>
          <w:sz w:val="24"/>
        </w:rPr>
        <w:t>ASSOCIATION, LONDON</w:t>
      </w:r>
    </w:p>
    <w:p>
      <w:pPr>
        <w:autoSpaceDN w:val="0"/>
        <w:autoSpaceDE w:val="0"/>
        <w:widowControl/>
        <w:spacing w:line="294" w:lineRule="exact" w:before="1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9,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SEE    RECEPTION     COMMITTEE.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17675</w:t>
      </w:r>
    </w:p>
    <w:p>
      <w:pPr>
        <w:autoSpaceDN w:val="0"/>
        <w:autoSpaceDE w:val="0"/>
        <w:widowControl/>
        <w:spacing w:line="220" w:lineRule="exact" w:before="1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in reply to the addressee’s telegram dated September 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on September 8, 1931, which read: “Prominent Americans insistent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millions here on arrival London over Transatlantic Telephone and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 Broadcasting Stations. Arrangements completed for your talk on thirteenth. </w:t>
      </w:r>
      <w:r>
        <w:rPr>
          <w:rFonts w:ascii="Times" w:hAnsi="Times" w:eastAsia="Times"/>
          <w:b w:val="0"/>
          <w:i w:val="0"/>
          <w:color w:val="000000"/>
          <w:sz w:val="18"/>
        </w:rPr>
        <w:t>Wireless immediately your consent”.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in reply to the addressee’s telegram received on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8, 1931, which read: “Request you Malaviyaji keep absolutely free Sunday night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essential discussions before Monday with two British friends. Reply—Sapru </w:t>
      </w:r>
      <w:r>
        <w:rPr>
          <w:rFonts w:ascii="Times" w:hAnsi="Times" w:eastAsia="Times"/>
          <w:b w:val="0"/>
          <w:i w:val="0"/>
          <w:color w:val="000000"/>
          <w:sz w:val="18"/>
        </w:rPr>
        <w:t>Dorchotel.”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in reply to a telegram received on September 9, 1931,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“Masses desiring opportunity showing sympathy. Procession essential.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Formal reception at station not enough. Procession helpful creating favourable </w:t>
      </w:r>
      <w:r>
        <w:rPr>
          <w:rFonts w:ascii="Times" w:hAnsi="Times" w:eastAsia="Times"/>
          <w:b w:val="0"/>
          <w:i w:val="0"/>
          <w:color w:val="000000"/>
          <w:sz w:val="18"/>
        </w:rPr>
        <w:t>popular feeling for Indian freedom. Reply urgently awaited— Indisca London.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TELEGRAM TO INDIAN MERCHANTS’</w:t>
      </w:r>
      <w:r>
        <w:rPr>
          <w:rFonts w:ascii="Times" w:hAnsi="Times" w:eastAsia="Times"/>
          <w:b w:val="0"/>
          <w:i/>
          <w:color w:val="000000"/>
          <w:sz w:val="24"/>
        </w:rPr>
        <w:t>ASSOCIATION, PARIS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9,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DELIGHTED    MEET     MERCHANTS     6.40     SATURDAY     MORNING.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17674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A FICKLE FRIEND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11,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Thus writes an English friend who has known me for years: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one has for some time told you quite bluntly, and in good English,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are making an unmitigated fool of yourself, and out of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vanity and the desire to act the dictator, are descending to lies and subterfuges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even ordinary men, who lay no claim to special sanctity, do not indulge </w:t>
      </w:r>
      <w:r>
        <w:rPr>
          <w:rFonts w:ascii="Times" w:hAnsi="Times" w:eastAsia="Times"/>
          <w:b w:val="0"/>
          <w:i w:val="0"/>
          <w:color w:val="000000"/>
          <w:sz w:val="18"/>
        </w:rPr>
        <w:t>in.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know full well, that the main reason for your not attending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Table Conference is due to your inability to solve the 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question, and that you have used petty matters as an excuse. Your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man at Allahabad, Mr. Sundarlal, has publicly made this statement,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know full well the text of your motion, moved at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meeting, when you were turned down by your Committee.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in that resolution the failure of Hindu-Muslim negotiations and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inability to put forward any political proposals at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and that you would confine yourself solely to work for the </w:t>
      </w:r>
      <w:r>
        <w:rPr>
          <w:rFonts w:ascii="Times" w:hAnsi="Times" w:eastAsia="Times"/>
          <w:b w:val="0"/>
          <w:i w:val="0"/>
          <w:color w:val="000000"/>
          <w:sz w:val="18"/>
        </w:rPr>
        <w:t>amelioration of the condition of the masses.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You, who prate of worshipping at the altar of truth, the same altar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worship at, are by half-truths, cunning words and deliberate deception trying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force the blame of your deliberate pre-arranged determination not to go to </w:t>
      </w:r>
      <w:r>
        <w:rPr>
          <w:rFonts w:ascii="Times" w:hAnsi="Times" w:eastAsia="Times"/>
          <w:b w:val="0"/>
          <w:i w:val="0"/>
          <w:color w:val="000000"/>
          <w:sz w:val="18"/>
        </w:rPr>
        <w:t>the Round Table Conference on the Government.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When, as you now boldly declare, sedition is the creed of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>the overthrow of this Government its objectives, are you not, with calculated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in reply to the following message received on September 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1931: “Indian Merchants Association anxious meet yourself and party while passing </w:t>
      </w:r>
      <w:r>
        <w:rPr>
          <w:rFonts w:ascii="Times" w:hAnsi="Times" w:eastAsia="Times"/>
          <w:b w:val="0"/>
          <w:i w:val="0"/>
          <w:color w:val="000000"/>
          <w:sz w:val="18"/>
        </w:rPr>
        <w:t>through Paris and respectfully request wire time of arrival.”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three articles were written on board the ship.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reached Marseilles on September 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deliberation, forcing the Government to take action? You may throw dust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successfully in the eyes of your followers, but at least you do know that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deceive His eyes. Go and introspect. Call on that inner voice honestly,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as Gandhi the politician, who, without the political guidance of Pandit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Motilal Nehru, is making a fool of himself, and forcing events towards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upheaval which will benefit nobody but goondas, but to the other Gandhi,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whom millions, and I include myself in that list, respect for his creed of love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splendid work he is doing for the depressed classes. That Gandhi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overpowered. Your personal pride and autocratic spirit has vanquished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Gandhi.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want, every European wants, to see India politically free, and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Round Table Conference is the constitutional means for that purpose. You,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however, deliberately seek her freedom through blood, because your pride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 an enormous shock when you found that the Conference would go 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you, though you will call it ‘passive resistance’ and other names. You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evade these facts.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Go, I beg of you, and introspect, and after purification come to the altar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truth.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I may not miss his wrath through any mishap,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the letter. The letter could be handed to me only on board.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answer to the letter is that I am writing this on the steamer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taking me to London. Indeed I might have suppressed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But I did not, as it is typical of many I have received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my life. When I do something that pleases them, my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issue embarrassing certificates. And when I do something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displeases them, forgetful of what they said in the past, they swear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They will not stop to inquire of me why they see an inconsistency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my past conduct and the present. They will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to discover the perfect harmony between two seemingly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acts. When I find such friends, I distrust their praise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disinterestedness, and hence remain unaffected by their censure.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writer of the foregoing elegant censure. Only a few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I was a good man. Now suddenly I have become all that is 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liar, because he suspects that I would not go to London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failure to bring about Hindu-Muslim unity. He will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condescend to ask me for an explanation, and believes a garbled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my speech at the last A.I.C.C. meeting. Let him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know, that I hold in my bag a wire from Pandit Sundarlal,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he never made the remark attributed to him. But I suggest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if Pandit Sundarlal did make the remark attributed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no basis for a friend to found an accusation against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friendship, that cannot bear the slightest strain and would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rumour or report against a friend is not worth much, if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English friends who have sent me wires or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congratulations, be warned against rushing to unjust judgments,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they hear reports about my doings which may displease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reports need not always be false, as was the case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instance. If the common purpose is well understood,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friendships formed to advance that purpose should weather all storms </w:t>
      </w:r>
      <w:r>
        <w:rPr>
          <w:rFonts w:ascii="Times" w:hAnsi="Times" w:eastAsia="Times"/>
          <w:b w:val="0"/>
          <w:i w:val="0"/>
          <w:color w:val="000000"/>
          <w:sz w:val="22"/>
        </w:rPr>
        <w:t>of misunderstandings, misreportings and the like.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therefore state the purpose. It is complete freedom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alien yoke in every sense of the term, and this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 millions. Every interest therefore, that is hostile to their interest,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revised, or must subside if it is not capable of revision.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does not, need not, exclude partnership with the English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absolute equality and terminable at the will of either party.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Englishmen, who sincerely desire the immediate consummation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an event, will never need to repent of their having issued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certificate of merit. The others will see nothing but evil in my most </w:t>
      </w:r>
      <w:r>
        <w:rPr>
          <w:rFonts w:ascii="Times" w:hAnsi="Times" w:eastAsia="Times"/>
          <w:b w:val="0"/>
          <w:i w:val="0"/>
          <w:color w:val="000000"/>
          <w:sz w:val="22"/>
        </w:rPr>
        <w:t>innocent acts.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“URDU NAVAJIVAN”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11,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Yudhvirsinh has been, on his own responsibility, issuing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a weekly Urdu edition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his selections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assures me, that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will be conducted strictly along the lines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accordingly take no advertisements, and will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such material as appears in the two weeklies. The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is only three rupees. I am glad of this enterprise.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felt that Urdu-knowing people should know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weeklies. I congratulate Dr. Yudhvirsinh on his patriotic effort.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he will be encouraged by the Urdu-knowing public. The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Urdu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Chandni Chawk, Delhi.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17-9-1931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‘THE OTHER SIDE’</w:t>
      </w:r>
    </w:p>
    <w:p>
      <w:pPr>
        <w:autoSpaceDN w:val="0"/>
        <w:autoSpaceDE w:val="0"/>
        <w:widowControl/>
        <w:spacing w:line="268" w:lineRule="exact" w:before="9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11,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above mentioned heading a correspondent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letter, protesting against my condemnation, of the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a student of the Fergusson College on the life of the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of Bombay. I give below a very much condensed summary </w:t>
      </w:r>
      <w:r>
        <w:rPr>
          <w:rFonts w:ascii="Times" w:hAnsi="Times" w:eastAsia="Times"/>
          <w:b w:val="0"/>
          <w:i w:val="0"/>
          <w:color w:val="000000"/>
          <w:sz w:val="22"/>
        </w:rPr>
        <w:t>of the letter: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extremely pained to read your note in the last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heading ‘madness’ (</w:t>
      </w:r>
      <w:r>
        <w:rPr>
          <w:rFonts w:ascii="Times" w:hAnsi="Times" w:eastAsia="Times"/>
          <w:b w:val="0"/>
          <w:i/>
          <w:color w:val="000000"/>
          <w:sz w:val="18"/>
        </w:rPr>
        <w:t>gandpan</w:t>
      </w:r>
      <w:r>
        <w:rPr>
          <w:rFonts w:ascii="Times" w:hAnsi="Times" w:eastAsia="Times"/>
          <w:b w:val="0"/>
          <w:i w:val="0"/>
          <w:color w:val="000000"/>
          <w:sz w:val="18"/>
        </w:rPr>
        <w:t>).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at the very outset make it clear,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have been a non-violent non-co-operator since 1921, and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creed of non-violence by faith as farthest as possible, and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in exceptional circumstances alone, such as the molestation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of women or of the National Flag. True non-violence is possible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most provoking circumstances as long as these two are not in actual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danger. But whenever women are molested or the National Flag is dishonoured,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fear my non-violence will melt away, and if it does not, it would be so not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any merit in me, but on most occasions owing to the weakness of the flesh,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on exceptional occasions only, on account of studious self-restraint.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was, if I can say so with modesty, the first to start the idea of offering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to the Martial Law at Sholapur and suffer imprisonment after </w:t>
      </w:r>
      <w:r>
        <w:rPr>
          <w:rFonts w:ascii="Times" w:hAnsi="Times" w:eastAsia="Times"/>
          <w:b w:val="0"/>
          <w:i w:val="0"/>
          <w:color w:val="000000"/>
          <w:sz w:val="18"/>
        </w:rPr>
        <w:t>actual disobedience. This much by way of personal explanation.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is, in my opinion, no use denouncing one who is almost in the jaws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death. He deserves pity if anything. Violence in action is a merit or demerit,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can neither prosper by mere public praise however great, as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life and death; nor can it be wiped out by the strongest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denunciation or by Government repression, or by both, as it is the outcome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rebelling emotions. Those who fear not the gallows will not be daunted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opinion. Virtue or vice, it is exceptional, bursting out only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severest repression or molestation of women; it can be wiped out </w:t>
      </w:r>
      <w:r>
        <w:rPr>
          <w:rFonts w:ascii="Times" w:hAnsi="Times" w:eastAsia="Times"/>
          <w:b w:val="0"/>
          <w:i w:val="0"/>
          <w:color w:val="000000"/>
          <w:sz w:val="18"/>
        </w:rPr>
        <w:t>permanently, only if the rulers mend their ways or end themselves.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may justly wish to remain safe and unhurt till doomsday, only if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virtuous and sin-fearing; but what right have we, after committing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heinous of sins, to feel pain for treachery practised against us? And especially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we have blocked all open, honest, honourable, untreacherous ways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revenge? The glory of no country however great,  not even of India, lies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meekly suffering injustice, zulum and beastly atrocities. ‘Nothing is unfair in </w:t>
      </w:r>
      <w:r>
        <w:rPr>
          <w:rFonts w:ascii="Times" w:hAnsi="Times" w:eastAsia="Times"/>
          <w:b w:val="0"/>
          <w:i w:val="0"/>
          <w:color w:val="000000"/>
          <w:sz w:val="18"/>
        </w:rPr>
        <w:t>love and war’ is a general maxim, and it is the truer, in the case of unequal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parties, for the weaker.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 the  philosophy  of  hosts  and  guests.  Whose   guest   was Mr. </w:t>
      </w:r>
      <w:r>
        <w:rPr>
          <w:rFonts w:ascii="Times" w:hAnsi="Times" w:eastAsia="Times"/>
          <w:b w:val="0"/>
          <w:i w:val="0"/>
          <w:color w:val="000000"/>
          <w:sz w:val="18"/>
        </w:rPr>
        <w:t>Hot-son? Of the Fergusson College? Surely of the Principal, and professors’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too; but never of the unwilling students. Were the students consulted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inviting such a worthy guest? Was not the Prince of Wales too a guest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Government and consequently, by the same argument, of India?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was he welcomed? Sri Gogate in this case therefore is the last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blamed for not having extraordinary self-restraint; the real responsibility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irresponsibility is of Sri Mahajani, and the real offender or rather the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instigator of the offence is the Acting Governor, who ought to be advised to </w:t>
      </w:r>
      <w:r>
        <w:rPr>
          <w:rFonts w:ascii="Times" w:hAnsi="Times" w:eastAsia="Times"/>
          <w:b w:val="0"/>
          <w:i w:val="0"/>
          <w:color w:val="000000"/>
          <w:sz w:val="18"/>
        </w:rPr>
        <w:t>behave better.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appreciate the courageous presence of mind shown by the Acting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Governor, as well as the extraordinary coolness with which just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unsuccessful outrage he told Sri Gogate, ‘That was a foolish thing to do,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boy’, and inquired, ‘What made you do a thing like that?’ But this generous and </w:t>
      </w:r>
      <w:r>
        <w:rPr>
          <w:rFonts w:ascii="Times" w:hAnsi="Times" w:eastAsia="Times"/>
          <w:b w:val="0"/>
          <w:i w:val="0"/>
          <w:color w:val="000000"/>
          <w:sz w:val="18"/>
        </w:rPr>
        <w:t>seemingly affectionate mood of the Acting Governor was very short-lived.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it been courageously preserved by him a little longer, leaving Sri Gogate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himself as if nothing unusual had happened, what a dramatic effect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produced on the revolutionary mentality in the country! The Acting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Governor, always under the protection of his A.D.C. and the military guards, </w:t>
      </w:r>
      <w:r>
        <w:rPr>
          <w:rFonts w:ascii="Times" w:hAnsi="Times" w:eastAsia="Times"/>
          <w:b w:val="0"/>
          <w:i w:val="0"/>
          <w:color w:val="000000"/>
          <w:sz w:val="18"/>
        </w:rPr>
        <w:t>need not fear foolish things done by stray Gogates. The time is not yet gone.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Trust begets trust. Forgiveness melts bitterest enmity. But the forgiveness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of the strong, never of the weak. The Acting Governor is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to make a beginning in this direction. But the signs of the times clearly </w:t>
      </w:r>
      <w:r>
        <w:rPr>
          <w:rFonts w:ascii="Times" w:hAnsi="Times" w:eastAsia="Times"/>
          <w:b w:val="0"/>
          <w:i w:val="0"/>
          <w:color w:val="000000"/>
          <w:sz w:val="18"/>
        </w:rPr>
        <w:t>show there is very little chance that good sense will prevail.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note is being written on board the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Rajputana,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printed three weeks after it is written. The subject-matter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unfortunately an evergreen, the note need not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stale. It is very much to be feared, that the correspondent represents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mentality prevailing amongst many students. But the attitude is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poisonous and harmful, because it is honestly held. It is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experience to say, as the correspondent says, that emotional youth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act on the spur of the moment irrespective of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them. There is no doubt about their reckless bearing,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refuse to believe that they are so devoid of pride as to be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praise or blame. I am quite certain that if they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acts would be universally condemned, they would never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their precious lives. I have no doubt therefore in my mind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is the duty of everyone who realizes the immense wrong done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by such deeds to condemn them unequivocally. It is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misleading to hold the Acting Governor responsible either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Sholapur Martial Law or the acts done under it. It is the system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fault. The Congress therefore having realized the central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assassinate the system, and not the helpless administrators.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an angel was put to administer the system based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a vast country like India by a powerful corporation,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angel would plead helplessness, and on due occasions do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Acting Governor did. The ten-headed Ravana was no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monster, but it was the system personified in Ravana, who had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popping up as soon as the old ones were cut off. It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Rama’s attention was drawn to the root from which the heads </w:t>
      </w:r>
      <w:r>
        <w:rPr>
          <w:rFonts w:ascii="Times" w:hAnsi="Times" w:eastAsia="Times"/>
          <w:b w:val="0"/>
          <w:i w:val="0"/>
          <w:color w:val="000000"/>
          <w:sz w:val="22"/>
        </w:rPr>
        <w:t>sprang up, that he was able effectively to deal with Ravana.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had many assassinations, and in the place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assassinated another has been posted, and the system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as merrily as ever. But if we once succeed in dealing with the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mischief, we shall have no more repetitions of Sholapur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distasteful hangings. So far therefore as the condemnation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wrongs which rankle in the youthful breasts is concerned,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just as strong as they are in condemning them.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aside all specious reasoning, and join hands with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destroying the system. The way of assassination of persons gives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lease of life. The war of non-violence shortens its life and if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completely assimilated, it ensures complete eradication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Let those who argue like the correspondent remember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 of assassination, if it is not checked in its progress, will recoil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heads, and our last state may be worse than the first.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run the very grave danger of reviving the system under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garb. The same system administered by brown men instead of white </w:t>
      </w:r>
      <w:r>
        <w:rPr>
          <w:rFonts w:ascii="Times" w:hAnsi="Times" w:eastAsia="Times"/>
          <w:b w:val="0"/>
          <w:i w:val="0"/>
          <w:color w:val="000000"/>
          <w:sz w:val="22"/>
        </w:rPr>
        <w:t>men will work the same havoc as now, if not infinitely greater.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LEST WE DELUDE OURSELVES</w:t>
      </w:r>
    </w:p>
    <w:p>
      <w:pPr>
        <w:autoSpaceDN w:val="0"/>
        <w:autoSpaceDE w:val="0"/>
        <w:widowControl/>
        <w:spacing w:line="294" w:lineRule="exact" w:before="1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11,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get nearer England I find my hopes of meeting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there receding. I cannot point to any particular reason for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place before readers the thoughts that arise in my mind. I feel </w:t>
      </w:r>
      <w:r>
        <w:rPr>
          <w:rFonts w:ascii="Times" w:hAnsi="Times" w:eastAsia="Times"/>
          <w:b w:val="0"/>
          <w:i w:val="0"/>
          <w:color w:val="000000"/>
          <w:sz w:val="22"/>
        </w:rPr>
        <w:t>ashamed when I think on the one hand, of what the world expects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on the other compare our resources with those expectations.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an educated Arab at Aden. He it was who had read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address in Arabic. He said: “Our hopes are pinned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you—on your non-violent struggle.” These are his very words, “We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watching you. May you triumph.” Similar cables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sent from Egypt by the Muslim journalists there. I believe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proceed, we shall hear such utterances from the people of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Perhaps the world would not have looked to India the way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now, if we had been waging our war of independence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physical force. It means that the world is weary of hypocrisy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rivers of blood. Wherever it casts its eyes, it finds falsehood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though it participates in it, it has come to abhor it. And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reason that it accepts India’s claim to truth and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derives consolation from this and desires that India may triumph,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become independent with the help of these two weapons. How can </w:t>
      </w:r>
      <w:r>
        <w:rPr>
          <w:rFonts w:ascii="Times" w:hAnsi="Times" w:eastAsia="Times"/>
          <w:b w:val="0"/>
          <w:i w:val="0"/>
          <w:color w:val="000000"/>
          <w:sz w:val="22"/>
        </w:rPr>
        <w:t>this expectation be fulfilled?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closing this mail, I think of Gujarat, ignoring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India. Gujarat has a leader like Vallabhbhai; Gujarat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headquarters of satyagraha; nowhere also are as many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as in Gujarat; everyone, even the Government, agrees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has made a sizable contribution to the struggle. However,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be regarded as having passed the test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one hundred per cent? Are the volunteers of Gujarat,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men and women, totally free from greed, malice, anger, fear,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fraud, and so on? Khadi is a mighty external symbol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Congressmen in Gujarat always clad in khadi from head to foot?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they do sacrificial spinning every day for the sake of the poor?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Gujarat succeeded in boycotting untouchability, liquor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cloth? These too are external symbols of collective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These and similar questions keep coming up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I feel agitated. On the one hand, I make the claim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accepted truth and non-violence—there are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for the claim—on the other, while reflecting on it I also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claim does not contain the whole truth. I cannot claim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properly accepted all that I now regard as the characteristics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non-violence. Being an optimist, I keep on piloting my boat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hope that we shall somehow make up for our feelings.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proclaim that underlying all my expectations is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If Gujarat fulfils my expectations, the rest of India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>follow suit and, if India does so, despite the despondency that may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be found in all quarters in England, the sun of hope will shine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that darkness of despair.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398. TELEGRAM TO ROMAIN ROLLAND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ARSEILLES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OMAIN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OLLAND</w:t>
      </w:r>
    </w:p>
    <w:p>
      <w:pPr>
        <w:autoSpaceDN w:val="0"/>
        <w:autoSpaceDE w:val="0"/>
        <w:widowControl/>
        <w:spacing w:line="266" w:lineRule="exact" w:before="0" w:after="3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ILLENEUVE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UISSE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6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SORRY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MISS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</w:t>
            </w:r>
          </w:p>
        </w:tc>
      </w:tr>
      <w:tr>
        <w:trPr>
          <w:trHeight w:hRule="exact" w:val="28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RISK.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DELIGHTED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SISTER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FRIENDS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PRIVATS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     FROM     WHOLE     PARTY.    HOPE    SEE    YOU    EARLY.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Romain Rolland and Gandhi: Correspondence, </w:t>
      </w:r>
      <w:r>
        <w:rPr>
          <w:rFonts w:ascii="Times" w:hAnsi="Times" w:eastAsia="Times"/>
          <w:b w:val="0"/>
          <w:i w:val="0"/>
          <w:color w:val="000000"/>
          <w:sz w:val="18"/>
        </w:rPr>
        <w:t>p. 148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INTERVIEW TO THE PRESS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1931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Unless the Government changes the day for the meeting of the Federal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Structure Committee next week, Mr. Gandhi will sit throughout the discussion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Monday listening but saying nothing, Monday being his day of silence, but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Tuesday he will be prepared to present his views. During the sittings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of the Round Table Conference he will speak extemporaneously, relying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circumstances of the moment for inspiration. In an interview today he said: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prepared no plans, no speeches, no arguments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for my stay in England. I shall do everything on the spur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moment, depending upon my inner voice. If England realizes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the nationalist movement I expect she will heed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demands, but if unhappily she thinks we are in a minority, then I must </w:t>
      </w:r>
      <w:r>
        <w:rPr>
          <w:rFonts w:ascii="Times" w:hAnsi="Times" w:eastAsia="Times"/>
          <w:b w:val="0"/>
          <w:i w:val="0"/>
          <w:color w:val="000000"/>
          <w:sz w:val="22"/>
        </w:rPr>
        <w:t>be prepared to return to India to renew the fight.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Yorkshire Post,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11-9-1931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the addressee’s message conveying his inability on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illness to go to Marseilles to meet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Edmond Privat, a Swiss professor, and his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INTERVIEW TO “ THE DAILY HERALD”</w:t>
      </w:r>
    </w:p>
    <w:p>
      <w:pPr>
        <w:autoSpaceDN w:val="0"/>
        <w:autoSpaceDE w:val="0"/>
        <w:widowControl/>
        <w:spacing w:line="264" w:lineRule="exact" w:before="248" w:after="0"/>
        <w:ind w:left="463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ARSEILLES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11, 1931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were talking, just the two of us, in his little second-class cabin in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Rajputana </w:t>
      </w:r>
      <w:r>
        <w:rPr>
          <w:rFonts w:ascii="Times" w:hAnsi="Times" w:eastAsia="Times"/>
          <w:b w:val="0"/>
          <w:i w:val="0"/>
          <w:color w:val="000000"/>
          <w:sz w:val="18"/>
        </w:rPr>
        <w:t>soon after she docked this morning.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pessimistic. But I am also optimistic. The facts, as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when I left India, made me pessimistic. Nor do I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has happened since to change my judgment. But,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appearances, my faith makes me optimistic, as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>been an optimist!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“How far”, I asked him, “have you a free hand to negotiate?”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bound—absolutely—by the Karachi Congress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>But within that boundary I am free.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Karachi resolutions demand control by India of finance,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and foreign relations subject to safeguards “demonstrably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of India” but also gave the delegation rather loose power </w:t>
      </w:r>
      <w:r>
        <w:rPr>
          <w:rFonts w:ascii="Times" w:hAnsi="Times" w:eastAsia="Times"/>
          <w:b w:val="0"/>
          <w:i w:val="0"/>
          <w:color w:val="000000"/>
          <w:sz w:val="22"/>
        </w:rPr>
        <w:t>to make adjustments necessary in the interests of India.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satisfied in principles, if we are agreed in principle— that </w:t>
      </w:r>
      <w:r>
        <w:rPr>
          <w:rFonts w:ascii="Times" w:hAnsi="Times" w:eastAsia="Times"/>
          <w:b w:val="0"/>
          <w:i w:val="0"/>
          <w:color w:val="000000"/>
          <w:sz w:val="22"/>
        </w:rPr>
        <w:t>is the bedrock—then adjustments can be made.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shall, at first opportunity, make my position—the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mandate—plain to the conference. Then it will become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on that basis we can hopefully discuss details. If it seems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can—good. If not, I shall have failed in my mission and I must </w:t>
      </w:r>
      <w:r>
        <w:rPr>
          <w:rFonts w:ascii="Times" w:hAnsi="Times" w:eastAsia="Times"/>
          <w:b w:val="0"/>
          <w:i w:val="0"/>
          <w:color w:val="000000"/>
          <w:sz w:val="22"/>
        </w:rPr>
        <w:t>return to India.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“And then?” I asked. The face grew grave. The calm eyes looked into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distance.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probably civil disobedience must come again.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a threat that if I fail in London civil disobedience will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be proclaimed in India. I do not want to embarrass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People in England do not believe that. That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understand. It is not we that embarrass the Government.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situation that has been created, the wrong that has been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 that causes the embarrassment It is inevitable. It is always so </w:t>
      </w:r>
      <w:r>
        <w:rPr>
          <w:rFonts w:ascii="Times" w:hAnsi="Times" w:eastAsia="Times"/>
          <w:b w:val="0"/>
          <w:i w:val="0"/>
          <w:color w:val="000000"/>
          <w:sz w:val="22"/>
        </w:rPr>
        <w:t>when a wrong that has been done has to be righted. But we want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that embarrassment to a minimum. We want to help. The </w:t>
      </w:r>
      <w:r>
        <w:rPr>
          <w:rFonts w:ascii="Times" w:hAnsi="Times" w:eastAsia="Times"/>
          <w:b w:val="0"/>
          <w:i w:val="0"/>
          <w:color w:val="000000"/>
          <w:sz w:val="22"/>
        </w:rPr>
        <w:t>wrong must be righted. That is the bedrock of principle.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make the righting of it as easy as possible both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for India. For I am—let me say again what I have said so </w:t>
      </w:r>
      <w:r>
        <w:rPr>
          <w:rFonts w:ascii="Times" w:hAnsi="Times" w:eastAsia="Times"/>
          <w:b w:val="0"/>
          <w:i w:val="0"/>
          <w:color w:val="000000"/>
          <w:sz w:val="22"/>
        </w:rPr>
        <w:t>often—a friend of the English people as well as my own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Daily Herald,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REPLIES TO CUSTOMS INSPECTOR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ARSEILLES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by the Customs Inspector whether he had anything to declare, 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replied: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poor mendicant. All my earthly possessions consist of: </w:t>
      </w:r>
      <w:r>
        <w:rPr>
          <w:rFonts w:ascii="Times" w:hAnsi="Times" w:eastAsia="Times"/>
          <w:b w:val="0"/>
          <w:i w:val="0"/>
          <w:color w:val="000000"/>
          <w:sz w:val="22"/>
        </w:rPr>
        <w:t>six spinning-wheels; prison dishes; a can of goat’s milk; six homes-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 loin-cloths; one towel; and my reputation, which cannot be worth </w:t>
      </w:r>
      <w:r>
        <w:rPr>
          <w:rFonts w:ascii="Times" w:hAnsi="Times" w:eastAsia="Times"/>
          <w:b w:val="0"/>
          <w:i w:val="0"/>
          <w:color w:val="000000"/>
          <w:sz w:val="22"/>
        </w:rPr>
        <w:t>much.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Inspector pursued, “Have you any cigarettes, cigars, alcohol, firearms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narcotics 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Oh, no, I never smoke, never drink, nor indulge in drugs. </w:t>
      </w:r>
      <w:r>
        <w:rPr>
          <w:rFonts w:ascii="Times" w:hAnsi="Times" w:eastAsia="Times"/>
          <w:b w:val="0"/>
          <w:i w:val="0"/>
          <w:color w:val="000000"/>
          <w:sz w:val="22"/>
        </w:rPr>
        <w:t>Besides, being an advocate of non-violence, I never carry fire-arms.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Daily Mail,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INTERVIEW TO “THE NEW YORK TIMES”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ARSEILLES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has no intention of visiting the United States because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believes he is “not wanted” there, he said in an interview with </w:t>
      </w:r>
      <w:r>
        <w:rPr>
          <w:rFonts w:ascii="Times" w:hAnsi="Times" w:eastAsia="Times"/>
          <w:b w:val="0"/>
          <w:i/>
          <w:color w:val="000000"/>
          <w:sz w:val="18"/>
        </w:rPr>
        <w:t>The New York Times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he landed here.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explained that he refused to contemplate such a visit unless and until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feel certain that Americans would receive him as the spokesman for India’s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cause and not as a social curiosity. His American friends had told him, he added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was not now possible.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[In reply to another question he said:]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climatic conditions I am indifferent. If the political weather </w:t>
      </w:r>
      <w:r>
        <w:rPr>
          <w:rFonts w:ascii="Times" w:hAnsi="Times" w:eastAsia="Times"/>
          <w:b w:val="0"/>
          <w:i w:val="0"/>
          <w:color w:val="000000"/>
          <w:sz w:val="22"/>
        </w:rPr>
        <w:t>is favourable, I will go anywhere where I am needed.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afraid there is no hope for India at the Round Table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as far as external appearances are concerned. But,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irrepressible optimist, I hope against hope that something will turn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alter the aspect of the horizon. But since such a hope is </w:t>
      </w:r>
      <w:r>
        <w:rPr>
          <w:rFonts w:ascii="Times" w:hAnsi="Times" w:eastAsia="Times"/>
          <w:b w:val="0"/>
          <w:i w:val="0"/>
          <w:color w:val="000000"/>
          <w:sz w:val="22"/>
        </w:rPr>
        <w:t>only based on faith, not on reason, it may prove illusory.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come to London with neither a programme nor propo-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sals. I have simply accepted the invitation of the British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ready to place myself at their disposal, to answer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give them all the information within my power.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to remain in London only two weeks, but I am ready,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to remain two months.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engagement I have made is in the nature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pilgrimage. I have promised to visit my friend, Romain Rolland,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French writer, who is lying sick at his home near Territet,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Switzerland, and whose sister, Madeleine Rolland, was among the old </w:t>
      </w:r>
      <w:r>
        <w:rPr>
          <w:rFonts w:ascii="Times" w:hAnsi="Times" w:eastAsia="Times"/>
          <w:b w:val="0"/>
          <w:i w:val="0"/>
          <w:color w:val="000000"/>
          <w:sz w:val="22"/>
        </w:rPr>
        <w:t>friends who greeted me on my arrival at Marseilles.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believed the recent change in the Government of Great Britain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change the British policy toward India, Mr. Gandhi said unhesitatingly: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Besides, the new Government has already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assurances it will carry out the policy of its predecessor, as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 Conference is concerned.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the critical Hindu-Muslim differences, however . . .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admitted: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the Hindu-Muslim question has now become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insoluble for reasons on which I don’t wish to enlarge. But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without hope that a solution may be found. It is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to block the way to a settlement of the future of India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open to the British Government to make their opposition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for not granting India self-government. But if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in earnest in its desire to make a friendly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>with India it should not take shelter behind the Muslims.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Mr. Gandhi if he was fully satisfied that Muslims and other racial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religious minorities would receive justice under a swaraj home-rule government,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mainly Hindu, as it would be if appointed on a population basis.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replied that the claims of the minorities must receive the fullest satisfac-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tion in any future settlement. He himself, he recalled, had frequently urged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fellow-Hindus to accept all the Muslim claims, partly on sentimental grounds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partly because he was convinced some of them were unrealizable in practice. But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emphatically that Muslim opinion must be conciliated and satisfied before swaraj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possible. He confessed, however, that he did not know in the present state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confusion and unrest how this was to be effected.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then challenged Mr. Gandhi to explain apparent inconsistencies in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attitude regarding the 60,000,000 out cast Hindu ‘untouchables’, certain of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statements concerning this grave problem having provoked much criticism from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friends, both in India and in America.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with the greatest earnestness: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me, my attitude on the question of untouchability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wavered in the slightest degree. My position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is unanswerable. Before my critics were born I defended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the untouchables. The misunderstanding which arose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my attitude was apparently due to the fact that I rebuked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of untouchables’ deputation which interviewed me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year. But I am always rebuking someone, and usually my dearest </w:t>
      </w:r>
      <w:r>
        <w:rPr>
          <w:rFonts w:ascii="Times" w:hAnsi="Times" w:eastAsia="Times"/>
          <w:b w:val="0"/>
          <w:i w:val="0"/>
          <w:color w:val="000000"/>
          <w:sz w:val="22"/>
        </w:rPr>
        <w:t>friends.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told this deputation was that I refused to declare publicly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untouchable classes must be made a ‘reserved’ subject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home-rule settlement. I refused because I did not believe it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>Nor do I today.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believe sincerely that no swaraj government could exist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 which continued to uphold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No untouchable need fear that his interests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will be neglected, as they are neglected now.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 untouchables cannot be protected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since the British cannot afford to offend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interested in maintaining untouchability. But a real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not be forced to surrender to these interests, for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a much greater interest to serve—that of national unity.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reaffirm my statement that India’s national existence will stand </w:t>
      </w:r>
      <w:r>
        <w:rPr>
          <w:rFonts w:ascii="Times" w:hAnsi="Times" w:eastAsia="Times"/>
          <w:b w:val="0"/>
          <w:i w:val="0"/>
          <w:color w:val="000000"/>
          <w:sz w:val="22"/>
        </w:rPr>
        <w:t>or fall on the question of the untouchables.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New York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12-9-1931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INTERVIEW TO “THE BOMBAY CHRONICLE”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ARSEILLES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confessed that he felt “nervous” on approaching England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 an absence of seventeen years. He said that he had had a happy voyage due “to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unfailing kindness of the Captain and the entire crew”.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confided to friends that he expects much more to be accomplished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private conference between the leaders in London than at the actual  sittings of the </w:t>
      </w:r>
      <w:r>
        <w:rPr>
          <w:rFonts w:ascii="Times" w:hAnsi="Times" w:eastAsia="Times"/>
          <w:b w:val="0"/>
          <w:i w:val="0"/>
          <w:color w:val="000000"/>
          <w:sz w:val="18"/>
        </w:rPr>
        <w:t>Federal Structure Subcommittee or the Round Table Conference.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going to England to realize the dream of my life—</w:t>
      </w:r>
      <w:r>
        <w:rPr>
          <w:rFonts w:ascii="Times" w:hAnsi="Times" w:eastAsia="Times"/>
          <w:b w:val="0"/>
          <w:i w:val="0"/>
          <w:color w:val="000000"/>
          <w:sz w:val="22"/>
        </w:rPr>
        <w:t>freedom of my country.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added that the thought of the change of Government in England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>influence his policy.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Samuel seems to me to be a typical British gentleman.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his sympathies would be rather with than against me.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whether he would visit Buckingham Palace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prisoner of the English Government—a willing prisoner </w:t>
      </w:r>
      <w:r>
        <w:rPr>
          <w:rFonts w:ascii="Times" w:hAnsi="Times" w:eastAsia="Times"/>
          <w:b w:val="0"/>
          <w:i w:val="0"/>
          <w:color w:val="000000"/>
          <w:sz w:val="22"/>
        </w:rPr>
        <w:t>if you 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INTERVIEW TO “THE DAILY MAIL”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1931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him if he would go to Lancashire. He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go even if they lunch me, but I will not go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invitation. I am irresistibly optimistic. I think Sir Samuel Hoare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English gentleman, though I have never met him, and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>secure freedom for India at this Conference.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want, above all, to meet my enemies. I want to meet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speak and write against me, including Mr. Winston Churchill and </w:t>
      </w:r>
      <w:r>
        <w:rPr>
          <w:rFonts w:ascii="Times" w:hAnsi="Times" w:eastAsia="Times"/>
          <w:b w:val="0"/>
          <w:i w:val="0"/>
          <w:color w:val="000000"/>
          <w:sz w:val="22"/>
        </w:rPr>
        <w:t>Lord Rothermere.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Daily Mail,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INTERVIEW TO ASSOCIATED PRESS</w:t>
      </w:r>
    </w:p>
    <w:p>
      <w:pPr>
        <w:autoSpaceDN w:val="0"/>
        <w:autoSpaceDE w:val="0"/>
        <w:widowControl/>
        <w:spacing w:line="264" w:lineRule="exact" w:before="188" w:after="0"/>
        <w:ind w:left="463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ARSEILLES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11, 1931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told the Associated Press today that he believed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faced with such staggering domestic problems that it was not likely </w:t>
      </w:r>
      <w:r>
        <w:rPr>
          <w:rFonts w:ascii="Times" w:hAnsi="Times" w:eastAsia="Times"/>
          <w:b w:val="0"/>
          <w:i w:val="0"/>
          <w:color w:val="000000"/>
          <w:sz w:val="18"/>
        </w:rPr>
        <w:t>to refuse India’s demands for self-government.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Refusal would mean the renewal of the civil disobedience campaign, he said,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boycott of British goods on a scale greater than ever before. He promised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not take such a step until every possibility for arbitration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exhausted. He said: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fight should be renewed, which God forbid,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will be infinitely more terrible than the last struggle.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mean, I fear, that not only Indians would be shot down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Britishers would be killed. You cannot hold 360,000,000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liberty in the leashes of non-violence forever.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England is wise, she will weigh carefully the present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potentiality of the Nationalist movement and hearken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of that vast sub-continent for independence. She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deny others the gift which she cherishes most herself.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emphasized that any safeguard proposed by England must </w:t>
      </w:r>
      <w:r>
        <w:rPr>
          <w:rFonts w:ascii="Times" w:hAnsi="Times" w:eastAsia="Times"/>
          <w:b w:val="0"/>
          <w:i w:val="0"/>
          <w:color w:val="000000"/>
          <w:sz w:val="22"/>
        </w:rPr>
        <w:t>be demonstrably in the interests of India as well, saying: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have complete financial and fiscal autonomy.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effective dominion status, but that does not exclude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partnership in or alliance with the Empire.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New York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INTERVIEW TO “THE NEWS CHRONICLE”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ARSEILLES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1931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proclaim from the housetops that I am a man of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am a soldier as well and, as such, must be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>war, but from my heart I desire peace.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communal problem he was hopeful.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long talks on board ship with Shaukat Ali and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friendly and reasonable. The communal problem is the most vital </w:t>
      </w:r>
      <w:r>
        <w:rPr>
          <w:rFonts w:ascii="Times" w:hAnsi="Times" w:eastAsia="Times"/>
          <w:b w:val="0"/>
          <w:i w:val="0"/>
          <w:color w:val="000000"/>
          <w:sz w:val="22"/>
        </w:rPr>
        <w:t>of all internal problems.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external problems I can express no opinion till I meet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politicians. Remember, I am an agent, not a free lance. I must stand by </w:t>
      </w:r>
      <w:r>
        <w:rPr>
          <w:rFonts w:ascii="Times" w:hAnsi="Times" w:eastAsia="Times"/>
          <w:b w:val="0"/>
          <w:i w:val="0"/>
          <w:color w:val="000000"/>
          <w:sz w:val="22"/>
        </w:rPr>
        <w:t>the Karachi mandate.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about dissentient Princes. When other problems are </w:t>
      </w:r>
      <w:r>
        <w:rPr>
          <w:rFonts w:ascii="Times" w:hAnsi="Times" w:eastAsia="Times"/>
          <w:b w:val="0"/>
          <w:i w:val="0"/>
          <w:color w:val="000000"/>
          <w:sz w:val="22"/>
        </w:rPr>
        <w:t>settled, Federation, in my view, will offer no real difficulty.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Government will respect my days of silence.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my rule. On Silence Days, I shall attend Conference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>but shall not speak.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letter to Juliet E. Blume, dated September 29, 1931, Gandhiji denied </w:t>
      </w:r>
      <w:r>
        <w:rPr>
          <w:rFonts w:ascii="Times" w:hAnsi="Times" w:eastAsia="Times"/>
          <w:b w:val="0"/>
          <w:i w:val="0"/>
          <w:color w:val="000000"/>
          <w:sz w:val="18"/>
        </w:rPr>
        <w:t>having made this statement;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Juliet E. Blume”, 29-9-1931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to meet the King and as many of your public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possible. If I am invited to meet the King, I shall certainly go. I am </w:t>
      </w:r>
      <w:r>
        <w:rPr>
          <w:rFonts w:ascii="Times" w:hAnsi="Times" w:eastAsia="Times"/>
          <w:b w:val="0"/>
          <w:i w:val="0"/>
          <w:color w:val="000000"/>
          <w:sz w:val="22"/>
        </w:rPr>
        <w:t>no enemy of the King.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wear these clothes in England. I have too many warm </w:t>
      </w:r>
      <w:r>
        <w:rPr>
          <w:rFonts w:ascii="Times" w:hAnsi="Times" w:eastAsia="Times"/>
          <w:b w:val="0"/>
          <w:i w:val="0"/>
          <w:color w:val="000000"/>
          <w:sz w:val="22"/>
        </w:rPr>
        <w:t>friends to feel cold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News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12-9-1931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INTERVIEW TO REUTER MARSEILLES,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conversation with Reuter’s correspondent who had accompanied him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India, the Mahatma predicted that if the Round Table Conference did not break down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first fortnight over the differences of opinion on fundamentals, the conclave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might last until November 15th.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answer to a question whether he intended to press England to bear a share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huge debt incurred by the British Government in India . . . Mr. Gandhi replied: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pressing England to admit anything,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cannot be agreed to in the matter of taking over debts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referred to arbitration.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stated that a swaraj government would more than make up for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loss in revenue from alcohol and from the land by reducing the present ruinous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expenditure for the army, the Civil Service salaries, etc.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his programme was, he replied: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should I know? You have seen the Congress mandate. That </w:t>
      </w:r>
      <w:r>
        <w:rPr>
          <w:rFonts w:ascii="Times" w:hAnsi="Times" w:eastAsia="Times"/>
          <w:b w:val="0"/>
          <w:i w:val="0"/>
          <w:color w:val="000000"/>
          <w:sz w:val="22"/>
        </w:rPr>
        <w:t>is my programme.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to look up for the photographers, the Mahatma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look at photographs. I am not at your disposal and am </w:t>
      </w:r>
      <w:r>
        <w:rPr>
          <w:rFonts w:ascii="Times" w:hAnsi="Times" w:eastAsia="Times"/>
          <w:b w:val="0"/>
          <w:i w:val="0"/>
          <w:color w:val="000000"/>
          <w:sz w:val="22"/>
        </w:rPr>
        <w:t>now going to my cabin.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Manchester Guardian,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12-9-1931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408. SPEECH AT MEETING OF STUDENTS, MARSEILLES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3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1931</w:t>
      </w:r>
    </w:p>
    <w:p>
      <w:pPr>
        <w:autoSpaceDN w:val="0"/>
        <w:autoSpaceDE w:val="0"/>
        <w:widowControl/>
        <w:spacing w:line="280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visited France as a student to see the Exhibition at Paris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1890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some greater and more permanent links between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have been formed. The forger of those links is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countryman Romain Rolland who constituted himself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 of the humble message that I have been trying to deliver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countrymen for the last 30 years or more. I have learnt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traditions of your country and of the teachings of Rousseau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Victor Hugo and on my entering upon my mission—very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mission in London—it heartens me to find a welcome from </w:t>
      </w:r>
      <w:r>
        <w:rPr>
          <w:rFonts w:ascii="Times" w:hAnsi="Times" w:eastAsia="Times"/>
          <w:b w:val="0"/>
          <w:i w:val="0"/>
          <w:color w:val="000000"/>
          <w:sz w:val="22"/>
        </w:rPr>
        <w:t>you fellow-students.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as he expounded the message of non-violence to the youths belonging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martial race, as he explained that non-violence is no weapon of the weak but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strongest and that strength does not mean mere strength of muscle, “and that to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man possession of the muscle is not a necessity but possession of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strong heart is an absolute necessity”, they cheered him most enthusiastically 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explained by taking the example of the muscular Zulu quaking before a European child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holding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8"/>
        </w:rPr>
        <w:t>revolver in his hand and contrasting him with the women of India who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stood lathi blows and lathi charges without quaking. To kill and to be killed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fighting an enemy is, comparatively speaking, an act of bravery but to stand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blows of your adversaries and not to retaliate is a greater form of bravery, and that 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precisely what India has been training herself for. He concluded by touching on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aspect of the same question.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through non-violence has been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a process of purification, the underlying idea being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loses its liberty owing to some of its own weaknesses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immediately we shed our weaknesses, we regain our liberty. </w:t>
      </w:r>
      <w:r>
        <w:rPr>
          <w:rFonts w:ascii="Times" w:hAnsi="Times" w:eastAsia="Times"/>
          <w:b w:val="0"/>
          <w:i w:val="0"/>
          <w:color w:val="000000"/>
          <w:sz w:val="22"/>
        </w:rPr>
        <w:t>No people on earth can be finally subjected without their co-operation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organized by the Association of the present and past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of Marseilles to honour the “spiritual ambassador of India”. The report has </w:t>
      </w:r>
      <w:r>
        <w:rPr>
          <w:rFonts w:ascii="Times" w:hAnsi="Times" w:eastAsia="Times"/>
          <w:b w:val="0"/>
          <w:i w:val="0"/>
          <w:color w:val="000000"/>
          <w:sz w:val="18"/>
        </w:rPr>
        <w:t>been extracted from Mahadev Desai’s “London Letter”.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Autoabiography”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80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or involuntary. It is involuntary co-operation when for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physical hurt you submit yourself to a tyrant or a despot.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wanderings among the students I made the discovery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stage of the movement that in order to conduct a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 character must be the foundation. We also found that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consists not in packing the brain with so many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figures, not in passing examinations by reading numerous books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developing character. I do not know to what extent you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France lay stress upon character rather than upon intellectual studies,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say this that if you explore the possibilities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that without character it will prove a profitless study.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meeting will not be the beginning and end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acquaintance. I hope that this acquaintance will be the beginning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contact between you and my countrymen. In a movement,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are conducting in India, we need the intellectual sympathy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world, and if after a careful study of the movement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employed by us to attain our freedom you feel that we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sympathy and support I hope you will not fail to extend that </w:t>
      </w:r>
      <w:r>
        <w:rPr>
          <w:rFonts w:ascii="Times" w:hAnsi="Times" w:eastAsia="Times"/>
          <w:b w:val="0"/>
          <w:i w:val="0"/>
          <w:color w:val="000000"/>
          <w:sz w:val="22"/>
        </w:rPr>
        <w:t>sympathy.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1-10-1931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INTERVIEW TO “THE EVENING STANDARD”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raining heavily, Gandhi shrugged his shoulders under the rough- spun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cloth, and said:</w:t>
      </w:r>
    </w:p>
    <w:p>
      <w:pPr>
        <w:autoSpaceDN w:val="0"/>
        <w:autoSpaceDE w:val="0"/>
        <w:widowControl/>
        <w:spacing w:line="26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rain. I have just heard that you have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summer here this year. I can put up with that if I can bring peace to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tabs>
          <w:tab w:pos="550" w:val="left"/>
          <w:tab w:pos="93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give a message to the world through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Evening </w:t>
      </w:r>
      <w:r>
        <w:rPr>
          <w:rFonts w:ascii="Times" w:hAnsi="Times" w:eastAsia="Times"/>
          <w:b w:val="0"/>
          <w:i/>
          <w:color w:val="000000"/>
          <w:sz w:val="22"/>
        </w:rPr>
        <w:t>Standard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470" w:right="3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 gains her freedom through truth and non-violence,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convinced it will be the largest contribution of the age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peace of the world.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is peace for India. I want the people of Britain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me. I do not want to embarrass the Government, I want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Why do I come here? Because I have given my word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Lord Irwin. No man ever lost anything by keeping his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I have kept mine. What do I mean by peace? The dictionary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tell you it is the opposite of war. We have had enough turbulence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strife in India. Now we want peace. I have been described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messenger without a mandate. That is sheer inaccuracy.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mandate of the Indian people.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then handed me a typewritten sheet and pointed to the last paragraph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reads: "The Congress appoints and authorizes Mahatma Gandhi to represent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it."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a mandate? I say it is. Why do I spin, you ask?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exercise in patience. When your wife gets angry, just spin.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if I shall break my vow of silence on Monday.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do so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am anxious to keep my vow, but if they insist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speak.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told me that he would wear his loin-cloth in London, but would protect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 was given on  the boat while Gandhiji was crossing the </w:t>
      </w:r>
      <w:r>
        <w:rPr>
          <w:rFonts w:ascii="Times" w:hAnsi="Times" w:eastAsia="Times"/>
          <w:b w:val="0"/>
          <w:i w:val="0"/>
          <w:color w:val="000000"/>
          <w:sz w:val="18"/>
        </w:rPr>
        <w:t>Channel.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written message.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Federal Structure Committee of  the Round Table Conference was to meet </w:t>
      </w:r>
      <w:r>
        <w:rPr>
          <w:rFonts w:ascii="Times" w:hAnsi="Times" w:eastAsia="Times"/>
          <w:b w:val="0"/>
          <w:i w:val="0"/>
          <w:color w:val="000000"/>
          <w:sz w:val="18"/>
        </w:rPr>
        <w:t>on the 14th, which was a Monday.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himself from the weather with shawls and rugs. He would not attend any theatres.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one time I used to attend the Lyceum. I liked Shakespeare’s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plays—I adored the incomparable Ellen Terry—I worshipped her, but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was before the advent of melodrama. The only reason I will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attend theatres in London is because I shall not have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the dreadful old man I am represented to be. Actually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 a very jolly fellow. I could almost be described as Scotch. I 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very careful of my sixpences.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last stood on the shores of England on August 6, 1914, just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the outbreak of War. Today I return to seek 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Evening Standard</w:t>
      </w:r>
      <w:r>
        <w:rPr>
          <w:rFonts w:ascii="Times" w:hAnsi="Times" w:eastAsia="Times"/>
          <w:b w:val="0"/>
          <w:i w:val="0"/>
          <w:color w:val="000000"/>
          <w:sz w:val="22"/>
        </w:rPr>
        <w:t>, 12-9-1931</w:t>
      </w:r>
    </w:p>
    <w:p>
      <w:pPr>
        <w:autoSpaceDN w:val="0"/>
        <w:autoSpaceDE w:val="0"/>
        <w:widowControl/>
        <w:spacing w:line="292" w:lineRule="exact" w:before="31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410. SPEECH AT FRIENDS’ HOUSE, LONDON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1931</w:t>
      </w:r>
    </w:p>
    <w:p>
      <w:pPr>
        <w:autoSpaceDN w:val="0"/>
        <w:autoSpaceDE w:val="0"/>
        <w:widowControl/>
        <w:spacing w:line="240" w:lineRule="exact" w:before="5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this evening expect me to take up much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or to say much with reference to my mission , but I wish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in a general way. I am here with my friends on a 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I am, and my friends are, guests of the great English nation.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by the time we have finished our work, you will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in any way abused your hospitality. I hope that,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go by, you will understand the scope of the mission 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sent me. You will also please know that, as an agent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a power of attorney from the Congress, I shall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I have to conduct myself within the four corners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mandate that I have received from the Congress.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in that mandate which give to me a little measure of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but in all respects, in all fundamental respects,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hidebound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may not, if I am to be loyal to the trust reposed in me </w:t>
      </w:r>
      <w:r>
        <w:rPr>
          <w:rFonts w:ascii="Times" w:hAnsi="Times" w:eastAsia="Times"/>
          <w:b w:val="0"/>
          <w:i w:val="0"/>
          <w:color w:val="000000"/>
          <w:sz w:val="22"/>
        </w:rPr>
        <w:t>walk outside the four corners of that mandate.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Reuter, Gandhiji arrived in London from Folkstone at 4.10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afternoon and though it was raining , the rush of people was so great that police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precautions became necessary.  He was driven straight to Friends’ House at Euston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Road . Lawrence Housman, welcoming him on behalf of the reception committee,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 “. . . Mahatma Gandhi, if I may say so, you are  a strange man—to the people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own country  and more so to my people .  You are so sincere that  you make some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us suspicious.  You are so simple that you  bewilder some of us. . . 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Reuter’s report, published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14-9-1931,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Tribune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15-9-1931, 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16-9-1931, has here instead: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“Gandhiji  emphasized that he must conduct himself within the Congress mandate,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words of which left him little freedom, but in all other respects and in all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fundamental respects, he was unbound.”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6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feel that Congress stands for a good cause, of which </w:t>
      </w:r>
      <w:r>
        <w:rPr>
          <w:rFonts w:ascii="Times" w:hAnsi="Times" w:eastAsia="Times"/>
          <w:b w:val="0"/>
          <w:i w:val="0"/>
          <w:color w:val="000000"/>
          <w:sz w:val="22"/>
        </w:rPr>
        <w:t>any nation would be proud. The Congress wants freedom unadult-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erated for the dumb and starving millions. In order that Congress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them, the Congress has chosen, as its means of vindicating </w:t>
      </w:r>
      <w:r>
        <w:rPr>
          <w:rFonts w:ascii="Times" w:hAnsi="Times" w:eastAsia="Times"/>
          <w:b w:val="0"/>
          <w:i w:val="0"/>
          <w:color w:val="000000"/>
          <w:sz w:val="22"/>
        </w:rPr>
        <w:t>this freedom, truth and non-violence.</w:t>
      </w: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fully aware that not all Congressmen have lived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and I know that we of the Congress shall deserve the curses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if, in the name of truth and non-violence, we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contrary. But I derive the greatest consolation from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possess that the best workers of the Congress today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>truth and non-violence in their essence. . . .</w:t>
      </w:r>
    </w:p>
    <w:p>
      <w:pPr>
        <w:autoSpaceDN w:val="0"/>
        <w:autoSpaceDE w:val="0"/>
        <w:widowControl/>
        <w:spacing w:line="260" w:lineRule="exact" w:before="3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in our midst, I know, a school of violence also.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these young men—I have lived with them, I have mixed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have talked to them also. I have endeavoured, as several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co-workers have endeavoured, to win them from what we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error; but, at the same time, I know that there is a common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between them and ourselves. They are burning to attain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to which India is entitled, which is India’s birthright. I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told them in public and in private—that their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 Congress, their activities set back the hands of the clock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The Congressmen who are wedded to this creed realize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young men, who resort to violence for the sake of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do harm not only to themselves but to the country, and most </w:t>
      </w:r>
      <w:r>
        <w:rPr>
          <w:rFonts w:ascii="Times" w:hAnsi="Times" w:eastAsia="Times"/>
          <w:b w:val="0"/>
          <w:i w:val="0"/>
          <w:color w:val="000000"/>
          <w:sz w:val="22"/>
        </w:rPr>
        <w:t>of all to the dumb millions to whom I have referred.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may be nationalists, we may be ardent patriots, but immedia-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tely we apply these means of truth and non-violence, our patriotism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be-comes internationalism. Our patriotism is so conceived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our freedom not to injure the freedom of any other country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single individual. We believe not in the law that might is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greatest good of the greatest number, but we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good of all, including the meanest of creatures amongst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creation. And if India could vindicate her freedom, attain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these means, do you not think that it would be well,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India, but with the whole world?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something more. There is the Settlement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and the Congress. That is a sacred thing </w:t>
      </w:r>
      <w:r>
        <w:rPr>
          <w:rFonts w:ascii="Times" w:hAnsi="Times" w:eastAsia="Times"/>
          <w:b w:val="0"/>
          <w:i w:val="0"/>
          <w:color w:val="000000"/>
          <w:sz w:val="22"/>
        </w:rPr>
        <w:t>arrived at through the strivings of that noble Englishman, Lord Irwin.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foregoing is taken from  </w:t>
      </w:r>
      <w:r>
        <w:rPr>
          <w:rFonts w:ascii="Times" w:hAnsi="Times" w:eastAsia="Times"/>
          <w:b w:val="0"/>
          <w:i/>
          <w:color w:val="000000"/>
          <w:sz w:val="18"/>
        </w:rPr>
        <w:t>The Indian News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The paragraphs that 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from </w:t>
      </w:r>
      <w:r>
        <w:rPr>
          <w:rFonts w:ascii="Times" w:hAnsi="Times" w:eastAsia="Times"/>
          <w:b w:val="0"/>
          <w:i/>
          <w:color w:val="000000"/>
          <w:sz w:val="18"/>
        </w:rPr>
        <w:t>The Tribune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repeatedly promised him, if it was humanly possible,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come to London and, as soon as I felt the way was open, I have </w:t>
      </w:r>
      <w:r>
        <w:rPr>
          <w:rFonts w:ascii="Times" w:hAnsi="Times" w:eastAsia="Times"/>
          <w:b w:val="0"/>
          <w:i w:val="0"/>
          <w:color w:val="000000"/>
          <w:sz w:val="22"/>
        </w:rPr>
        <w:t>dashed to London 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Recommending the study of the Indian question, Mr. Gandhi realized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difficulty, because the British were rightly preoccupied with home affairs but, [he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it were possible for Englishmen and women to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budget will not be honestly balanced, unless the balance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Britain and India is set right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 Mr.Gandhi asked the audience to work for the fulfilment of his </w:t>
      </w:r>
      <w:r>
        <w:rPr>
          <w:rFonts w:ascii="Times" w:hAnsi="Times" w:eastAsia="Times"/>
          <w:b w:val="0"/>
          <w:i w:val="0"/>
          <w:color w:val="000000"/>
          <w:sz w:val="18"/>
        </w:rPr>
        <w:t>mission , for it would be for the good not only of India but of the world.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News, </w:t>
      </w:r>
      <w:r>
        <w:rPr>
          <w:rFonts w:ascii="Times" w:hAnsi="Times" w:eastAsia="Times"/>
          <w:b w:val="0"/>
          <w:i w:val="0"/>
          <w:color w:val="000000"/>
          <w:sz w:val="18"/>
        </w:rPr>
        <w:t>22-9-1931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Tribune, </w:t>
      </w:r>
      <w:r>
        <w:rPr>
          <w:rFonts w:ascii="Times" w:hAnsi="Times" w:eastAsia="Times"/>
          <w:b w:val="0"/>
          <w:i w:val="0"/>
          <w:color w:val="000000"/>
          <w:sz w:val="18"/>
        </w:rPr>
        <w:t>15-9-1931</w:t>
      </w:r>
    </w:p>
    <w:p>
      <w:pPr>
        <w:autoSpaceDN w:val="0"/>
        <w:autoSpaceDE w:val="0"/>
        <w:widowControl/>
        <w:spacing w:line="292" w:lineRule="exact" w:before="362" w:after="0"/>
        <w:ind w:left="0" w:right="12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411. TELEGRAM TO LORD IRWIN</w:t>
      </w:r>
    </w:p>
    <w:p>
      <w:pPr>
        <w:autoSpaceDN w:val="0"/>
        <w:autoSpaceDE w:val="0"/>
        <w:widowControl/>
        <w:spacing w:line="294" w:lineRule="exact" w:before="100" w:after="0"/>
        <w:ind w:left="432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INGSLEY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AST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12,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14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RWIN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ARROWBY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UCKTHORPE </w:t>
      </w:r>
      <w:r>
        <w:rPr>
          <w:rFonts w:ascii="Times" w:hAnsi="Times" w:eastAsia="Times"/>
          <w:b w:val="0"/>
          <w:i w:val="0"/>
          <w:color w:val="000000"/>
          <w:sz w:val="20"/>
        </w:rPr>
        <w:t>(Y</w:t>
      </w:r>
      <w:r>
        <w:rPr>
          <w:rFonts w:ascii="Times" w:hAnsi="Times" w:eastAsia="Times"/>
          <w:b w:val="0"/>
          <w:i w:val="0"/>
          <w:color w:val="000000"/>
          <w:sz w:val="18"/>
        </w:rPr>
        <w:t>ORKS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GLAD       ABLE      AFTER    ALL TO REPORT ARRIVAL. WOULD LIKE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MEET     YOU       WHENEVER                  CONVENIENT.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S.N.17906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INTERVIEW TO THE PRESS</w:t>
      </w:r>
    </w:p>
    <w:p>
      <w:pPr>
        <w:autoSpaceDN w:val="0"/>
        <w:autoSpaceDE w:val="0"/>
        <w:widowControl/>
        <w:spacing w:line="284" w:lineRule="exact" w:before="148" w:after="0"/>
        <w:ind w:left="46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12, 1931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an interview, gave me the essence of the Congress mandate </w:t>
      </w:r>
      <w:r>
        <w:rPr>
          <w:rFonts w:ascii="Times" w:hAnsi="Times" w:eastAsia="Times"/>
          <w:b w:val="0"/>
          <w:i w:val="0"/>
          <w:color w:val="000000"/>
          <w:sz w:val="18"/>
        </w:rPr>
        <w:t>which he will present. It lays down: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The Congress goal is complete independence.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This means control over the army, external affairs, finance, and economic </w:t>
      </w:r>
      <w:r>
        <w:rPr>
          <w:rFonts w:ascii="Times" w:hAnsi="Times" w:eastAsia="Times"/>
          <w:b w:val="0"/>
          <w:i w:val="0"/>
          <w:color w:val="000000"/>
          <w:sz w:val="18"/>
        </w:rPr>
        <w:t>policy.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Scrutiny by an impartial tribunal of the financial transactions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 must have sent this telegram shortly after he arrived in London.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8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were words, he said, which gave him a small measure of freedom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action, but otherwise he was bound to the four corners of the mandate.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 Gandhi also said that, baffling though it was, he would never despair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arriving at some workable solution of the Hindu- Muslim 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that he would never despair of arriving at a workable solution.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was always optimistic. He was prepared to go the “whole hog” with the Muslims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without the slightest reservation. He would sign a blank paper and leave the Muslims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write in what they considered the truth, and he would then fight for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stipulated that any demand by Mohammedans must be on behalf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whole of them, adding: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say this purposely because there is a small body how large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know—which is called the Nationalist Muslim Party.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false to that party.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business was to bring the two parties of Muslims together.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Sunday Times</w:t>
      </w:r>
      <w:r>
        <w:rPr>
          <w:rFonts w:ascii="Times" w:hAnsi="Times" w:eastAsia="Times"/>
          <w:b w:val="0"/>
          <w:i w:val="0"/>
          <w:color w:val="000000"/>
          <w:sz w:val="18"/>
        </w:rPr>
        <w:t>, 13-9-1931,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Tribune</w:t>
      </w:r>
      <w:r>
        <w:rPr>
          <w:rFonts w:ascii="Times" w:hAnsi="Times" w:eastAsia="Times"/>
          <w:b w:val="0"/>
          <w:i w:val="0"/>
          <w:color w:val="000000"/>
          <w:sz w:val="18"/>
        </w:rPr>
        <w:t>, 15-9-1931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INTERVIEW TO THE PRESS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 an interview at Kingsley Hall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today said: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willing and anxious to go to Lancashire. I want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North, and most decidedly I want to go to Manchester.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and cables advising me to go there, and saying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while coming to England for that, even if I did not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Conference. It all depends upon the people . If they </w:t>
      </w:r>
      <w:r>
        <w:rPr>
          <w:rFonts w:ascii="Times" w:hAnsi="Times" w:eastAsia="Times"/>
          <w:b w:val="0"/>
          <w:i w:val="0"/>
          <w:color w:val="000000"/>
          <w:sz w:val="22"/>
        </w:rPr>
        <w:t>want me, they simply have to say ‘Come’.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there is so much misunderstanding about what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 foreign cloth. If I went up there and talked with them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cross-examined, and would speak to them without reserve.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he did not know to what extent the propaganda that had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carried on had found lodgment in the minds of the people of Lancashire, but he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hope to remove any misunderstanding and would leave no stone unturned to do it. If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went, he would be largely guided by Mr. C.F.Andrews, who knows so many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foregoing forms part  of an interview given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Sunday Times.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 is part of an interview of Reuter taken from </w:t>
      </w:r>
      <w:r>
        <w:rPr>
          <w:rFonts w:ascii="Times" w:hAnsi="Times" w:eastAsia="Times"/>
          <w:b w:val="0"/>
          <w:i/>
          <w:color w:val="000000"/>
          <w:sz w:val="18"/>
        </w:rPr>
        <w:t>The Tribune.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establishment devoted to social service, founded by Muriel Lester 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East End of London and named in memory of her brother. Gandhiji stayed there while </w:t>
      </w:r>
      <w:r>
        <w:rPr>
          <w:rFonts w:ascii="Times" w:hAnsi="Times" w:eastAsia="Times"/>
          <w:b w:val="0"/>
          <w:i w:val="0"/>
          <w:color w:val="000000"/>
          <w:sz w:val="18"/>
        </w:rPr>
        <w:t>in London.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working men and women of Lancashire and has been in touch with many mill-owners.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he was asked for a message for the people of India, he replied: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Tell them they will best help me by observing complete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thought, word and deed and by following out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the constructive programme of the Congress.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spoke tolerantly of the English climate which has been behaving badly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today, said that he knew it well in previous years and added that he did not know how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would affect him this time, when his life had to be differently arranged.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compensation for the weather, he had the warmth of his friends here.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Someone asked him if he would go on Monday, his day of silence,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of the Federal Structure Committee. He said: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place myself in the hands of the Prime Minister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State for India and will do whatever they say.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it inconvenient that I should be there and remain silent, I </w:t>
      </w:r>
      <w:r>
        <w:rPr>
          <w:rFonts w:ascii="Times" w:hAnsi="Times" w:eastAsia="Times"/>
          <w:b w:val="0"/>
          <w:i w:val="0"/>
          <w:color w:val="000000"/>
          <w:sz w:val="22"/>
        </w:rPr>
        <w:t>will gladly go and follow the proceedings.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living near Kingsley Hall are looking forward to meeting Mr.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and he says that he certainly hopes to meet them . He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why should I be here? I hope they will come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will go to visit some of them in their homes if Miss Lester can </w:t>
      </w:r>
      <w:r>
        <w:rPr>
          <w:rFonts w:ascii="Times" w:hAnsi="Times" w:eastAsia="Times"/>
          <w:b w:val="0"/>
          <w:i w:val="0"/>
          <w:color w:val="000000"/>
          <w:sz w:val="22"/>
        </w:rPr>
        <w:t>arrange for me to go without being seen.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Shaukat Ali, one of the Muslim delegates to the Round Table Conference,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in an interview yesterday that he had a four-hour interview with Mr. Gandhi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communal question, and thought as a result the prospects were better. Mr.Gandhi,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asked if he endorsed this,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Yes; progress is always made when two people come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discussion, especially when theirs is a friendship which has existed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as long as ten years. There is always hope, but everything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what happens here. So far as I am concerned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difficulty, because I personally would endorse the Muslim claim.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write to Lord Rothermere and Mr. Winston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Churchill asking if they will kindly give me an interview. That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joke. I have always asked to see those who opposed me so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my position. I propose to find out what friends Mr. Churchill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in common and I shall try to approach him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>friends.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bent on peace. God alone can give it,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want to leave anything undone that can bring it about.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“Is there any chance of your going home by way of America?” a representative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a famous American agency hopefully inquired. The visitor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America does not want me. America is not ready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By that, of course, I mean my message. My friends warn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voice inside tells that this is so. They might make a fuss of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me to many meetings, but nothing would be done in the end.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my message best to America by doing my work in India.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there are many manifestations of great interest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America. I receive hundreds of letters; they may, of course, be merely </w:t>
      </w:r>
      <w:r>
        <w:rPr>
          <w:rFonts w:ascii="Times" w:hAnsi="Times" w:eastAsia="Times"/>
          <w:b w:val="0"/>
          <w:i w:val="0"/>
          <w:color w:val="000000"/>
          <w:sz w:val="22"/>
        </w:rPr>
        <w:t>pretexts to get my autograph, but the interest is certainly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Manchester Guardian,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14-9-1931 and </w:t>
      </w:r>
      <w:r>
        <w:rPr>
          <w:rFonts w:ascii="Times" w:hAnsi="Times" w:eastAsia="Times"/>
          <w:b w:val="0"/>
          <w:i/>
          <w:color w:val="000000"/>
          <w:sz w:val="18"/>
        </w:rPr>
        <w:t>Boroughs of Poplar &amp; Stepney East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London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>, 19-9-1931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414. BROADCAST TO AMERICA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1931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Indian Conference bears in its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upon India but upon the whole world. India is by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 continent. It contains one-fifth of the human race.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one of the most ancient civilizations. It has traditions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down from tens of thousands of years, some of which,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astonishment of the world, remain intact. No doubt the ravages of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affected the purity of that civilization, as they have that of many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cultures and many institutions.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 is to perpetuate the glory of her ancient past, it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only when it attains freedom. The reason for the struggle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the attention of the world, I know, does not lie in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Indians are fighting for our liberty, but in the fact that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us for attaining that liberty are unique and,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shows us, have not been adopted by any other people of whom </w:t>
      </w:r>
      <w:r>
        <w:rPr>
          <w:rFonts w:ascii="Times" w:hAnsi="Times" w:eastAsia="Times"/>
          <w:b w:val="0"/>
          <w:i w:val="0"/>
          <w:color w:val="000000"/>
          <w:sz w:val="22"/>
        </w:rPr>
        <w:t>we have any record.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adopted are not violence, not bloodshed,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diplomacy as one understands it nowadays, but they are purely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truth and non-violence. No wonder that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directed towards this attempt to lead a successful, bloodless </w:t>
      </w:r>
      <w:r>
        <w:rPr>
          <w:rFonts w:ascii="Times" w:hAnsi="Times" w:eastAsia="Times"/>
          <w:b w:val="0"/>
          <w:i w:val="0"/>
          <w:color w:val="000000"/>
          <w:sz w:val="22"/>
        </w:rPr>
        <w:t>revolution. Hitherto, nations have fought in the manner of the brute.</w:t>
      </w:r>
    </w:p>
    <w:p>
      <w:pPr>
        <w:autoSpaceDN w:val="0"/>
        <w:autoSpaceDE w:val="0"/>
        <w:widowControl/>
        <w:spacing w:line="220" w:lineRule="exact" w:before="3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broadcast was made on the Columbia Broadcasting Service network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Kingsley Hall. According to Louis Fischer’s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Life of Mahatma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</w:t>
      </w:r>
      <w:r>
        <w:rPr>
          <w:rFonts w:ascii="Times" w:hAnsi="Times" w:eastAsia="Times"/>
          <w:b w:val="0"/>
          <w:i w:val="0"/>
          <w:color w:val="000000"/>
          <w:sz w:val="18"/>
        </w:rPr>
        <w:t>beginning his unprepared address, Gandhiji said : “Do I have to speak into that?”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address was over, he remarked: “Well that’s over.” These words also were </w:t>
      </w:r>
      <w:r>
        <w:rPr>
          <w:rFonts w:ascii="Times" w:hAnsi="Times" w:eastAsia="Times"/>
          <w:b w:val="0"/>
          <w:i w:val="0"/>
          <w:color w:val="000000"/>
          <w:sz w:val="18"/>
        </w:rPr>
        <w:t>heard by the listeners.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wreaked vengeance upon those whom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to be their enemies.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in searching national anthems adopted by great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contain imprecations upon the so-called enemy.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vowed destruction and have not hesitated to take the name of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Divine assistance for the destruction of the enemy. We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reversed the process. We feel that the law that governs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is not the law that should guide the human race. That law is </w:t>
      </w:r>
      <w:r>
        <w:rPr>
          <w:rFonts w:ascii="Times" w:hAnsi="Times" w:eastAsia="Times"/>
          <w:b w:val="0"/>
          <w:i w:val="0"/>
          <w:color w:val="000000"/>
          <w:sz w:val="22"/>
        </w:rPr>
        <w:t>inconsistent with human dignity.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personally, would wait, if need be, for ages rather than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the freedom of my country through bloody means. I feel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innermost recesses of my heart, after a political experience extending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 unbroken period of close upon thirty-five years,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sick unto death of blood-spilling. The world is seeking a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and I flatter myself with the belief that perhaps it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the ancient land of India to show that way out to the </w:t>
      </w:r>
      <w:r>
        <w:rPr>
          <w:rFonts w:ascii="Times" w:hAnsi="Times" w:eastAsia="Times"/>
          <w:b w:val="0"/>
          <w:i w:val="0"/>
          <w:color w:val="000000"/>
          <w:sz w:val="22"/>
        </w:rPr>
        <w:t>hungering world.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therefore, no hesitation whatsoever in inviting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nations of the earth to give their hearty co-operation to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migh-ty struggle. It must be a sight worth contemplating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treasuring that millions of people have given themselves to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retaliation in order that they might vindicate the dignity and </w:t>
      </w:r>
      <w:r>
        <w:rPr>
          <w:rFonts w:ascii="Times" w:hAnsi="Times" w:eastAsia="Times"/>
          <w:b w:val="0"/>
          <w:i w:val="0"/>
          <w:color w:val="000000"/>
          <w:sz w:val="22"/>
        </w:rPr>
        <w:t>honour of the nation.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called that suffering a process of self-purification.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certain conviction that no man loses his freedom except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weakness.I am painfully conscious of our own weaknesses.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represent in India all the principal religions of the earth, and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deep humiliation to confess that we are a house 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itself; that we Hindus and Mussalmans are flying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It is a matter of still deeper humiliation to me that we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several millions of our own kith and kin as too degraded even </w:t>
      </w:r>
      <w:r>
        <w:rPr>
          <w:rFonts w:ascii="Times" w:hAnsi="Times" w:eastAsia="Times"/>
          <w:b w:val="0"/>
          <w:i w:val="0"/>
          <w:color w:val="000000"/>
          <w:sz w:val="22"/>
        </w:rPr>
        <w:t>for our touch. I refer to the so-called “untouchables”.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no small weaknesses in a nation struggling to be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that, in this struggle through self-purification,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assigned a foremost [part of our]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creed to the removal of this curse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the attainment of unity amongst all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classes and communities of India representing the different creeds.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along the same lines that we seek to rid our land of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words are found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Entertaining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Muriel Lester.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of drink. Happily for us, intoxicating drinks and drugs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comparatively a very small number of people, largely, </w:t>
      </w:r>
      <w:r>
        <w:rPr>
          <w:rFonts w:ascii="Times" w:hAnsi="Times" w:eastAsia="Times"/>
          <w:b w:val="0"/>
          <w:i w:val="0"/>
          <w:color w:val="000000"/>
          <w:sz w:val="22"/>
        </w:rPr>
        <w:t>factory hands and the like.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for us, the drink and drug curse is accepted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curse. It is not considered to be the fashion for men or women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or to take intoxicating drugs. All the same, it is an uphill fight </w:t>
      </w:r>
      <w:r>
        <w:rPr>
          <w:rFonts w:ascii="Times" w:hAnsi="Times" w:eastAsia="Times"/>
          <w:b w:val="0"/>
          <w:i w:val="0"/>
          <w:color w:val="000000"/>
          <w:sz w:val="22"/>
        </w:rPr>
        <w:t>that we are fighting in trying to remove this evil from our midst.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regret, deep regret, for me to have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Government has made of this evil a source of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revenue, amounting to nearly twenty-five crores of rupees.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to be able to say that the women of India have risen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in combating it by peaceful means, that is, by a fervent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those who are given to the drink habit to give it up,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equally fervent appeal to the liquor-dealers. A great impression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created upon those who are addicted to these two evil habits.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it were possible for me to say that in this, at least,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receiving hearty co-operation of the rulers. If we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the co-operation without any legislation, I dare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have achieved this reform and banished intoxicating drink </w:t>
      </w:r>
      <w:r>
        <w:rPr>
          <w:rFonts w:ascii="Times" w:hAnsi="Times" w:eastAsia="Times"/>
          <w:b w:val="0"/>
          <w:i w:val="0"/>
          <w:color w:val="000000"/>
          <w:sz w:val="22"/>
        </w:rPr>
        <w:t>and drugs from our afflicted land.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force which has a constructive effect and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put forth by the nation during this struggle. That is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for the semi-starved millions scattered throughout the 700,000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dotted over a surface 1,900 miles long and 1,500 miles broad.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painful phenomenon that these simple villagers, through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of their own, have nearly six months of the year idle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time was not very long ago when every village was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in regard to the two primary human wants: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clothing. Unfortunately for us, the East India Company, by means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prefer not to describe, destroyed that supplementary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and the millions of spinners who had become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cunning of their deft fingers for drawing the finest thread,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has never yet been drawn by any modern machinery.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spinners found themselves one fine morning with their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gone. From that day forward India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progressively poor.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may be said to the contrary, it is a historical fact </w:t>
      </w:r>
      <w:r>
        <w:rPr>
          <w:rFonts w:ascii="Times" w:hAnsi="Times" w:eastAsia="Times"/>
          <w:b w:val="0"/>
          <w:i w:val="0"/>
          <w:color w:val="000000"/>
          <w:sz w:val="22"/>
        </w:rPr>
        <w:t>that, before the advent of the East India Company, these villagers were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idle, and he who wants may see today that these villagers are idle.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therefore, required no great effort or learning to know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 must starve if they cannot work for six months in the year.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not, then, on behalf of these semi-starved millions,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conscience of the world to come to the rescue of a people dying </w:t>
      </w:r>
      <w:r>
        <w:rPr>
          <w:rFonts w:ascii="Times" w:hAnsi="Times" w:eastAsia="Times"/>
          <w:b w:val="0"/>
          <w:i w:val="0"/>
          <w:color w:val="000000"/>
          <w:sz w:val="22"/>
        </w:rPr>
        <w:t>for regaining its liberty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New York Times, </w:t>
      </w:r>
      <w:r>
        <w:rPr>
          <w:rFonts w:ascii="Times" w:hAnsi="Times" w:eastAsia="Times"/>
          <w:b w:val="0"/>
          <w:i w:val="0"/>
          <w:color w:val="000000"/>
          <w:sz w:val="22"/>
        </w:rPr>
        <w:t>14-9-1931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SERMON AT KINGSLEY HALL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believed in God, he said, it followed that we must pray to Him. Though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prayer, it was said, was to the soul what food was to the body, yet prayer was far more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important for the soul than food was for the body, because we could at times go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without food and the body would feel the better for the fast, but there was no such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 as prayer-fast. He said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over-indulge in food. But we can never over-indulge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>prayer.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News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14-9-1931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MESSAGE TO “THE TIMES”</w:t>
      </w:r>
    </w:p>
    <w:p>
      <w:pPr>
        <w:autoSpaceDN w:val="0"/>
        <w:autoSpaceDE w:val="0"/>
        <w:widowControl/>
        <w:spacing w:line="294" w:lineRule="exact" w:before="1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14,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the goodwill of every Englishman and every English </w:t>
      </w:r>
      <w:r>
        <w:rPr>
          <w:rFonts w:ascii="Times" w:hAnsi="Times" w:eastAsia="Times"/>
          <w:b w:val="0"/>
          <w:i w:val="0"/>
          <w:color w:val="000000"/>
          <w:sz w:val="22"/>
        </w:rPr>
        <w:t>woman in the mission of peace that has brought me to England.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Times, </w:t>
      </w:r>
      <w:r>
        <w:rPr>
          <w:rFonts w:ascii="Times" w:hAnsi="Times" w:eastAsia="Times"/>
          <w:b w:val="0"/>
          <w:i w:val="0"/>
          <w:color w:val="000000"/>
          <w:sz w:val="22"/>
        </w:rPr>
        <w:t>14-9-1931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LORD IRWIN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1931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28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plunge into work tomorrow. In all I am and shall be doing,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our talks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and will ever be with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Halifax, </w:t>
      </w:r>
      <w:r>
        <w:rPr>
          <w:rFonts w:ascii="Times" w:hAnsi="Times" w:eastAsia="Times"/>
          <w:b w:val="0"/>
          <w:i w:val="0"/>
          <w:color w:val="000000"/>
          <w:sz w:val="22"/>
        </w:rPr>
        <w:t>pp. 316-7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INTERVIEW TO “THE BOMBAY CHRONICLE”</w:t>
      </w:r>
    </w:p>
    <w:p>
      <w:pPr>
        <w:autoSpaceDN w:val="0"/>
        <w:autoSpaceDE w:val="0"/>
        <w:widowControl/>
        <w:spacing w:line="292" w:lineRule="exact" w:before="72" w:after="0"/>
        <w:ind w:left="463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14, 1931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 exclusive interview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answered a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today. Asked whether, at the meeting of the Federal Structure Com-mittee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Monday, Lord Sankey announced Government’s new scheme for consideration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Mahatmaji felt the Congress would be prepared to accept any scheme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 short of what it had accepted by ratifying the Delhi Pact, Gandhiji answered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anticipate any scheme that Lord Sankey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forward.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believe that, in a scheme of federation composed of divergent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systems of government obtainable in British India and in Indian States, it is possible </w:t>
      </w:r>
      <w:r>
        <w:rPr>
          <w:rFonts w:ascii="Times" w:hAnsi="Times" w:eastAsia="Times"/>
          <w:b w:val="0"/>
          <w:i w:val="0"/>
          <w:color w:val="000000"/>
          <w:sz w:val="18"/>
        </w:rPr>
        <w:t>to find a fusion between democracy and absolute autocracy ?</w:t>
      </w:r>
    </w:p>
    <w:p>
      <w:pPr>
        <w:autoSpaceDN w:val="0"/>
        <w:tabs>
          <w:tab w:pos="910" w:val="left"/>
        </w:tabs>
        <w:autoSpaceDE w:val="0"/>
        <w:widowControl/>
        <w:spacing w:line="27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By mutual give and take I see no difficulty.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subjects of the Indian States are not represented at the R.T.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do you think the Congress can force the Princes to accept a democratic </w:t>
      </w:r>
      <w:r>
        <w:rPr>
          <w:rFonts w:ascii="Times" w:hAnsi="Times" w:eastAsia="Times"/>
          <w:b w:val="0"/>
          <w:i w:val="0"/>
          <w:color w:val="000000"/>
          <w:sz w:val="18"/>
        </w:rPr>
        <w:t>form of government for their States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30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 are capable of doing many things, but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do actually I do not know.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absence of the representative of Nationalist Muslims, do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it is possible to deliberate upon the Hindu-Muslim question with any measure </w:t>
      </w:r>
      <w:r>
        <w:rPr>
          <w:rFonts w:ascii="Times" w:hAnsi="Times" w:eastAsia="Times"/>
          <w:b w:val="0"/>
          <w:i w:val="0"/>
          <w:color w:val="000000"/>
          <w:sz w:val="18"/>
        </w:rPr>
        <w:t>of success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30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certainly a difficult task if not almost an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>one. I cannot, however, help thinking that whoever committed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Gandhi-Irwin talks, held in February-March 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 of preventing Dr. Ansari from being selected as a delegate </w:t>
      </w:r>
      <w:r>
        <w:rPr>
          <w:rFonts w:ascii="Times" w:hAnsi="Times" w:eastAsia="Times"/>
          <w:b w:val="0"/>
          <w:i w:val="0"/>
          <w:color w:val="000000"/>
          <w:sz w:val="22"/>
        </w:rPr>
        <w:t>was responsible for committing a fatal blunder.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the light of the recent declaration of the National Government,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representing the three British Parties, that there shall be no change in the policy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issue, do you still believe that the external circumstances are such as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warrant a feeling of optimism regarding India attaining Dominion Status on the lines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Karachi resolution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betrays two errors. You think that my hop- 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hope depends upon external circumstances, whereas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Bombay and what I have no reason to alter was that,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on the horizon to warrant hope, being a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optimist. I hoped against hope. For a hope there can be no reasons. It </w:t>
      </w:r>
      <w:r>
        <w:rPr>
          <w:rFonts w:ascii="Times" w:hAnsi="Times" w:eastAsia="Times"/>
          <w:b w:val="0"/>
          <w:i w:val="0"/>
          <w:color w:val="000000"/>
          <w:sz w:val="22"/>
        </w:rPr>
        <w:t>is a matter of faith in one’s cause and means.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Bomaby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15-9-1931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419.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1931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it reactionary. A Bill of this character cannot but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disturbing to those who hope and believe that the Round Table must </w:t>
      </w:r>
      <w:r>
        <w:rPr>
          <w:rFonts w:ascii="Times" w:hAnsi="Times" w:eastAsia="Times"/>
          <w:b w:val="0"/>
          <w:i w:val="0"/>
          <w:color w:val="000000"/>
          <w:sz w:val="22"/>
        </w:rPr>
        <w:t>result in the devolution of power to the people of India.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trust the Government on second thoughts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 Bill and that, in an case, members of the Assembly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16-9-1931</w:t>
      </w:r>
    </w:p>
    <w:p>
      <w:pPr>
        <w:autoSpaceDN w:val="0"/>
        <w:autoSpaceDE w:val="0"/>
        <w:widowControl/>
        <w:spacing w:line="220" w:lineRule="exact" w:before="21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this statement on reading the provisions of the Press Bill.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Ostensibly designed to suppress the publication of matter inciting to or encouraging </w:t>
      </w:r>
      <w:r>
        <w:rPr>
          <w:rFonts w:ascii="Times" w:hAnsi="Times" w:eastAsia="Times"/>
          <w:b w:val="0"/>
          <w:i w:val="0"/>
          <w:color w:val="000000"/>
          <w:sz w:val="18"/>
        </w:rPr>
        <w:t>murder of violence, it, in effect, muzzled the Press.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Bill was passed by the Assembly on October 3, 1931, by 55 votes to24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420. SPEECH AT FEDERAL STRUCTURE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LORD CHANCELLOR, YOUR HIGHNESSES AND FRIENDS,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at the outset that I am not a little embarrassed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state before you the position of the Indian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would like to say that I have come to London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Committee, as also the Round Table Conference when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comes, absolutely in the spirit of co-operation, and to strive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utmost to find points of agreement. I would like also to give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to His Majesty’s Government that at no stage is it, or will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my desire to embarrass authority and I would like to give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to my colleagues here, that, however much we may differ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our view-points, I shall not obstruct them in any shape or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position, therefore, here depends entirely upon your goodwill,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goodwill of His Majesty’s Government. If at any time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not be of any useful service to the Conference,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withdraw myself from it. I can also say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management of this Committee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that they have only to give a sign and I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 in withdrawing.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make these remarks because I know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fundamental differences of opinion between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and it is possible that there are vital differences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colleagues and myself. There is also a limitation under which I </w:t>
      </w:r>
    </w:p>
    <w:p>
      <w:pPr>
        <w:autoSpaceDN w:val="0"/>
        <w:autoSpaceDE w:val="0"/>
        <w:widowControl/>
        <w:spacing w:line="220" w:lineRule="exact" w:before="42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second session of the Round Table Conference was held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7 and December 1, 1931. There were altogether 112 delegates 20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the British Government, 23 Indian States and 69 British India.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the second session as the sole representative of the Congress. Ramsay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MacDonald, Prime Minister,  was  the  Chairman of the Conference.  The  second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did not open with a meeting of the full Conference. The Federal Structure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reassembled on September 7, and  the Minorities Committee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28, followed by a Plenary Session beginning on November 28, 1931. The </w:t>
      </w:r>
      <w:r>
        <w:rPr>
          <w:rFonts w:ascii="Times" w:hAnsi="Times" w:eastAsia="Times"/>
          <w:b w:val="0"/>
          <w:i w:val="0"/>
          <w:color w:val="000000"/>
          <w:sz w:val="18"/>
        </w:rPr>
        <w:t>other  Committees of the Conference did not reassemble.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Federal Structure Committee, over whose deliberations Lord Sankey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presided, had the following Heads for discussion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 Strength and Composition of the Federal Legislature.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FFFFFF"/>
          <w:sz w:val="1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working. I am but a poor humble agent acting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National Congress. And it might be as well to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what the Congress stands for and what it is. You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your sympathy to me, because I know that the burden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rests upon my shoulders is really very great. The Congress is,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mistaken, the oldest political organizaton we have in India.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nearly 50 years of life, during which period it has,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interruption, held its annual ses-sion. It is what it means—national.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no particular community, no particular class, no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It claims to represent all Indian interests and all classes.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greatest pleasure to me to state that it was first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English brain: Allan Octavius Hume we knew as the father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It was nursed by two great Parsis, pherozeshah Mehta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Naoroji, whom all India delighted to recognize as its Grand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Man. From the very commencement the Congress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Christians, Anglo-Indians—I might say all the religions,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sects, creeds—represented upon it more or less fully.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Badruddin Tyabji identified himself with the Congress. We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as Presidents of the Congress, and Parsis undoubtedly.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recall at least one Indian Christian at the present moment, W.C.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Bonnerji, Kalicharen Bannerji, than whom I have not had the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knowing a purer Indian, was also thoroughly identiied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miss, as I have no doubt all of you miss, the presence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midst of Mr. K.T. Paul. Although—I do not know, but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know—he never officially belonged to the Congress,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to the full. As you know, the late Maulana Mohammed 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presence also we miss today, was a President of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present we have four Mussalmans as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which consists of 15 members. We have had women as our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Presidents : Dr. Annie Besant was the first, and Mrs. Sarojini Naidu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FFFFFF"/>
          <w:sz w:val="1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 Questions connected with the Election of Members of the Federal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Legislature.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 Relations between the two Chambers of the Federal Ligislature.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  Distribution of Financial Resources between the Federation and its Units. </w:t>
      </w:r>
      <w:r>
        <w:rPr>
          <w:rFonts w:ascii="Times" w:hAnsi="Times" w:eastAsia="Times"/>
          <w:b w:val="0"/>
          <w:i w:val="0"/>
          <w:color w:val="000000"/>
          <w:sz w:val="18"/>
        </w:rPr>
        <w:t>5  The Ministry and its Relations with the Legislature.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  Distribution of Legislative powers between the federal and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Legislatures, and effect in the States of Legislation relating to Federal Subjects.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 Administrative Relations  between  the Federal  Government, the States and </w:t>
      </w:r>
      <w:r>
        <w:rPr>
          <w:rFonts w:ascii="Times" w:hAnsi="Times" w:eastAsia="Times"/>
          <w:b w:val="0"/>
          <w:i w:val="0"/>
          <w:color w:val="000000"/>
          <w:sz w:val="18"/>
        </w:rPr>
        <w:t>the Provinces.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 The Federal  Court.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followed; we have her as a member of the Working Committee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if we have no distinctions of class or creed,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distinctions of sex either.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has, from its very commencement, taken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so-called untouchables. There was a time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had at every annual session as its adjunct the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to which the late Ranade dedicated his energies,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many other activities. Headed by him you will find,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Social Confe- rence, reform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taking a prominent place. But in 1920,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 large step and brought in the question of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a plank on the political platform, making it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item of the political programme. Just as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HIndu-Muslim unity thereby meaning unity amongst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classes to be indispensable for the attainment of swaraj, so also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consider the removal of the curse of untouchability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condition for the attainment of full freedom.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the Congress took up in 1920 remains the same today;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Congress has attempted from its very beginning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described itself to be, namely, national in every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term. If Your Highnesses will permit me to say so, in the very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 the Congress took up your cause also. Let me remind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that it was the Grand Old Man of India who sponsored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Kashmir and Mysore; and these two great Houses,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humility to submit, owe not a little to the efforts of Dadabhai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Naoroji and the Congress. Even up to now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serve the Princes of India by refraining from any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interference in their domestic and internal affairs.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therefore, that this brief introduction that I thought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will serve to enable the Committee, and those who are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 claims of the Congress, to understand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deserve the claim that it has made. It has failed,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often to live up to the claim but I venture to submit that,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examine the history of the Congress, you would find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more often succeeded, and progressively succeeded than failed. </w:t>
      </w:r>
      <w:r>
        <w:rPr>
          <w:rFonts w:ascii="Times" w:hAnsi="Times" w:eastAsia="Times"/>
          <w:b w:val="0"/>
          <w:i w:val="0"/>
          <w:color w:val="000000"/>
          <w:sz w:val="22"/>
        </w:rPr>
        <w:t>Above all , the Congress represents, in its essence, the dumb, semi-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starved millions scattered over the length and breadth of the land in its </w:t>
      </w:r>
      <w:r>
        <w:rPr>
          <w:rFonts w:ascii="Times" w:hAnsi="Times" w:eastAsia="Times"/>
          <w:b w:val="0"/>
          <w:i w:val="0"/>
          <w:color w:val="000000"/>
          <w:sz w:val="22"/>
        </w:rPr>
        <w:t>700,000 villages, no matter whether they come from what is called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 or what is called Indian India. Every interest which,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the Congress, is worthy of protection, has to subserve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these dumb millions; and so you do find now and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a clash between several interests. But, if there is a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clash, I have no hesitation in saying on behalf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will sacrifice every interest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these dumb millions. It is, therefore, essentially a peasant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and it is becoming so progressively. You will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members of the Committee perhaps be astonished to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>today the Congress, through its organization, the All 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is finding work for nearly 50,000 women in nearly 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and these women are possibly 50 per cent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Thousands of them belong to the so-called untouchable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thus, in this constructive manner, penetrated these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effort is being mde to cover every one of the 700,000 villages.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super human task; but if human effort can do so,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 find the Congress covering all of these villages and bringing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them the message of the spinning-wheel.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the representative character of the Congress,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astonished when I read to you the Congress mandate.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may not jar upon you. You may consider that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claim which is wholly untenable. Such as it is, I am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forth that claim on behalf of the Congress in the gentlest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but also in the firmest manner possible. I have come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 that claim with all the faith and energy that I can command.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convince me to the contrary and show that the claim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inimical to the interests of these dumb millions, I shall revise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 am open to conviction, but even so I should have to ask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principals to consent to that revision before I could usefully act as the </w:t>
      </w:r>
      <w:r>
        <w:rPr>
          <w:rFonts w:ascii="Times" w:hAnsi="Times" w:eastAsia="Times"/>
          <w:b w:val="0"/>
          <w:i w:val="0"/>
          <w:color w:val="000000"/>
          <w:sz w:val="22"/>
        </w:rPr>
        <w:t>agent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stage I propose to read to you this mandate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clearly the limitations imposed upon me. This was a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passed at the Karachi Congress: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Congress, having considered the Provisional Settlement between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Working Committee and the Government of India, endorses it, and desires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it clear that the Congress goal of </w:t>
      </w:r>
      <w:r>
        <w:rPr>
          <w:rFonts w:ascii="Times" w:hAnsi="Times" w:eastAsia="Times"/>
          <w:b w:val="0"/>
          <w:i/>
          <w:color w:val="000000"/>
          <w:sz w:val="18"/>
        </w:rPr>
        <w:t>purna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swaraj, meaning complete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independence, remains intact. In the event of a way remaining otherwise open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Congress to be represented at any Conference with the representatives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British Government, the Congress Delegation will work for this goal;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 particular, so as to give the nation control over the army, external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affairs, finance, fiscal and economic policy, and to have scrutiny by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impartial tribunal of the financial transactions of the British Government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India, and to examine and assess the obligations to be undertaken by India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England and the right to either party to end the partnership at will: provided,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however, that the Congress Delegation will be free to accept such adjustments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may be demonstrably necessary in the interests of India.</w:t>
      </w:r>
    </w:p>
    <w:p>
      <w:pPr>
        <w:autoSpaceDN w:val="0"/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follows the appointment.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 the light of this mandate endeavoured, as carefully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capable, to study the provisional conclusions arrived at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seve- ral Sub-committees appointed by the Round Table Conference.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carefully studied the Prime Minister’s statement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consi- dered policy of His Majesty’s Government. I speak as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correction; but, so far as I have been able to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document, it falls far short of what is aimed at and claimed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True, I have the liberty to accept such adjustments as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demonstrably necessary in the intrests of India, but they have all to </w:t>
      </w:r>
      <w:r>
        <w:rPr>
          <w:rFonts w:ascii="Times" w:hAnsi="Times" w:eastAsia="Times"/>
          <w:b w:val="0"/>
          <w:i w:val="0"/>
          <w:color w:val="000000"/>
          <w:sz w:val="22"/>
        </w:rPr>
        <w:t>be consistent with the fundamentals stated in this mandate.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remind myself at this stage of the terms of what is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settlement the settlement arrived at Delhi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and the Congress. In that Settlement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accepted the principle of federation, the principle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responsibility at the Centre, and has accepted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that there should be safeguards in so far as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in the interests of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one phrase used yesterday. I forget by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Delegate, but it struck me very forcibly. He said, “We do not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political constitution”. I do not know that he gave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the same meaning that it immediately bore to me;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said to myself, this phrase has given me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expression. It is true the Congress will not be and,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speaking. I myself would never be satisfied with a mere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which to read would seem to give India all it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 desire, but in reality would give her nothing.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 upon complete independence, it is not from any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arrogance; it is not because we want to parade before the universe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severed all connection with the British people.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kind. On the contrary, you find in this mandate itself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contemplates a partnership the Congress contemplates a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British people but that connection to be such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exist between two absolute equals. Time was when I prided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being, and being called, a British subject. I have ceased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to call myself a British subject; I would far rather be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 than a subject. But I have aspired I still aspire to be a citizen,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Empire, but in a Commonwealth; in a partnership if possibleif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wills it, an indissoluble partnership but not a partnership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superimposed upon one nation by another. Hence you find 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claims that either party should have the right to sever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connection, to dissolve the partnership. It has got to be necessarily,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of mutual benefit.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say it may be irrelevant to the consideration,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to me—that, as I have said elsewhere, I can quite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responsible British statesmen today being wholly engrossed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affairs, in trying to make two ends meet. We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them to do anything less; and I wondered, even as I was sailing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London, whether we in the Committee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 drag upon the British Ministers whether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interlopers. And yet I said to myself: It is possible that we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interlopers; it is possible that the British Ministers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consider the proceedings of the Round Table Conference to be </w:t>
      </w:r>
      <w:r>
        <w:rPr>
          <w:rFonts w:ascii="Times" w:hAnsi="Times" w:eastAsia="Times"/>
          <w:b w:val="0"/>
          <w:i w:val="0"/>
          <w:color w:val="000000"/>
          <w:sz w:val="22"/>
        </w:rPr>
        <w:t>of primary importance even in terms of their domestic affairs.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yes, can be held by the sword! I do not for one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 ability of Britain to hold India under subjection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sword. But what will conduce to the prosperity of Great Britain,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freedom of Great Britain an enslaved but rebellious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 India an esteemed partner with Britain to share her sorrows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side by side with Britain in her misfortunes? Yes! if need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her own will, to fight side by side with Britain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a single race or a single human being on earth,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conceivably for the good of the whole world! If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my country, believe me, if I can possibly help it,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that freedom in order that I, belonging to a nation which 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one-fifth of the human race, may exploit any other race upon earth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single individual. If I want that freedom for my country,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deserving of that freedom if I did not cherish and treasure the </w:t>
      </w:r>
      <w:r>
        <w:rPr>
          <w:rFonts w:ascii="Times" w:hAnsi="Times" w:eastAsia="Times"/>
          <w:b w:val="0"/>
          <w:i w:val="0"/>
          <w:color w:val="000000"/>
          <w:sz w:val="22"/>
        </w:rPr>
        <w:t>equal right of every other race, weak or strong, to the same freedom.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said to myself whilst I was nearing the shores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island, per chance it might be possible for me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Ministers that India as a valuable partner, not held by force </w:t>
      </w:r>
      <w:r>
        <w:rPr>
          <w:rFonts w:ascii="Times" w:hAnsi="Times" w:eastAsia="Times"/>
          <w:b w:val="0"/>
          <w:i w:val="0"/>
          <w:color w:val="000000"/>
          <w:sz w:val="22"/>
        </w:rPr>
        <w:t>but by the silken cord of love an India of that character might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conceivably be of real assistance to you in balancing your Budget,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occasion but for many years. What cannot two nations do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handful, but brave, with a record for bravery perhaps unequalled,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noted for having fought slavery, a nation that has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times without number to protect the weak and another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nation, counted in millions, with a glorious and ancient past,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at the present moment two great cultures, the Islamic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cultures; if you will, also containing not a small but a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Christian popu-lation; and certainly absorbing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splendid Zoroastrian stock, in numbers almost beneath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contempt, but in philanthropy and enterprise almost unequalled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unsurpassed. We have got all these cultures concentrated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And supposing that God fires both Hindus and Musslmans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here with a proper spirit, so that they close ranks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 honourable understanding take that nation and this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and I again ask myself and ask you whether, with an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completely independent as Great Britain is, whether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partnership between these two cannot be mutualy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beneficial, even in terms of the domestic affairs of this great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in that dreamy hope, I have approached the British Isles, and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still cherish that dream.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 have said this perhaps I have said all;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dot the i’s and to cross the t’s, not execting me to fill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details, and tell you what I mean by control over the Army,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by control over external affairs, finance, fiscal and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policy, or even the financial transactions which a friend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to be sacrosanct. I do not take that view. If there is a stock-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between incoming and outgoing partners, their transactions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audit and adjustment; and the Congress will not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dishonourable conduct or crime in saying that the nation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it is to take over and what it should not take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audit, this scrutiny, is asked for not merely in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India; it is asked for in the interests of both. I am positive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 do not want to saddle upon India a single burden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legitimately bear; and I am here to declare,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that the Congress will never think of repudiating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or a burden that it should justly discharge. If we are to live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nation worthy of commanding credit from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world, we will pay every farthing of legitimate debt with our blood.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I should take you any further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 of this mandate an analyse for you the meaning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 as Congressmen give them. If it is God’s will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take part in these deliberations, as the deliberations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proceed, I shall be able to explain the implications of these clauses.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deliberations proceed, I would have my say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 also. But I think I have said quite enough in having,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elaboration and with your generous indulgence,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Chancellor, taken the time of this meeting. I had not intended really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that time, but I felt that I could not possibly do 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that I have come to expound to you, the Committee,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nation of which we, the Indian Delegates, are at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guests, if I did not give you out of the whole of my heart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 wish even at this time. I would love to go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shores of the British Isles with the conviction that there was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and equal partnership between Great Britain and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anything more than say that it will be my fervent prayer,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all the days that I live in your midst, that this consummation </w:t>
      </w:r>
      <w:r>
        <w:rPr>
          <w:rFonts w:ascii="Times" w:hAnsi="Times" w:eastAsia="Times"/>
          <w:b w:val="0"/>
          <w:i w:val="0"/>
          <w:color w:val="000000"/>
          <w:sz w:val="22"/>
        </w:rPr>
        <w:t>may be reached.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you, Lord Chancellor, for courtesy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to me in not stopping me, although I have taken close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forty-five minutes. I was not entitled to all that indulgence, and I </w:t>
      </w:r>
      <w:r>
        <w:rPr>
          <w:rFonts w:ascii="Times" w:hAnsi="Times" w:eastAsia="Times"/>
          <w:b w:val="0"/>
          <w:i w:val="0"/>
          <w:color w:val="000000"/>
          <w:sz w:val="22"/>
        </w:rPr>
        <w:t>thank you once more.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(Second Session) : Proceedings of Federal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Structure Committee and Minorities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Vol. I , pp. 41-7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421. SPEECH AT MEETING OF LABOUR M.P.S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addressed the Labour members of the House of Commons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evening. . .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his address he stated that he had been sent to this country to adhere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pledge he had given, that was, to get complete independence as far as India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concerned. This was in the interests of India’s villagers, who were being starved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result of the administration and the taxes they had to pay.</w:t>
      </w:r>
    </w:p>
    <w:p>
      <w:pPr>
        <w:autoSpaceDN w:val="0"/>
        <w:autoSpaceDE w:val="0"/>
        <w:widowControl/>
        <w:spacing w:line="220" w:lineRule="exact" w:before="3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held in the Grand Committee Room in the House of Commons.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Lansbury, M.P., Miss Muriel Lester and J.F. Horaabin, M.P., were among those </w:t>
      </w:r>
      <w:r>
        <w:rPr>
          <w:rFonts w:ascii="Times" w:hAnsi="Times" w:eastAsia="Times"/>
          <w:b w:val="0"/>
          <w:i w:val="0"/>
          <w:color w:val="000000"/>
          <w:sz w:val="18"/>
        </w:rPr>
        <w:t>present.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observation of his struck his trade union hearers as being remarkable.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when he advocated the doing away machinery and letting the villagers work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hands. If anyone asked the villagers why he led them, they would find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could not express themselves, but that he was expressing their </w:t>
      </w:r>
      <w:r>
        <w:rPr>
          <w:rFonts w:ascii="Times" w:hAnsi="Times" w:eastAsia="Times"/>
          <w:b w:val="0"/>
          <w:i w:val="0"/>
          <w:color w:val="000000"/>
          <w:sz w:val="18"/>
        </w:rPr>
        <w:t>aspirations for them.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had come to this country in pursuance of the promise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made to Lord Irwin to attend the Round Table Conference. He would as soon adopt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other words as “complete independence”, if their contents were identical.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substance he wanted, not the shadow. He proposed to disregard the ordinary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canons of caution he had imposed on himself, and to try to make them understand his </w:t>
      </w:r>
      <w:r>
        <w:rPr>
          <w:rFonts w:ascii="Times" w:hAnsi="Times" w:eastAsia="Times"/>
          <w:b w:val="0"/>
          <w:i w:val="0"/>
          <w:color w:val="000000"/>
          <w:sz w:val="18"/>
        </w:rPr>
        <w:t>feelings, shared by many millions of his countrymen.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repeated his demands for complete independence, control of the army,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external affairs. In other words, he wanted the identical freedom for India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enjoyed in Great Britain. Nothing less would satisfy India. He had no authority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into any compromise, though, if that one thing were assured them,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him entering into many compromises, while, if it was not assured, he would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none. He did not want complete independence as a menace to any single race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world. If he could, he wanted to promote real friendship between Great Britain and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an open rebel against British rule and power, but thousands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were secret rebels because they did not want to suffer the in- convenience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open rebellion. He warned his hearers to disabuse their minds of any delusion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contrary. If the people wanted to throw off the British yoke and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completely independent, it was because they did not want to starve. Tremendous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power in India was not required for defence from external aggression.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told that, if unfortunately, there was another battle to be fought,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and more intense. He did not need that reminder. They were walking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backs to the wall, and he wanted those present to save India from those fiery </w:t>
      </w:r>
      <w:r>
        <w:rPr>
          <w:rFonts w:ascii="Times" w:hAnsi="Times" w:eastAsia="Times"/>
          <w:b w:val="0"/>
          <w:i w:val="0"/>
          <w:color w:val="000000"/>
          <w:sz w:val="18"/>
        </w:rPr>
        <w:t>days if they could possibly do so.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Shinwell said that thousands of Indian labourers working the coal-mines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employed by Indian coal-owners and not British, and he found that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coal-owners were much more reactionary and brutal to their employees than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coal-owners. How did Mr. Gandhi reconcile what he said about British rule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reactionary outlook of the Indian industrialists?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that, when he spoke, he was not thinking about these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 labourers in the coal-mines or in the factories of Bombay and Calcutta. He </w:t>
      </w:r>
      <w:r>
        <w:rPr>
          <w:rFonts w:ascii="Times" w:hAnsi="Times" w:eastAsia="Times"/>
          <w:b w:val="0"/>
          <w:i w:val="0"/>
          <w:color w:val="000000"/>
          <w:sz w:val="18"/>
        </w:rPr>
        <w:t>held no brief for the land-owners or mill-owners.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not his case whether or not Indian industrialists were more heartless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British. His case was in connection with the Indians living in villages and not </w:t>
      </w:r>
      <w:r>
        <w:rPr>
          <w:rFonts w:ascii="Times" w:hAnsi="Times" w:eastAsia="Times"/>
          <w:b w:val="0"/>
          <w:i w:val="0"/>
          <w:color w:val="000000"/>
          <w:sz w:val="18"/>
        </w:rPr>
        <w:t>with that kind of oppression. His complaint was about the system by which the last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drop of blood was drained from the villagers. The labourers in the coal-mines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oppressed but were not starving, and he was speaking about the people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starving. Eighty-four per cent of the population of India lived in villages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bled white through the present system, and were compulsorily idle for six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in the year. If British labourers were idle six months without pay, would they </w:t>
      </w:r>
      <w:r>
        <w:rPr>
          <w:rFonts w:ascii="Times" w:hAnsi="Times" w:eastAsia="Times"/>
          <w:b w:val="0"/>
          <w:i w:val="0"/>
          <w:color w:val="000000"/>
          <w:sz w:val="18"/>
        </w:rPr>
        <w:t>not starve, especially if they had also to pay a revenue to the Government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Lancashire member then asked Mr. Gandhi on what lines he justified the </w:t>
      </w:r>
      <w:r>
        <w:rPr>
          <w:rFonts w:ascii="Times" w:hAnsi="Times" w:eastAsia="Times"/>
          <w:b w:val="0"/>
          <w:i w:val="0"/>
          <w:color w:val="000000"/>
          <w:sz w:val="18"/>
        </w:rPr>
        <w:t>boycott of Lancashire goods.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India ought to be free to use her own cotton-wear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exclusion entirely of cotton-wear from Lancashire, Japan or Italy, or any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world. It was not directed against the British people. Did they think it was any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duty of India to buy cotton piece-goods? His case was restricted to the villages,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whole scheme of the exclusion of foreign-cloth had been conceived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interests of the villagers.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they committing any moral breach if they produced their own cloth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villages or mills, and used only that cloth? The result was that they were putting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sixty crores of rupees directly into the pockets of the poor man. Was there any canon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morality which compelled him to prefer Lancashire cloth in order to sustain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Lancashire labourers, who through all these years had been impoverishing them? </w:t>
      </w:r>
      <w:r>
        <w:rPr>
          <w:rFonts w:ascii="Times" w:hAnsi="Times" w:eastAsia="Times"/>
          <w:b w:val="0"/>
          <w:i w:val="0"/>
          <w:color w:val="000000"/>
          <w:sz w:val="18"/>
        </w:rPr>
        <w:t>Lancashire rose on the ruins of the Indian Village industry.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 Norman Angell asked if the effect of the present Indian protection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Lancashire goods replaced by Bombay and Calcutta, and that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of the six months of idleness in the villages would remain if one developed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industries of Bombay and created an industrialization of India. That point would </w:t>
      </w:r>
      <w:r>
        <w:rPr>
          <w:rFonts w:ascii="Times" w:hAnsi="Times" w:eastAsia="Times"/>
          <w:b w:val="0"/>
          <w:i w:val="0"/>
          <w:color w:val="000000"/>
          <w:sz w:val="18"/>
        </w:rPr>
        <w:t>remain if British power was withdrawn.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replied that his energies were concentrated on the villagers,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boycott campaign was being carried on in the interests of the villagers.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only their own mills to deal with, they would be able to do so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slightest difficulty. The mill-owners had come to terms with them not to compete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village industry. This village industry was a vast industry covering 2,000 </w:t>
      </w:r>
      <w:r>
        <w:rPr>
          <w:rFonts w:ascii="Times" w:hAnsi="Times" w:eastAsia="Times"/>
          <w:b w:val="0"/>
          <w:i w:val="0"/>
          <w:color w:val="000000"/>
          <w:sz w:val="18"/>
        </w:rPr>
        <w:t>villages and supporting 100,000 spinners in those villages. One-third of the piece-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 used were today produced on the handlooms, though they were working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mill-spun yarn. He wanted hand-spun yarn. He wanted the English to give him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skill to perfect the hand-spinning machine, and they would be glad to know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engineer had left with him a simpler pattern of handloom which would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results, for which he was charging no patent rights, but was making a gift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invention. This boycott movement was not for the benefit of the mills and, if </w:t>
      </w:r>
      <w:r>
        <w:rPr>
          <w:rFonts w:ascii="Times" w:hAnsi="Times" w:eastAsia="Times"/>
          <w:b w:val="0"/>
          <w:i w:val="0"/>
          <w:color w:val="000000"/>
          <w:sz w:val="18"/>
        </w:rPr>
        <w:t>they tried to crush it they would be crushed.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Tout, M.P., said that from Mr. Gandhi’s reply there was no truth then in </w:t>
      </w:r>
      <w:r>
        <w:rPr>
          <w:rFonts w:ascii="Times" w:hAnsi="Times" w:eastAsia="Times"/>
          <w:b w:val="0"/>
          <w:i w:val="0"/>
          <w:color w:val="000000"/>
          <w:sz w:val="18"/>
        </w:rPr>
        <w:t>the often repeated statement that the boycott was subsidized by the Bombay mill-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owners.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Bombay mill-owners had given, and given with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generosity, but all the accounts of the movement were open. The boycott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also received assistance from the villagers. If they wished to proclaim a boycott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Indian mills, they could do so. He spoke as an expert of the village industry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if the mills of Bombay and Calcutta were destroyed by an earthquake,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foreign country refused to supply cotton, the village industry would within a </w:t>
      </w:r>
      <w:r>
        <w:rPr>
          <w:rFonts w:ascii="Times" w:hAnsi="Times" w:eastAsia="Times"/>
          <w:b w:val="0"/>
          <w:i w:val="0"/>
          <w:color w:val="000000"/>
          <w:sz w:val="18"/>
        </w:rPr>
        <w:t>month be able to supply all their requirements in cotton cloth.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Labour member then asked what India would do if other countries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buy her jute and her tea. How could we buy tea from India if India did not buy </w:t>
      </w:r>
      <w:r>
        <w:rPr>
          <w:rFonts w:ascii="Times" w:hAnsi="Times" w:eastAsia="Times"/>
          <w:b w:val="0"/>
          <w:i w:val="0"/>
          <w:color w:val="000000"/>
          <w:sz w:val="18"/>
        </w:rPr>
        <w:t>cloth from Lancashire?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replied it was a matter of free will. They did not want to force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 on an unwilling world. They produced them because there was a demand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and if other countries would not buy them, they would have to take up some </w:t>
      </w:r>
      <w:r>
        <w:rPr>
          <w:rFonts w:ascii="Times" w:hAnsi="Times" w:eastAsia="Times"/>
          <w:b w:val="0"/>
          <w:i w:val="0"/>
          <w:color w:val="000000"/>
          <w:sz w:val="18"/>
        </w:rPr>
        <w:t>other industry.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Miss Wilkinson asked if it was not a reactionary policy to refuse to 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inventions of science, and if, by refusing to use the inventions of the human mind, </w:t>
      </w:r>
      <w:r>
        <w:rPr>
          <w:rFonts w:ascii="Times" w:hAnsi="Times" w:eastAsia="Times"/>
          <w:b w:val="0"/>
          <w:i w:val="0"/>
          <w:color w:val="000000"/>
          <w:sz w:val="18"/>
        </w:rPr>
        <w:t>the result would not be to keep India poor.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was trying to wean India from all machinery.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of people who could do this work by their hands, and it would be suicidal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machines that would produce all this cloth with a few thousand workers.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it would be immoral for him to do that when he could give these people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occupation.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Manchester Guardian</w:t>
      </w:r>
      <w:r>
        <w:rPr>
          <w:rFonts w:ascii="Times" w:hAnsi="Times" w:eastAsia="Times"/>
          <w:b w:val="0"/>
          <w:i w:val="0"/>
          <w:color w:val="000000"/>
          <w:sz w:val="22"/>
        </w:rPr>
        <w:t>, 17-9-1931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INTERVIEW TO “TEXTILE MERCURY”</w:t>
      </w:r>
    </w:p>
    <w:p>
      <w:pPr>
        <w:autoSpaceDN w:val="0"/>
        <w:autoSpaceDE w:val="0"/>
        <w:widowControl/>
        <w:spacing w:line="292" w:lineRule="exact" w:before="92" w:after="0"/>
        <w:ind w:left="463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17, 1931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 Gandhi, before replying to the questions which had been submitted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beforehand by the Editor of </w:t>
      </w:r>
      <w:r>
        <w:rPr>
          <w:rFonts w:ascii="Times" w:hAnsi="Times" w:eastAsia="Times"/>
          <w:b w:val="0"/>
          <w:i/>
          <w:color w:val="000000"/>
          <w:sz w:val="18"/>
        </w:rPr>
        <w:t>Textile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said he would like to send out a message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hoped would be sympathetically received and understood by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in the Lancashire cotton industry. He declared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question is extremely difficult, but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of goodwill between the two countries, I can see no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The one indispensable condition is to set one’s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resolutely against the vicious propaganda going on today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>to prejudice the Indian cause and to spread all kinds of rumours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After the meeting Gandhiji held his prayers and left for Kingsley Hall.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Indian National Congress, which can be demonstrated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full.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am in England, I will consider it a privilege if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all cause for misunderstanding, and with that end in view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Lancashire next week. I go there with the friendliest motives;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invite all to cross-examine me, and I promise to speak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the slightest mental reservation.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the real cause of the decline in Lancashire’s cloth trade in India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not one but several causes. The boycott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is, undoubtedly, one of the causes. The chief cause is the defeat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by Japan. It should be remembered that the Indian boycott </w:t>
      </w:r>
      <w:r>
        <w:rPr>
          <w:rFonts w:ascii="Times" w:hAnsi="Times" w:eastAsia="Times"/>
          <w:b w:val="0"/>
          <w:i w:val="0"/>
          <w:color w:val="000000"/>
          <w:sz w:val="22"/>
        </w:rPr>
        <w:t>is not against Lancashire piece-goods, but against all foreign piece-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goods, and yet Japan has made tremendous headway as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Lancashire. The third cause is universal, namely the declining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to buy even the necessaries of life. The fourth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ever-increasing production of Indian mills, and the fifth and last,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desire of the villagers of India to manufacture cloth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homes.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there an active campaign to oust Lancashire?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Delhi Settlement there is absolutely no campaign,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or otherwise, to oust Lancashire in preferece to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competitor. Preference for indigenous cloth—whether mill-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manufactured or homespun—certainly continues.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Are Japanese goods preferred? If so, why?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there is certainly no preference given </w:t>
      </w:r>
      <w:r>
        <w:rPr>
          <w:rFonts w:ascii="Times" w:hAnsi="Times" w:eastAsia="Times"/>
          <w:b w:val="0"/>
          <w:i w:val="0"/>
          <w:color w:val="000000"/>
          <w:sz w:val="22"/>
        </w:rPr>
        <w:t>to Japanese goods.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India’s cloth consumption unchanged? If showing a decline, what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percentage?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think there is a decline, but imperceptible.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can Lancashire increase her trade with India? What are the prospects?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a question of price, quality, or anti-British compaign?</w:t>
      </w:r>
    </w:p>
    <w:p>
      <w:pPr>
        <w:autoSpaceDN w:val="0"/>
        <w:tabs>
          <w:tab w:pos="550" w:val="left"/>
          <w:tab w:pos="910" w:val="left"/>
          <w:tab w:pos="407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Lancashire can possibly increase her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India I pointed out some months ago.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Supposing there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full-hearted settlement with India and supposing India had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to suppplement indigenous homespun and millspun,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preference would be given to Lancashire over all other foreign-cloth.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course, the question of quality and price would still have to be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“Lancashire </w:t>
      </w:r>
      <w:r>
        <w:rPr>
          <w:rFonts w:ascii="Times" w:hAnsi="Times" w:eastAsia="Times"/>
          <w:b w:val="0"/>
          <w:i/>
          <w:color w:val="000000"/>
          <w:sz w:val="18"/>
        </w:rPr>
        <w:t>v.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Japan”, 30-7-1931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considered, but it would have to be a matter of friendly adjustment.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percentage of her own needs, in textiles, can India supply? How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of this is factory-made, and how much is produced on handlooms?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India is able, with certain facilities,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sufficient textiles in her village supplemented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mills without any difficulty. At the present moment, </w:t>
      </w:r>
      <w:r>
        <w:rPr>
          <w:rFonts w:ascii="Times" w:hAnsi="Times" w:eastAsia="Times"/>
          <w:b w:val="0"/>
          <w:i w:val="0"/>
          <w:color w:val="000000"/>
          <w:sz w:val="22"/>
        </w:rPr>
        <w:t>onethird of India’s cloth supply is manufactured on handlooms, one-</w:t>
      </w:r>
      <w:r>
        <w:rPr>
          <w:rFonts w:ascii="Times" w:hAnsi="Times" w:eastAsia="Times"/>
          <w:b w:val="0"/>
          <w:i w:val="0"/>
          <w:color w:val="000000"/>
          <w:sz w:val="22"/>
        </w:rPr>
        <w:t>third in mills, and one-third is imported.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Textiles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through it to Lancashire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prejudge the whole issue through prejudices, but to study it in </w:t>
      </w:r>
      <w:r>
        <w:rPr>
          <w:rFonts w:ascii="Times" w:hAnsi="Times" w:eastAsia="Times"/>
          <w:b w:val="0"/>
          <w:i w:val="0"/>
          <w:color w:val="000000"/>
          <w:sz w:val="22"/>
        </w:rPr>
        <w:t>all its bearings.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Textiles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18-9-1931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INTERVIEW TO “THE NEWS CHRONICLE”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17,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love the East End, particularly the little urchins in the streets.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give me such friendly greetings. I have seen a tre- 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social conditions since I was in London forty years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poverty in London is nothing to what it is in India. I go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streets here and I see outside each house a bottle of milk, and inside </w:t>
      </w:r>
      <w:r>
        <w:rPr>
          <w:rFonts w:ascii="Times" w:hAnsi="Times" w:eastAsia="Times"/>
          <w:b w:val="0"/>
          <w:i w:val="0"/>
          <w:color w:val="000000"/>
          <w:sz w:val="22"/>
        </w:rPr>
        <w:t>the door there is a strip of carpet, perhaps a piano in the sitting room.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several millions wear only a loin-cloth.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a loin-cloth myself. They call me half-naked. I do it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identify myself with the poorest of the poor in India.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impresses me about London is that there is not the same glaring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rich and poor. As I drive down in my car to Bow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night, I have been noticing how gradual is the change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 of the West End to the poverty of the East End. It is perhaps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exaggeration to say that the poor in London have as high a </w:t>
      </w:r>
      <w:r>
        <w:rPr>
          <w:rFonts w:ascii="Times" w:hAnsi="Times" w:eastAsia="Times"/>
          <w:b w:val="0"/>
          <w:i w:val="0"/>
          <w:color w:val="000000"/>
          <w:sz w:val="22"/>
        </w:rPr>
        <w:t>standard of living as the rich in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of the Round Table Conference,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disturbed about the position. We are making such very </w:t>
      </w:r>
      <w:r>
        <w:rPr>
          <w:rFonts w:ascii="Times" w:hAnsi="Times" w:eastAsia="Times"/>
          <w:b w:val="0"/>
          <w:i w:val="0"/>
          <w:color w:val="000000"/>
          <w:sz w:val="22"/>
        </w:rPr>
        <w:t>slow progress. We have been here five days, and so far what we have</w:t>
      </w:r>
    </w:p>
    <w:p>
      <w:pPr>
        <w:autoSpaceDN w:val="0"/>
        <w:autoSpaceDE w:val="0"/>
        <w:widowControl/>
        <w:spacing w:line="220" w:lineRule="exact" w:before="4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mention the date. But the correspondent said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him the interview “Yesterday”.  If he was writing on the 18th, the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>probably took place on the 17th.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might have been done in four or five hours.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like a Sphinx. It is so cautious in its utterances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know where it stands. We cannot get on until it states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We must know how far it is prepared to go. I have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gently this week, but I do not know how long I shall be able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hopeless uncertainty, for which I see no just reason.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cannot for ever sit on the fence.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News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19-9-1931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SPEECH AT FEDERAL STRUCTURE COMMITTEE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LORD CHANCELLOR,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very great hesitation that I take part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 on Head 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and, before I proceed to deal with the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that are noted down here for discussion, I should like,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per-mission, to disburden myself of an oppressive feeling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grow-ing on me ever since Monday. I have watched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attention the discussions that have taken place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have endea-voured to study, as I have not done before,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of the Delegates; and the first feeling of oppression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coming upon me is that we are not the chosen ones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should be representing, but we are the chosen ones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see, as I study the list and as I know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and groups in India from experience, some very noticeable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gaps also; and so I am oppressed with a sense of unreality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our composition. My second reason for feeling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unreality is that these proceedings seem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interminable and to be leading us practically nowhere. If we go 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rate I do not know that we shall proceed beyond having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>the various points raised before this Committee threadbare.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therefore, first of all, Lord Chancellor, tender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deepest sympathies to you for the very great patience and, may I add,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unfailing courtesy with which you are handling us; and I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upon the great pains that you are taking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of this Committee. I hope that, at the end of your task </w:t>
      </w:r>
      <w:r>
        <w:rPr>
          <w:rFonts w:ascii="Times" w:hAnsi="Times" w:eastAsia="Times"/>
          <w:b w:val="0"/>
          <w:i w:val="0"/>
          <w:color w:val="000000"/>
          <w:sz w:val="22"/>
        </w:rPr>
        <w:t>and of our task, it will be possible for me to tender my congratulations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Questions connected with the election of members of the Federal Legislature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having enabled us, or even compelled us, to show some tangible </w:t>
      </w:r>
      <w:r>
        <w:rPr>
          <w:rFonts w:ascii="Times" w:hAnsi="Times" w:eastAsia="Times"/>
          <w:b w:val="0"/>
          <w:i w:val="0"/>
          <w:color w:val="000000"/>
          <w:sz w:val="22"/>
        </w:rPr>
        <w:t>result.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here lodge a gentle, humble complaints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advisers? Having brought us together from over the seas,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knowing, as I take it they do know, that we are all of us,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busy people, as they themselves are, and that we have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respective posts of duty having brought us together,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them to give us a lead? Can I not, through you,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let us know their mind? I should be delighted and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the proper procedure, if I may venture to say so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if they would bring forward concrete proposals for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opinion. If some such thing was done, I have no doubt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come to some conclusions, good or bad,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unsatisfactory; but if we simply resolve ourselves into a debating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each member of which gives an eloquent discourse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severally raised, I do not think that we shall be serveing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advancing the purpose for which we have been brought together.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that it might be profitable, if it is open for you, to 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Subcommittee to give you some points for conclusion so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proceedings may be terminated in fair time.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simply ventured to throw out these suggestions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and for the consideration of the members. Perhaps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kindly bring them to the notice of His Majesty’s advisers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 do want them to guide us and to give us a lead,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their own cards on the table. I want them to say what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supposing that we appointed them as the arbiters of our destiny.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good enough to seek our advice and opinion,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our advice and opinion. That would be,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a better thing than this state of hopeless uncertainty and endless </w:t>
      </w:r>
      <w:r>
        <w:rPr>
          <w:rFonts w:ascii="Times" w:hAnsi="Times" w:eastAsia="Times"/>
          <w:b w:val="0"/>
          <w:i w:val="0"/>
          <w:color w:val="000000"/>
          <w:sz w:val="22"/>
        </w:rPr>
        <w:t>delay.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Having said that, I shall venture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offer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remarks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2. There I share the difficulty that faced Sir Tej Bahadur Sapru.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understood him rightly, he said that he was embarrassed in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called upon to deal with several sub-heads when he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franchise actually would be. There is that difficulty that stares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face in common with him ; but there is an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stares me in the face. I placed before the Committee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mandate of the Congress, and I have to discuss every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sub-heads in terms of that mandate. Therefore, on certain of these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sub-heads, I would have to offer suggestions or my opinion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mandate; and if the Committee does not know what it is sailing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naturally the opinion that I may offer would be of really no value </w:t>
      </w:r>
      <w:r>
        <w:rPr>
          <w:rFonts w:ascii="Times" w:hAnsi="Times" w:eastAsia="Times"/>
          <w:b w:val="0"/>
          <w:i w:val="0"/>
          <w:color w:val="000000"/>
          <w:sz w:val="22"/>
        </w:rPr>
        <w:t>to it. The opinion would be of value only in terms of that mandate.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meaning will be clear when I come to examine these sub-heads.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sub-head (i), whilst my sympathies, broadly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are with Dr. Ambedkar, my reason is wholly with Mr. Gavin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Jones and Sir Sultan Ahmed. If we were a homogeneous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member were entitled to vote and come to a conclusion,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then sail a very large distance with Dr. Ambedkar; but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our position. We are an ill-assorted group, each member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independent of the other and therefore, entitled to give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unfettered by any common rule. Hence, we have no right,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, to say to the States what they shall do and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do. Those states have very generously come to our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that they would federate with us, and perhaps part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rights which they might otherwise have held exclusively.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so, I could not but endorse the opinion given by Sir Sultan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Ahmed, which was perhaps emphasized by Mr. Gavin Jones,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that we can do is to plead with the States, and show them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difficulties. At the same time I feel that we have to recognize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difficulties also. Therefore, I can only venture a suggestion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to the great Princes for their sympathetic consideration;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urge this, being a man of the people, from the people,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represent the lowest classes of society I would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the advisability of finding a place for these also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that they may evolve and present for the acceptance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feel, and I know, that they have the interests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ryots at heart. I know that they claim jealously to guard their interests;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will, if all goes well, more and more come in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India, if I may so call British India; and they will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common cause with the inhabitants of that India,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that India would want to make common cause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Princes’ India. After all, there is no vital, real division between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Indias. If one can divide a living body into two parts,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India into two parts. It has lived as one country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immemorial, and no artificial boundary can possibly divide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Princes, be it said to their credit, when they declared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and courageously in favour of federation, claimed also to be </w:t>
      </w:r>
      <w:r>
        <w:rPr>
          <w:rFonts w:ascii="Times" w:hAnsi="Times" w:eastAsia="Times"/>
          <w:b w:val="0"/>
          <w:i w:val="0"/>
          <w:color w:val="000000"/>
          <w:sz w:val="22"/>
        </w:rPr>
        <w:t>of the the same blood with us claimed to be our own kith and kin.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they do otherwise? There is no difference between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 except that we are common people and they are God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noblemen, Princes. I wish them well, I wish them all prosperity;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also pray that their prosperity and their welfare may be utilized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advancement of their own dear people, their own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this I will not go; I cannot go. I can only make an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is open to them, as we know, either to come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Federation or not to come into it. It is up to us to make it easy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come into the Federation. It is up to them to make it easy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welcome them with open arms. Without that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giveandtake, I know that we shall not be able to come to any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Federation; or, if we do, we shall ultimately quarrel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up. Therefore, I would rather that we did not embark upon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federal scheme, then that we should do so without our full hearts in </w:t>
      </w:r>
      <w:r>
        <w:rPr>
          <w:rFonts w:ascii="Times" w:hAnsi="Times" w:eastAsia="Times"/>
          <w:b w:val="0"/>
          <w:i w:val="0"/>
          <w:color w:val="000000"/>
          <w:sz w:val="22"/>
        </w:rPr>
        <w:t>the thing. If we do so, we should do so whole-heartedly.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with reference to the second head, I see that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has really been considered in connection with disqualifications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there should be any disqualifications or not. Although I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full-fledged democrat, I have no hesitation in saying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en- tirely consistent with the rights of the voter to have some disquali-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fications attaching to candidature as also some disqualif-ications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unseat a member. What they should be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at the present moment; I simply say that I would endorse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the idea and the principle of disqualification.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“moral turpi- tude” do not frighten me; on the countrary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a good expression. Of course, any words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with the greatest deliberation will still cause difficulties;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judges for if they are not there to surmount them? In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difficulty, judges will come to our assistance and will say what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term “moral turpitude” and what does not; and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perchance, a person like myself offering civil resistance,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guilty of “moral turpitude”, I should not mind.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people may have to suffer hardship, but on that account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disposed to say that there shall be no dis-qualifications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soever, and that, if there were any, it would be an encroachment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the voter. If we are to have some test or some age limit, I </w:t>
      </w:r>
      <w:r>
        <w:rPr>
          <w:rFonts w:ascii="Times" w:hAnsi="Times" w:eastAsia="Times"/>
          <w:b w:val="0"/>
          <w:i w:val="0"/>
          <w:color w:val="000000"/>
          <w:sz w:val="22"/>
        </w:rPr>
        <w:t>think we should have some character limit as well.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third point is as to indirect and direct election.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Peel were here to find me in substantial agreement with him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the principle of indirect election is concerned. I do not know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talking simply as a layman but the words “indirect election”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frighten me. I do not know if they have any technical meaning;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have, I am wholly unaware of it. I am presently going to say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mean. Whether it is called “direct election” or “indirect election”,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go round and plead for it, and probably get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public opinion in favour of that method of election.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I am about to suggest is necessary because I am wedded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 suffrage. Somehow or other, Congressmen swear by it.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suffrage is necessary for more reasons that one; and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decisive reasons to me is that it enables me to satisfy all the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aspirations, not only of the Musslmans, but also of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of Christians, of labourers and all classes.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bear the idea that a man who has got wealth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vote, but that a man who has got character, but no wealth or literacy,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 vote; or that a man who works honestly by the sweat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brow day in and day out should not have the vote for the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a poor man. It is an unbearable thing; and having lived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the poorest of the villagers, and having prided myself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considered an untouchable, I know that some of the finest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specimens of humanity are to be found amongst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themselves. I would far rather forgo the right of voting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than that this untouchable brother should not have the vote.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enamoured of the doctrine of literacy that a voter must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knowledge of the three R’s . I want for my people a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three R’s; but I know also that, if I have to wait until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knowledge of the three R’s before they can be qualified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voting, I shall have to wait until the Greek Kalneds, and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wait all that time. I know millions of these men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voting; but if we are going to give them all the vote,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very difficult, if not absolutely impossible, to bring them all </w:t>
      </w:r>
      <w:r>
        <w:rPr>
          <w:rFonts w:ascii="Times" w:hAnsi="Times" w:eastAsia="Times"/>
          <w:b w:val="0"/>
          <w:i w:val="0"/>
          <w:color w:val="000000"/>
          <w:sz w:val="22"/>
        </w:rPr>
        <w:t>on the voter’ list and have manageable constituencies.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share Lord Peel’s fear that, if we have unwieldy constituen-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cies, it is not possible for the candidate to come in personal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multitude of people or to keep touch with them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to take their opinion and so on. Although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aspired to legislative honours, I have had something to do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electorates and I know how difficult it has been. I also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of those who have been members of these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bodies. We in the Congress, therefore, have evolved a scheme, and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 Government of the day have accused us of insolently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up a parallel government, I would like to subscribe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in my own fashion. Though we have not set up any parallel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we certainly aspire some day or other to displace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Government and, in due course, in the course of evolution, to </w:t>
      </w:r>
      <w:r>
        <w:rPr>
          <w:rFonts w:ascii="Times" w:hAnsi="Times" w:eastAsia="Times"/>
          <w:b w:val="0"/>
          <w:i w:val="0"/>
          <w:color w:val="000000"/>
          <w:sz w:val="22"/>
        </w:rPr>
        <w:t>take charge also of that Government.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for the last fourteen years a draftsman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National Congress, and having been for nearly twenty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draftsman for a similar body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South Africa, you will allow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my experience with you. In the Congress constitution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adult suffrage. We impose a nominal fee of four annas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 would not mind imposing that fee even now. I again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Peel’s fear that, in our poor country, we run the risk of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a lot of money merely upon managing our elections.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that , and therefore I would even collect this money. I am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conviction that even four annas would be a grave burden,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 would waive it; but in any case in the Congress organization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that.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also another distinguishing feature. So far as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of voting stems, the registration officer has to put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voters’ list all those who, he considers are entitled to the vote;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whether a man wishes to vote or not whether he wants his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on the list or not he finds his name there. One fine morning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my name on the voters’ list in Durban in Natal.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affecting the legislative position there and I never cared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my name on the roll of voters; but when some candidate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vote for himself, he drew my attention to the fact that I was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voters’ list; and since then, I have known that is how voters’ lists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prepared. We have this alternative that he who wants the vote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is therefore open to those who want the vote,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regarding age and any other condition which all can fulfil,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their names, without distinction of sex, on the voters’ list.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 scheme of that character would keep the voters’ list within a </w:t>
      </w:r>
      <w:r>
        <w:rPr>
          <w:rFonts w:ascii="Times" w:hAnsi="Times" w:eastAsia="Times"/>
          <w:b w:val="0"/>
          <w:i w:val="0"/>
          <w:color w:val="000000"/>
          <w:sz w:val="22"/>
        </w:rPr>
        <w:t>manageable compass.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we would have millions, and something is needed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link the village with the Central Legislature. We have some- </w:t>
      </w:r>
      <w:r>
        <w:rPr>
          <w:rFonts w:ascii="Times" w:hAnsi="Times" w:eastAsia="Times"/>
          <w:b w:val="0"/>
          <w:i w:val="0"/>
          <w:color w:val="000000"/>
          <w:sz w:val="22"/>
        </w:rPr>
        <w:t>thing analogous to the Central Legislature in the Indian Congress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Natal Indian Congress, and later the  Transvaal  British  Indian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We have also provincial bodies analogous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Legislatures, and we have also our own tin-pot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also our administration. We have got our own executive.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perfectly true we have no bayonets to back it,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infinitely superior to back our decisions and to get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conform to those decisions, and we have hitherto not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insurmountable difficulties. I do not say that we have been able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exact obedience fully in all circumstances; but we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scrape through all these forty-seven years, and year after year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grown from height to height. Let me tell you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councils have got full authority to frame bye-laws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govern their elections. The corner-stone, name the qualifications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voters, they cannot change at all; but all other things they can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way. Therefore, I will take only one Province where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done. There the villages elect their own little committees.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committees elect the taluka committees (taluka is a sub-district),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these taluka committees again elect the district councils,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councils elect provincial councils. The provincial councils send </w:t>
      </w:r>
      <w:r>
        <w:rPr>
          <w:rFonts w:ascii="Times" w:hAnsi="Times" w:eastAsia="Times"/>
          <w:b w:val="0"/>
          <w:i w:val="0"/>
          <w:color w:val="000000"/>
          <w:sz w:val="22"/>
        </w:rPr>
        <w:t>their members to the central legislature if one may so dub this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Committee. That is how we have been able to do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do some such thing, I do not mind. But take another way.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remember that we have 700,000 villages. I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700,000 includes the Princes’ India also. I speak subject to correction.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perhaps 500,000 or a little more in popular India.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these 500,000 units. Each unit would elect its own representative,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these representatives would be the electorate that would elect,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will, representatives to the Central or the Federal Legislature.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simply given you an outline of the scheme. It can be filled in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commends itself to our attention. If we are going to have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suffrage, I am afraid that we shall have to fall back upon a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after the style that I have suggested to you. Wherever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working, I can only give you my evidence that it has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excellent results, and there has been no difficulty in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through these respective representatives with the humblest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The machinery has worked smoothly; and, where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worked it honestly, it has worked expeditiously, and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expense worth naming. Under this scheme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the possibility of a candidate having to spend Rs. 60,000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 election, or even one lakh. I know of some cases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have run to one lakh of rupees in my opinion, an atrocious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figure for the poorest country in the world.</w:t>
      </w:r>
    </w:p>
    <w:p>
      <w:pPr>
        <w:autoSpaceDN w:val="0"/>
        <w:autoSpaceDE w:val="0"/>
        <w:widowControl/>
        <w:spacing w:line="260" w:lineRule="exact" w:before="8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am upon this, I would like to give you my opinion,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may be worth, in connection with bicameral Legislatures.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if it would not offend your susceptibilities, in Mr. Johshi’s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company. I am certainly not enamoured of and I do not swear by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of Legislature. I have no fear of a popular Legislature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itself and hastily passing some laws of which afterwards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repent. I would not like to give a bad name to,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 the popular Legislature. I think that a popular Legislature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itself; and, since I am now thinking of the poorest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world, the less expenses we have to bear the better it is for 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for one moment endorse the idea that, unless we have an Upper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to exercise some control over the popular Chamber,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Chamber will ruin the country. I have no such fear;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visualize a state of affairs when there can be a battle royal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Chamber and an Upper Chamber. Anyway, whilst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a decisive attitude in connection with it, personally I am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that we can do with one Chamber only and that we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to great advantage. We will certainly save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if we can bring ourselves to believe that we shall do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Chamber. I find myself in agreement whole-heartedly with Lord Peel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need not worry ourselves about precedents. We shall set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precedent ourselves. After all we are a continent.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absolute similarity between any two human living institutions. </w:t>
      </w:r>
      <w:r>
        <w:rPr>
          <w:rFonts w:ascii="Times" w:hAnsi="Times" w:eastAsia="Times"/>
          <w:b w:val="0"/>
          <w:i w:val="0"/>
          <w:color w:val="000000"/>
          <w:sz w:val="22"/>
        </w:rPr>
        <w:t>We have our own peculiar circumstances, and we have our idiosyn-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crasies. I do feel that we shall have in many ways to strike out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for ourselves irrespective of precedents. Therefore, I feel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go wrong if we tried the method of having one Chamber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Make it as perfect as human ingenuity can, by all means; but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only one Chamber. Holding these views, I do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more about sub-heads (iii) and (iv).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come to sub-head (v)—representation by special constituencies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special interests. I here speak for the Congress.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reconciled itself to special treatment of the Hindu-Muslim-Sikh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tangle. There are sound historical reasons for it, but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extend that doctrine in any shape or form. I listened to the list of</w:t>
      </w:r>
    </w:p>
    <w:p>
      <w:pPr>
        <w:autoSpaceDN w:val="0"/>
        <w:autoSpaceDE w:val="0"/>
        <w:widowControl/>
        <w:spacing w:line="22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Sub-head (iii) concerned relations between the two Chambers of the Federal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 and sub-head (iv) distribution of financial resources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>Federation and its units.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interests. So far as the untouchables are concerned,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quite grasped what Dr. Ambedkar has to say; but, of course,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share the honour with Dr. Ambedkar of representing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untouchables. They are as dear to the Congress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any other body or of any other individual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breadth of India. Therefore, I would most strongly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further special representation. Under adult suffrage, certainly,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units, and so on, do not require any special representation;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landlords most decidedly not, and I will give you my reason.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on the part of the Congress, and there is no desire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these dumb paupers, to dispossess landlords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possessions; but they would have landlords to act as trustees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tenants. I think that it should be a matter of pride for the landlords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their ryots, these millions of villagers, would prefer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candidates and as their representatives than others coming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or someone from among themselves. Therefore,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is that the landlords will have to make common cause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ryots; and what can be nobler, what can be better than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so? But, if the landlords insisted on special treatment and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in either Chamber, if there are two Chambers,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popular Chamber, I am afraid that they would be really throwing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apple of discord into our midst; and I am hoping that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will be put forward on behalf of the landlords or any such </w:t>
      </w:r>
      <w:r>
        <w:rPr>
          <w:rFonts w:ascii="Times" w:hAnsi="Times" w:eastAsia="Times"/>
          <w:b w:val="0"/>
          <w:i w:val="0"/>
          <w:color w:val="000000"/>
          <w:sz w:val="22"/>
        </w:rPr>
        <w:t>interest.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come to my friends the Europeans, whom naturally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Gavin Jones claims to represent. But I would suggest to him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hitherto they have been the privileged class they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that this foreign Government could give,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it liberally. If they would now make common cause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of India, they would not be afriad, as Mr. Gavin Jones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afraid. He read from some document : I have not read it.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some Indians also may say, “Oh yes, if Europeans,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Englishmen, want to be elected by us, we are not going to 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them;” but I would undertake to take Mr. Gavin Jones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breadth of India and show to him that he will be preferred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Indian if he will make common cause with us. Take Charlie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Andrews. I assure you that he will be elected a delegate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constituency in India without the slightest difficulty. Ask him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been received throughout the length and breadth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with open arms. I could multiply those instances. I have appealed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 to try once in a while to live on the goodwill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poeple, and not seek to have their interests specially safeguarded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protected. If I might venture a suggestion, safeguards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way to go about the business. Let them live in India as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that is how I would want them to live, and how I would beseech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live. In any case, I do feel that, in any scheme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can be party to, there is no room for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interests. The special interests are automatically protected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got adult suffrage.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Christians are concerned, if I may cite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of one who is no longer with us, I know that he said: “We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no special protection”. And I have letters from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saying that they want no special protection,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protection that they would get ,would be by right of humble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are any special qualifications to be laid down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eligibility for membership of the Upper House? As you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about the Upper House, I do not need to give any opinion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that.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a very delicate point that is, the Oath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Allegiance. I would not be able to give any opinion just now,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know what the status is to be. If it is to be complete freedom,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to be complete independence for India, the Oath of Allegiance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will be of one character. If it is to be a subject India,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place there. Therefore, it is not possible for me today to give </w:t>
      </w:r>
      <w:r>
        <w:rPr>
          <w:rFonts w:ascii="Times" w:hAnsi="Times" w:eastAsia="Times"/>
          <w:b w:val="0"/>
          <w:i w:val="0"/>
          <w:color w:val="000000"/>
          <w:sz w:val="22"/>
        </w:rPr>
        <w:t>any opinion upon the question of the Oath of Allegiance.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last question: what provision, if any, shall be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Chamber for nominated members? Well, in the scheme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have adumbrated, there is no room for nominated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I can understand experts coming, or men whose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sought. They would give their advice and they would retire.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see the slightest justification for clothing them with votes.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Votes are given only by popular representatives if we want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institution undiluted. Therefore, I cannot possibly endorse </w:t>
      </w:r>
      <w:r>
        <w:rPr>
          <w:rFonts w:ascii="Times" w:hAnsi="Times" w:eastAsia="Times"/>
          <w:b w:val="0"/>
          <w:i w:val="0"/>
          <w:color w:val="000000"/>
          <w:sz w:val="22"/>
        </w:rPr>
        <w:t>a scheme where there are nominated members.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brings me back to sub-head (v). We have provision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regarding special cases. We want women to be elected, </w:t>
      </w:r>
      <w:r>
        <w:rPr>
          <w:rFonts w:ascii="Times" w:hAnsi="Times" w:eastAsia="Times"/>
          <w:b w:val="0"/>
          <w:i w:val="0"/>
          <w:color w:val="000000"/>
          <w:sz w:val="22"/>
        </w:rPr>
        <w:t>we want Europeans to be elected, we certainly want untouchables to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elected, we want Christians to be elected; and I know well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very large minorities. Now, supposing that the constituencies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misbehave themselves as not to elect women or Europeans or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or, say, landlords, and they do not do so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whatsoever, I would have a clause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which would enable this elected Legislature to elect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should have been elected, but have not been elected. Perhaps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express my meaning clearly, so I will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illustration. We have in one provincial Congress council exactly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this character. We have thrown the burden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constituencies of electing so many women, so many Mussalmans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untouchables to the council; and, if they fail to do so,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is then conducted by this elected body. They elect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unjustly left out by the electorate. I would welcome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saving clause in order that constituencies may not misbehave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themselves; but, in the first instance, I would trust the constituencies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 all classes of people and not become clannish or be caste-ridden.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mentality, I may assure you, is wholly and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caste and against the doctrine of superiority and inferiority.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is cultivating a spirit of absolute equality.</w:t>
      </w:r>
    </w:p>
    <w:p>
      <w:pPr>
        <w:autoSpaceDN w:val="0"/>
        <w:tabs>
          <w:tab w:pos="550" w:val="left"/>
          <w:tab w:pos="61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having taken so much of your time,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to you for having given me this indulgence, Lord Sankey.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 SULTAN AHMED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have a question I want to put to Mr. Gandhi, if you will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permit me to do so. He suggested that, if the requisite number of people for any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community were not elected, then he would have the power of election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to some other body.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No, it is those people who are elected, who will elect.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IYENGAR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Co-option.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Call it co-option. As a layman,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expect me to use accurate language, please.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SIR SULTAN AHMED: </w:t>
      </w:r>
      <w:r>
        <w:rPr>
          <w:rFonts w:ascii="Times" w:hAnsi="Times" w:eastAsia="Times"/>
          <w:b w:val="0"/>
          <w:i w:val="0"/>
          <w:color w:val="000000"/>
          <w:sz w:val="18"/>
        </w:rPr>
        <w:t>But does that not imply that there will be reservation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seats for communities ?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need not. As I say, there can be a clause of that </w:t>
      </w:r>
      <w:r>
        <w:rPr>
          <w:rFonts w:ascii="Times" w:hAnsi="Times" w:eastAsia="Times"/>
          <w:b w:val="0"/>
          <w:i w:val="0"/>
          <w:color w:val="000000"/>
          <w:sz w:val="22"/>
        </w:rPr>
        <w:t>kind, without specifying the number; but I do not mind even the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this point Lord Sankey left the chair, which was taken by Lord Lothian.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being specified. And you will please remember that that did </w:t>
      </w:r>
      <w:r>
        <w:rPr>
          <w:rFonts w:ascii="Times" w:hAnsi="Times" w:eastAsia="Times"/>
          <w:b w:val="0"/>
          <w:i w:val="0"/>
          <w:color w:val="000000"/>
          <w:sz w:val="22"/>
        </w:rPr>
        <w:t>not refer to the Mussalmans at all.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 SULTAN AHMED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No, I am not talking about Mussalmans at all; I am talking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about those four classes whom you mentioned: Commerce, Labour, Landlords, and so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on. It is nothing to do with Mussalmans at all; they do not come into it.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MRS. SUBBARAYAN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May I also respectfully ask Mahatma Gandhi a question?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referred to the position of women. Suppose the Central Legislature does not have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women on it, then you will have a clause to allow that Legislature to co-opt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 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boycott that Legislature. A Legislature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elect a proper share of women will be boycotted by me,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for the Congress also. There would certainly be full protection.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can be brought about is incredibly simple; but I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party to a setting up of special constituencies.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MRS. SUBBARAYAN : </w:t>
      </w:r>
      <w:r>
        <w:rPr>
          <w:rFonts w:ascii="Times" w:hAnsi="Times" w:eastAsia="Times"/>
          <w:b w:val="0"/>
          <w:i w:val="0"/>
          <w:color w:val="000000"/>
          <w:sz w:val="18"/>
        </w:rPr>
        <w:t>Not special constituencies; but supposing women do not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come in by general election, then you will allow the Central Legislature to elect some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 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they have got to enjoy the honour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by the elected legislators, before they can conduct their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 AKBAR HYDARI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May I ask one question? With regard to the 500,000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villages or electorates, would they elect first to the Provincial Councils and then the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Councils elect to the Federal Legislature; or would you have separate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electorates for the Provincial Council and the Federal Legislature 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suggest, Sir, in the first instance, in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Akbar Hydari, that if you accept the general outline of the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adumbrated, all these things can really be settled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difficulty; but the special question that Sir Akbar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I will answer by saying that the villages will be electing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to no legislature in the scheme that I was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propound, but they will elect the electors, the voters—the villagers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 one man, and say, “You will exercise the vote for us.”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their agent for the election either to the Provincial Legislature </w:t>
      </w:r>
      <w:r>
        <w:rPr>
          <w:rFonts w:ascii="Times" w:hAnsi="Times" w:eastAsia="Times"/>
          <w:b w:val="0"/>
          <w:i w:val="0"/>
          <w:color w:val="000000"/>
          <w:sz w:val="22"/>
        </w:rPr>
        <w:t>or to the Central Legislature.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 AKBAR HYDARI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that man would have a dual capacity, either to elect 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to the Provincial Council or to the Central Legislature 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have that; but today, to the relevant,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simply of the election to the Central Legislature.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apply the same scheme to the Provincial Legislature.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SIR AKBAR HYDARI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you rule out any idea of the Provincial Legislature so </w:t>
      </w:r>
      <w:r>
        <w:rPr>
          <w:rFonts w:ascii="Times" w:hAnsi="Times" w:eastAsia="Times"/>
          <w:b w:val="0"/>
          <w:i w:val="0"/>
          <w:color w:val="000000"/>
          <w:sz w:val="18"/>
        </w:rPr>
        <w:t>elected electing to the Federal Legislature ?</w:t>
      </w:r>
    </w:p>
    <w:p>
      <w:pPr>
        <w:autoSpaceDN w:val="0"/>
        <w:autoSpaceDE w:val="0"/>
        <w:widowControl/>
        <w:spacing w:line="30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GANDHI: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rule it out, but that does not commend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If that is the special meaning of “indirect election”, I rule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Therefore, I use the term “indirect election” vaguely. If it has </w:t>
      </w:r>
      <w:r>
        <w:rPr>
          <w:rFonts w:ascii="Times" w:hAnsi="Times" w:eastAsia="Times"/>
          <w:b w:val="0"/>
          <w:i w:val="0"/>
          <w:color w:val="000000"/>
          <w:sz w:val="22"/>
        </w:rPr>
        <w:t>any such technical meaning, I do not know.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H. H. THE MAHARAJA GAEKWAR OR BARODA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That is the line on which we are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working.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Your Highness’s scheme.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H. H. THE MAHARAJA GAEKWAR OF BARODA</w:t>
      </w:r>
      <w:r>
        <w:rPr>
          <w:rFonts w:ascii="Times" w:hAnsi="Times" w:eastAsia="Times"/>
          <w:b w:val="0"/>
          <w:i w:val="0"/>
          <w:color w:val="000000"/>
          <w:sz w:val="18"/>
        </w:rPr>
        <w:t>: The object being that each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individual, irrespective of class or creed, should be able to vote.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I know.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0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Round Table Conference (Second Session) : Proceedings of Federal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Structure Committee and Minorities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156-66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LORD WILLINGDON</w:t>
      </w:r>
    </w:p>
    <w:p>
      <w:pPr>
        <w:autoSpaceDN w:val="0"/>
        <w:autoSpaceDE w:val="0"/>
        <w:widowControl/>
        <w:spacing w:line="266" w:lineRule="exact" w:before="2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INGSLEY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S.W.E. 3,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1931</w:t>
      </w:r>
    </w:p>
    <w:p>
      <w:pPr>
        <w:autoSpaceDN w:val="0"/>
        <w:tabs>
          <w:tab w:pos="550" w:val="left"/>
          <w:tab w:pos="20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air mail letter of the 4th came to me as a great relief.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mail brought me letters from Sardar Vallabhbhai Patel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informing me of your very kind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All this makes my burden easy and I thank you for it. I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 for giving prompt attention to my letter regarding Dr. Ansari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Seths Jamal Mohammad and Birla. I suppose, in due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hear from S.O.S.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Khan Abdul Ghaffar Khan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frankness with which you have written about him.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hoping that your judgment will prove [to] have been unjustified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events. You, perhaps, do not know that he has limited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English. He cannot write letters coherently in English and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assistance. All the same I recognize the ludicrousness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writing to your secretary to arrange an appointment.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still to have a corner in your heart for Abdul Ghaffar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Khan. I have found him to be thoroughly trustworthy and a good </w:t>
      </w:r>
      <w:r>
        <w:rPr>
          <w:rFonts w:ascii="Times" w:hAnsi="Times" w:eastAsia="Times"/>
          <w:b w:val="0"/>
          <w:i w:val="0"/>
          <w:color w:val="000000"/>
          <w:sz w:val="22"/>
        </w:rPr>
        <w:t>worker.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share your sorrow over the Chittagong murder and am </w:t>
      </w:r>
      <w:r>
        <w:rPr>
          <w:rFonts w:ascii="Times" w:hAnsi="Times" w:eastAsia="Times"/>
          <w:b w:val="0"/>
          <w:i w:val="0"/>
          <w:color w:val="000000"/>
          <w:sz w:val="22"/>
        </w:rPr>
        <w:t>doing all I can to wean the mad youths from their error.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be able to tell you that I have received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of people nothing but genuine kindness. As you know,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living in the East End of London, and in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designed for the service of the working classes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End. I therefore come in daily contact with simple poor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a matter of joy to me to see them greeting me. I do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>feel that I am in the midst of strangers.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rest, it is too early for me yet to say anything.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State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this will find both you and Lady Willingdon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enjoyment of excellent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17778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426. LETTER TO WILLIAM H. UKERS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18,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If and when India comes to her 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follow that the British Indian Tea Estates,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interests, will be confiscated. On the contrary, every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will receive the fullest protection, but the legitimacy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and other interests will certainly by examined by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>Tribunal.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17794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WHAT I WANT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has kindly asked me to say in these columns “what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want”. The title is a misnomer. I am here merely as an agent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National Congress, and I can want nothing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“What I want”, therefore, means what the Indian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wants.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then introduce my principal, the Indian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to the reader. It is perhaps the oldest political organizaton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claims to represent the whole of India. I know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deny this claim. I can only say that it is made by right </w:t>
      </w:r>
      <w:r>
        <w:rPr>
          <w:rFonts w:ascii="Times" w:hAnsi="Times" w:eastAsia="Times"/>
          <w:b w:val="0"/>
          <w:i w:val="0"/>
          <w:color w:val="000000"/>
          <w:sz w:val="22"/>
        </w:rPr>
        <w:t>of service.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National Congress is over forty-seven years old.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conceived by an Englishman, Allan Octavius Hume. It has 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Hindus, Mohammedan, Parsi and Christian presidents.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women as presidents, Dr. Annie Besant and Mrs. Sarojini Naidu. It </w:t>
      </w:r>
      <w:r>
        <w:rPr>
          <w:rFonts w:ascii="Times" w:hAnsi="Times" w:eastAsia="Times"/>
          <w:b w:val="0"/>
          <w:i w:val="0"/>
          <w:color w:val="000000"/>
          <w:sz w:val="22"/>
        </w:rPr>
        <w:t>has zamindars, too, as its members.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Indian National Congress is no respector of persons. It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Tea and Coffee Trade Journal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New York. In a letter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18 he had asked how Gandhiji’s plans fo a free India were likely to affect </w:t>
      </w:r>
      <w:r>
        <w:rPr>
          <w:rFonts w:ascii="Times" w:hAnsi="Times" w:eastAsia="Times"/>
          <w:b w:val="0"/>
          <w:i w:val="0"/>
          <w:color w:val="000000"/>
          <w:sz w:val="18"/>
        </w:rPr>
        <w:t>the tea industry.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no distinction between classes or creeds of the sexes.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championed the cause of the so called untouchables,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recent years appointed an anti-untouchability committee for </w:t>
      </w:r>
      <w:r>
        <w:rPr>
          <w:rFonts w:ascii="Times" w:hAnsi="Times" w:eastAsia="Times"/>
          <w:b w:val="0"/>
          <w:i w:val="0"/>
          <w:color w:val="000000"/>
          <w:sz w:val="22"/>
        </w:rPr>
        <w:t>hastening the destruction of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unchallenged and unchallengeable claim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Congress consists in its representing the millions of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paupers living in the seven hundred thousand Indian villages who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constitute over 85 per cent of the population.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in the name of this great organization that I claim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Complete independence for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This does not exclude partnership at will and on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>absolute equality.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Nor does this exclude Federation or such safeguards as may </w:t>
      </w:r>
      <w:r>
        <w:rPr>
          <w:rFonts w:ascii="Times" w:hAnsi="Times" w:eastAsia="Times"/>
          <w:b w:val="0"/>
          <w:i w:val="0"/>
          <w:color w:val="000000"/>
          <w:sz w:val="22"/>
        </w:rPr>
        <w:t>be demonstrably necessary in the interest of India.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frightened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 boldly put forth on behalf of the Congress. “Do unto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would that others should do unto you.” On the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saying nineteen hundred years old, I hope that Englishmen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women will not grudge India the freedom which she has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without by reason of British rule.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 reason should be necessary for a self-evident truth. Indepen-</w:t>
      </w:r>
      <w:r>
        <w:rPr>
          <w:rFonts w:ascii="Times" w:hAnsi="Times" w:eastAsia="Times"/>
          <w:b w:val="0"/>
          <w:i w:val="0"/>
          <w:color w:val="000000"/>
          <w:sz w:val="22"/>
        </w:rPr>
        <w:t>dence is every nation’s birthright.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India’s also. But it may not be out of place to mention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of India under British rule have become progressively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and emasculate. The village industry has been killed and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has been disarmed. Nothing less than complete freedom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sense of the term can make India happy and strong.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19-9-1931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DISCUSSION WITH CHILDREN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1931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Seated on the floor in the centre of the hall at Kingsley Settlement yesterday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afternoon, Mr. Gandhi gave a special and strictly private reception to a group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youngsters, none of whom was over twelve, from among the children of Bow. Grown-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ups were strictly excluded with the exception of one or two of Miss Lester’s helpers,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genial figures of Mr. and Mrs. George Lansbury and the dignified Prime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Minister of Bhavnagar, Sir Prabhashankar Pattani.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immediately after the meeting (writes a correspondent) Mr. Gandhi himself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told me all about it.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about the weather in India, about the games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children played, and so on, led to one child asking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I spoke.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gave me just the opportunity I wanted, and I began talking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common source of many of our words. I took “pater”,</w:t>
      </w:r>
      <w:r>
        <w:rPr>
          <w:rFonts w:ascii="Times" w:hAnsi="Times" w:eastAsia="Times"/>
          <w:b w:val="0"/>
          <w:i w:val="0"/>
          <w:color w:val="000000"/>
          <w:sz w:val="22"/>
        </w:rPr>
        <w:t>“father”, and the Hindu “</w:t>
      </w:r>
      <w:r>
        <w:rPr>
          <w:rFonts w:ascii="Times" w:hAnsi="Times" w:eastAsia="Times"/>
          <w:b w:val="0"/>
          <w:i/>
          <w:color w:val="000000"/>
          <w:sz w:val="22"/>
        </w:rPr>
        <w:t>pita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”; and “mater”, “mother”, and our </w:t>
      </w:r>
      <w:r>
        <w:rPr>
          <w:rFonts w:ascii="Times" w:hAnsi="Times" w:eastAsia="Times"/>
          <w:b w:val="0"/>
          <w:i w:val="0"/>
          <w:color w:val="000000"/>
          <w:sz w:val="22"/>
        </w:rPr>
        <w:t>own “</w:t>
      </w:r>
      <w:r>
        <w:rPr>
          <w:rFonts w:ascii="Times" w:hAnsi="Times" w:eastAsia="Times"/>
          <w:b w:val="0"/>
          <w:i/>
          <w:color w:val="000000"/>
          <w:sz w:val="22"/>
        </w:rPr>
        <w:t>mata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”. When I asked what that showed, they called out, “It </w:t>
      </w:r>
      <w:r>
        <w:rPr>
          <w:rFonts w:ascii="Times" w:hAnsi="Times" w:eastAsia="Times"/>
          <w:b w:val="0"/>
          <w:i w:val="0"/>
          <w:color w:val="000000"/>
          <w:sz w:val="22"/>
        </w:rPr>
        <w:t>shows, we are all of the same breed.”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are all one family and ought to be friends, I said,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agreed.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then asked if any of the boys hit back, and ten or twelve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put their hands up. So this gave me a chance for a little lesson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non-violence, and I asked what they really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instead. “Make friends”, they replied, and I told them to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like the London children so much and it has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delightful to meet them both here and in some of their homes which I </w:t>
      </w:r>
      <w:r>
        <w:rPr>
          <w:rFonts w:ascii="Times" w:hAnsi="Times" w:eastAsia="Times"/>
          <w:b w:val="0"/>
          <w:i w:val="0"/>
          <w:color w:val="000000"/>
          <w:sz w:val="22"/>
        </w:rPr>
        <w:t>visited this morning.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result of this meeting, some of the children expressed their determination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send a little deputation to Mr. Gandhi with a message of friendship to the children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Sunday Observer, </w:t>
      </w:r>
      <w:r>
        <w:rPr>
          <w:rFonts w:ascii="Times" w:hAnsi="Times" w:eastAsia="Times"/>
          <w:b w:val="0"/>
          <w:i w:val="0"/>
          <w:color w:val="000000"/>
          <w:sz w:val="22"/>
        </w:rPr>
        <w:t>20-9-1931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429. SPEECH AT RECEPTION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1931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England to represent the starving millions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I am so glad to be in the midst of the people of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I shall always be enriched by the affection with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received.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prepared for curiosity because of the costume I wear as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arranged by Muriel Lester at Kingsley Hall to enable some of her </w:t>
      </w:r>
      <w:r>
        <w:rPr>
          <w:rFonts w:ascii="Times" w:hAnsi="Times" w:eastAsia="Times"/>
          <w:b w:val="0"/>
          <w:i w:val="0"/>
          <w:color w:val="000000"/>
          <w:sz w:val="18"/>
        </w:rPr>
        <w:t>friends to meet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poor people of India, but I feel that my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>is due to something other than curiosity.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Sunday Times, </w:t>
      </w:r>
      <w:r>
        <w:rPr>
          <w:rFonts w:ascii="Times" w:hAnsi="Times" w:eastAsia="Times"/>
          <w:b w:val="0"/>
          <w:i w:val="0"/>
          <w:color w:val="000000"/>
          <w:sz w:val="22"/>
        </w:rPr>
        <w:t>20-9-1931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GUNTRAM PRUFER</w:t>
      </w:r>
    </w:p>
    <w:p>
      <w:pPr>
        <w:autoSpaceDN w:val="0"/>
        <w:autoSpaceDE w:val="0"/>
        <w:widowControl/>
        <w:spacing w:line="294" w:lineRule="exact" w:before="1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19,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1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letter. It is too premature at present to envisage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Germany.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17798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GUJARAT KHADI</w:t>
      </w:r>
    </w:p>
    <w:p>
      <w:pPr>
        <w:autoSpaceDN w:val="0"/>
        <w:autoSpaceDE w:val="0"/>
        <w:widowControl/>
        <w:spacing w:line="260" w:lineRule="exact" w:before="2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Gujarat does not use Gujarat’s khadi, who else will?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cast aside Gujarat khadi saying that it is coarse, not durable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expensive, who else will use it and why should they? It is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pretexts that religions have perished, countries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ruined, and men have suffered a downfall. If you find Gujarat’s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 and coarse, have it produced find and smooth. If it is expensive, </w:t>
      </w:r>
      <w:r>
        <w:rPr>
          <w:rFonts w:ascii="Times" w:hAnsi="Times" w:eastAsia="Times"/>
          <w:b w:val="0"/>
          <w:i w:val="0"/>
          <w:color w:val="000000"/>
          <w:sz w:val="22"/>
        </w:rPr>
        <w:t>it will certainly become cheap if larger quantities of it are sold.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knows that khadi made in Gujarat today is finer,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durable and cheaper than it was ten years ago. Its quality will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if its sales are larger. Whether this improvement takes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rests entirely with the Gujaratis themselves. The latter can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by regarding it as expensive or, alternatively, they can accept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upon it as something belonging to them despite its high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by doing so, bring about an improvement in its quality and </w:t>
      </w:r>
      <w:r>
        <w:rPr>
          <w:rFonts w:ascii="Times" w:hAnsi="Times" w:eastAsia="Times"/>
          <w:b w:val="0"/>
          <w:i w:val="0"/>
          <w:color w:val="000000"/>
          <w:sz w:val="22"/>
        </w:rPr>
        <w:t>variety, beautify it, and make it even inexpensive.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worthy objective, a devotee of khadi suggests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 should celebrate a Gujarat Khadi Week.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week, the Committee should collect khadi from all those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stock have accumulated and men and women volunteers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from door to door and sell it. The total quantity of khadi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 is so small that, if it means it, Ahmedabad alone can buy it </w:t>
      </w:r>
      <w:r>
        <w:rPr>
          <w:rFonts w:ascii="Times" w:hAnsi="Times" w:eastAsia="Times"/>
          <w:b w:val="0"/>
          <w:i w:val="0"/>
          <w:color w:val="000000"/>
          <w:sz w:val="22"/>
        </w:rPr>
        <w:t>up. It is not for me to say how the Week should be celebrated. After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of September 19 had urged Gandhiji to pay a visit </w:t>
      </w:r>
      <w:r>
        <w:rPr>
          <w:rFonts w:ascii="Times" w:hAnsi="Times" w:eastAsia="Times"/>
          <w:b w:val="0"/>
          <w:i w:val="0"/>
          <w:color w:val="000000"/>
          <w:sz w:val="18"/>
        </w:rPr>
        <w:t>to Germany on his way back home.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collected all the khadi and paying up the respective dues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production centres, the Committee should add up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and find out the average price, and then sell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incurring any loss. Selling it at a loss would be business practice.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not one of business but of patriotism. Patriotism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any price. Just as a mother does not regard her children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or ugly and abandon them but sacrifices herself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sake, similarly, even if Gujarat does something of this sort,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Gujarat does not have to sacrifice itself, it may perhaps have </w:t>
      </w:r>
      <w:r>
        <w:rPr>
          <w:rFonts w:ascii="Times" w:hAnsi="Times" w:eastAsia="Times"/>
          <w:b w:val="0"/>
          <w:i w:val="0"/>
          <w:color w:val="000000"/>
          <w:sz w:val="22"/>
        </w:rPr>
        <w:t>to pay a slightly higher price.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suggestion made by the devotee of khadi is that </w:t>
      </w:r>
      <w:r>
        <w:rPr>
          <w:rFonts w:ascii="Times" w:hAnsi="Times" w:eastAsia="Times"/>
          <w:b w:val="0"/>
          <w:i w:val="0"/>
          <w:color w:val="000000"/>
          <w:sz w:val="22"/>
        </w:rPr>
        <w:t>workers in Gujarat should use only khadi made in Gujarat.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ways of improving the sales of khadi in Gujarat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thought of, only one must be earnest about it. Where there is a will,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certainly a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20-9-1931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INTERVIEW TO “THE POST”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the interview we touched on his attitude to Britain. He said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hate the British, but I hate British rule.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did not think that the withdrawal of the British officials from India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be a very serious difficulty, though some of them could remain if they liked,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“but”, he explained, “on our terms”. I asked whether he approved of Indians taking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posts under British rule with the view of gaining experience in the work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and Gandhi replied that, in the days of non-co-operation he had,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course, advised against it, and that so far as the experience was concerned, it was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great value. On the subject of the efficiency of the British officials in India,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remarked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efficient in their own way and for their own interest.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further questions it appeared that Gandhi referred only to the ac- tions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officials in the working of the existing system. Even so, however, I felt that more</w:t>
      </w:r>
    </w:p>
    <w:p>
      <w:pPr>
        <w:autoSpaceDN w:val="0"/>
        <w:autoSpaceDE w:val="0"/>
        <w:widowControl/>
        <w:spacing w:line="220" w:lineRule="exact" w:before="3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was held in London on a Sunday morning. Gandhiji was away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London the four Sundays previous to the publication of the interview, which </w:t>
      </w:r>
      <w:r>
        <w:rPr>
          <w:rFonts w:ascii="Times" w:hAnsi="Times" w:eastAsia="Times"/>
          <w:b w:val="0"/>
          <w:i w:val="0"/>
          <w:color w:val="000000"/>
          <w:sz w:val="18"/>
        </w:rPr>
        <w:t>would seem to leave September 20 as the likely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light on the point would be useful, and I said : “You have frequently criticized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officials in land assessment and other cases. Do youthink that the reports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challenged from time to time were consciously misleading ?” Gandhi returned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or very rarely were they consciously wrong. But injustice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and it doesn’t matter to the patient if he is killed through design </w:t>
      </w:r>
      <w:r>
        <w:rPr>
          <w:rFonts w:ascii="Times" w:hAnsi="Times" w:eastAsia="Times"/>
          <w:b w:val="0"/>
          <w:i w:val="0"/>
          <w:color w:val="000000"/>
          <w:sz w:val="22"/>
        </w:rPr>
        <w:t>or merey through ignorance or accident.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interview terminated with the repetition of two phrases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>previously used.</w:t>
      </w:r>
    </w:p>
    <w:p>
      <w:pPr>
        <w:autoSpaceDN w:val="0"/>
        <w:tabs>
          <w:tab w:pos="550" w:val="left"/>
          <w:tab w:pos="58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all nations the freedom that I desire for India, and,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freedom of India means the freedom of the world.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Post, </w:t>
      </w:r>
      <w:r>
        <w:rPr>
          <w:rFonts w:ascii="Times" w:hAnsi="Times" w:eastAsia="Times"/>
          <w:b w:val="0"/>
          <w:i w:val="0"/>
          <w:color w:val="000000"/>
          <w:sz w:val="22"/>
        </w:rPr>
        <w:t>24-10-1931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INTERVIEW TO MRS. KNIGHT</w:t>
      </w:r>
    </w:p>
    <w:p>
      <w:pPr>
        <w:autoSpaceDN w:val="0"/>
        <w:autoSpaceDE w:val="0"/>
        <w:widowControl/>
        <w:spacing w:line="286" w:lineRule="exact" w:before="26" w:after="0"/>
        <w:ind w:left="4470" w:right="0" w:firstLine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will do nothing for the Meerut prisoners.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dismisses their case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remark that they were not included in the amnesty which followed his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Viceroy, because they were not non-violent.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transpired at a meeting in London between Gandhi and Mrs. Knight,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of Lester Hutchinson, one of the Meerut prisoners who have been released on </w:t>
      </w:r>
      <w:r>
        <w:rPr>
          <w:rFonts w:ascii="Times" w:hAnsi="Times" w:eastAsia="Times"/>
          <w:b w:val="0"/>
          <w:i w:val="0"/>
          <w:color w:val="000000"/>
          <w:sz w:val="18"/>
        </w:rPr>
        <w:t>bail and is now lying seriously ill as a result of his suffering in jail.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added that, though he knew Hutchinson was seriously ill, he could do </w:t>
      </w:r>
      <w:r>
        <w:rPr>
          <w:rFonts w:ascii="Times" w:hAnsi="Times" w:eastAsia="Times"/>
          <w:b w:val="0"/>
          <w:i w:val="0"/>
          <w:color w:val="000000"/>
          <w:sz w:val="18"/>
        </w:rPr>
        <w:t>nothing for him.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he could not raise the question of the Meerut trial at the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Conference, he replied that he could not, since the proceedings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were secret and private.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Daily Worker, </w:t>
      </w:r>
      <w:r>
        <w:rPr>
          <w:rFonts w:ascii="Times" w:hAnsi="Times" w:eastAsia="Times"/>
          <w:b w:val="0"/>
          <w:i w:val="0"/>
          <w:color w:val="000000"/>
          <w:sz w:val="22"/>
        </w:rPr>
        <w:t>21-9-1931</w:t>
      </w:r>
    </w:p>
    <w:p>
      <w:pPr>
        <w:autoSpaceDN w:val="0"/>
        <w:tabs>
          <w:tab w:pos="550" w:val="left"/>
          <w:tab w:pos="2850" w:val="left"/>
        </w:tabs>
        <w:autoSpaceDE w:val="0"/>
        <w:widowControl/>
        <w:spacing w:line="220" w:lineRule="exact" w:before="8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concluded: “Despite his smallness and frailness, he is imposing;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such personal magnetism has hitherto been outside my experience. The humble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is impregnable; that I have often repeated; but only now do I realize the truth of </w:t>
      </w:r>
      <w:r>
        <w:rPr>
          <w:rFonts w:ascii="Times" w:hAnsi="Times" w:eastAsia="Times"/>
          <w:b w:val="0"/>
          <w:i w:val="0"/>
          <w:color w:val="000000"/>
          <w:sz w:val="18"/>
        </w:rPr>
        <w:t>the remark. Gandhi’s humility is a thing for tears.”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instance of the District Magistrate of Meerut twenty-eight trade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were arrested in Calcutta, Madras, Lucknow, Poona, Chandpur and Allahabad </w:t>
      </w:r>
      <w:r>
        <w:rPr>
          <w:rFonts w:ascii="Times" w:hAnsi="Times" w:eastAsia="Times"/>
          <w:b w:val="0"/>
          <w:i w:val="0"/>
          <w:color w:val="000000"/>
          <w:sz w:val="18"/>
        </w:rPr>
        <w:t>under Sec. 121(A) of I.P.C. which dealt with conspiracy to wage war against the King-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Emperor. The trial lasted more than 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and resulted in the conviction of many. </w:t>
      </w:r>
      <w:r>
        <w:rPr>
          <w:rFonts w:ascii="Times" w:hAnsi="Times" w:eastAsia="Times"/>
          <w:b w:val="0"/>
          <w:i w:val="0"/>
          <w:color w:val="000000"/>
          <w:sz w:val="18"/>
        </w:rPr>
        <w:t>The motive, according to Gandhiji, was “to strike terror”.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-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SUSHILA GANDHI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INGSLEY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E.,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writing this while attending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Mahadev, Pyarelal, Devdas and Mirabehn are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cold here is still bearable. But the work has turned 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heavier than I had thought. I cannot say what the outcome will be.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here for at least a month longer. I got Manilal’s cable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late. It is natural that you two should wish to come here, but it 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restrain the wish. Staying with me, you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tour and see this country well, and the expense, I think,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much too heavy and beyond our means.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Jayashankar’s death was a release to him from his pain.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very good if the two brothers settled down there. As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>are there, see that you do your work well and sincerely.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4786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JAMNA GANDHI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Purushottam’s letter. Now my advice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forget all about his getting married. Only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decides to marry, I shall be ready to find for him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bride. We should be happy if he can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good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849. Courtesy: Narandas Gandhi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Manilal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PURUSHOTTAM GANDHI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beautiful letter. You are bound to rise spiritually.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feel hurt that Jamna thinks that you wish to get married.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have a mind free from passion or as long as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marry, no one can force you to get married. As for me,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always support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doing very good work. We shall be here for one </w:t>
      </w:r>
      <w:r>
        <w:rPr>
          <w:rFonts w:ascii="Times" w:hAnsi="Times" w:eastAsia="Times"/>
          <w:b w:val="0"/>
          <w:i w:val="0"/>
          <w:color w:val="000000"/>
          <w:sz w:val="22"/>
        </w:rPr>
        <w:t>month more.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903. Courtsey: Narandas Gandhi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437. INTERVIEW WITH CHARLIE CHAPLIN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1931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had not heard of him, but he had evidently heard of Gandhiji’s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spinning-wheel and the very first question he asked was why Gandhiji was against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machinery. The question delighted Gandhiji who explained to him in detail why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six months’ unemployment of the whole peasant population of India made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important for him to restore them to their former subsidiary industry.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CHARLIE CHAPLIN: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it then only as regards cloth?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Precisely. In cloth and food every nation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self-contained. We were self-contained and want to be that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with their large-scale production has to look for a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We call it exploitation. And an exploiting England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to the world, but if that is so, how much more so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India, if she took to machinery and produced cloth many </w:t>
      </w:r>
      <w:r>
        <w:rPr>
          <w:rFonts w:ascii="Times" w:hAnsi="Times" w:eastAsia="Times"/>
          <w:b w:val="0"/>
          <w:i w:val="0"/>
          <w:color w:val="000000"/>
          <w:sz w:val="22"/>
        </w:rPr>
        <w:t>times in excess of its requirements.</w:t>
      </w:r>
    </w:p>
    <w:p>
      <w:pPr>
        <w:autoSpaceDN w:val="0"/>
        <w:autoSpaceDE w:val="0"/>
        <w:widowControl/>
        <w:spacing w:line="22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CHARLIE CHAPLIN: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the question is confined only to India? But supposing you </w:t>
      </w:r>
      <w:r>
        <w:rPr>
          <w:rFonts w:ascii="Times" w:hAnsi="Times" w:eastAsia="Times"/>
          <w:b w:val="0"/>
          <w:i w:val="0"/>
          <w:color w:val="000000"/>
          <w:sz w:val="18"/>
        </w:rPr>
        <w:t>had in India the independence of Russia, and you could find other work for our</w:t>
      </w:r>
    </w:p>
    <w:p>
      <w:pPr>
        <w:autoSpaceDN w:val="0"/>
        <w:autoSpaceDE w:val="0"/>
        <w:widowControl/>
        <w:spacing w:line="220" w:lineRule="exact" w:before="3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took place at the house of Dr. Katial in Canning Town.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has been extracted from Mahadev Desai’s “London Letter” and </w:t>
      </w:r>
      <w:r>
        <w:rPr>
          <w:rFonts w:ascii="Times" w:hAnsi="Times" w:eastAsia="Times"/>
          <w:b w:val="0"/>
          <w:i/>
          <w:color w:val="000000"/>
          <w:sz w:val="18"/>
        </w:rPr>
        <w:t>My Autobio-</w:t>
      </w:r>
      <w:r>
        <w:rPr>
          <w:rFonts w:ascii="Times" w:hAnsi="Times" w:eastAsia="Times"/>
          <w:b w:val="0"/>
          <w:i/>
          <w:color w:val="000000"/>
          <w:sz w:val="18"/>
        </w:rPr>
        <w:t>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Charlie Chaplin.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67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unemployed and ensure equitable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distribution of wealth, you would not then despise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machinery? You would subscribe to shorter hours of work and more leisure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GANDHIJI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0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CHARLIE CHAPLIN: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 I am in sympathy with India’s aspirations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for freedom. Nonetheless, I am somewhat confused by your abhorrence of </w:t>
      </w:r>
      <w:r>
        <w:rPr>
          <w:rFonts w:ascii="Times" w:hAnsi="Times" w:eastAsia="Times"/>
          <w:b w:val="0"/>
          <w:i w:val="0"/>
          <w:color w:val="000000"/>
          <w:sz w:val="18"/>
        </w:rPr>
        <w:t>machinery.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understand. But before India can achieve those aims,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first rid herself of English rule. Machinery in the past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us dependent on England, and the only way we can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the dependence is to boycott all goods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machinery. That is why we have made it the patriotic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spin his own cotton and weave his own cloth. This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attacking a very powerul nation like England and,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reasons. India has a diffrent climate from England;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habits and wants are different. In England the cold weather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necessitates arduous industry and an involved economy. You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of eating utensils; we use our fingers. And so it translates into </w:t>
      </w:r>
      <w:r>
        <w:rPr>
          <w:rFonts w:ascii="Times" w:hAnsi="Times" w:eastAsia="Times"/>
          <w:b w:val="0"/>
          <w:i w:val="0"/>
          <w:color w:val="000000"/>
          <w:sz w:val="22"/>
        </w:rPr>
        <w:t>manifold differences.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8-10-1931, and My </w:t>
      </w:r>
      <w:r>
        <w:rPr>
          <w:rFonts w:ascii="Times" w:hAnsi="Times" w:eastAsia="Times"/>
          <w:b w:val="0"/>
          <w:i/>
          <w:color w:val="000000"/>
          <w:sz w:val="18"/>
        </w:rPr>
        <w:t>Autobiography.</w:t>
      </w:r>
    </w:p>
    <w:p>
      <w:pPr>
        <w:autoSpaceDN w:val="0"/>
        <w:autoSpaceDE w:val="0"/>
        <w:widowControl/>
        <w:spacing w:line="292" w:lineRule="exact" w:before="30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438. SPEECH AT MEETING OF FEDERAL</w:t>
      </w:r>
    </w:p>
    <w:p>
      <w:pPr>
        <w:autoSpaceDN w:val="0"/>
        <w:autoSpaceDE w:val="0"/>
        <w:widowControl/>
        <w:spacing w:line="292" w:lineRule="exact" w:before="0" w:after="0"/>
        <w:ind w:left="0" w:right="19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STRUCTURE COMMITTEE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LORD CHANCELLOR,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very careful statement made by the Secret-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ary of State yesterday, and in view of the whole-hearted support given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Sir Akbar Hydari to the proposals contained in the statement, I feel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to be my duty on behalf of the Congress to state its position.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thoughtful Congressman must sympathize with the British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nation in the crisis that has overtaken it; but I would be false to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if I did not express my surprise and sorrow over the manner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action taken in India.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recognize my limitations; my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equable.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Charlie Chaplin’s </w:t>
      </w:r>
      <w:r>
        <w:rPr>
          <w:rFonts w:ascii="Times" w:hAnsi="Times" w:eastAsia="Times"/>
          <w:b w:val="0"/>
          <w:i/>
          <w:color w:val="000000"/>
          <w:sz w:val="18"/>
        </w:rPr>
        <w:t>My Autobiography.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September 21, their decision to abandon the gold standard. An Ordinance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issued relieving the Government from their obligation under the Currency Act to sell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gold or sterling and the three days from September 22 to 24 were declared public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holidays.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in </w:t>
      </w:r>
      <w:r>
        <w:rPr>
          <w:rFonts w:ascii="Times" w:hAnsi="Times" w:eastAsia="Times"/>
          <w:b w:val="0"/>
          <w:i w:val="0"/>
          <w:color w:val="000000"/>
          <w:sz w:val="18"/>
        </w:rPr>
        <w:t>1931-32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with financial matter is of a very elementary type.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leave the merits to the Congress experts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But what pains me is the fact that the decision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over the heads of the Legislatures, such as they are,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when, in this place, we are expected to contemplate an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full responsible government. This step taken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is striking and, in my humble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unmistakable proof of the unbend-ing and unbendable attitude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India. Evidently, on matters of the most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the nation, we are not yet considered fit to be consulted,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less to decide what is good for us. This is a view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 with all the strength I can command; and,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so far as the Congress is concerned, I am sorry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give the support which the Secretary of State asks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measures taken in India.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(Second Session) : Proceedings of Federal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Structure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278-79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“MANCHESTER GUARDIAN”</w:t>
      </w:r>
    </w:p>
    <w:p>
      <w:pPr>
        <w:autoSpaceDN w:val="0"/>
        <w:autoSpaceDE w:val="0"/>
        <w:widowControl/>
        <w:spacing w:line="244" w:lineRule="exact" w:before="28" w:after="0"/>
        <w:ind w:left="46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23,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attention has been called to a letter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Manchester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Guardian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Monday, September 21, calling attention to some stamps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printed on them the words “Boycott British goods”.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stamps have been emloyed by any Congress authority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of March 5, 1931, they are clearly contrary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which declares that only an economic boycott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 in future. But such stamps were undoubtedly used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before the agreement was reached. The stamps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could not have been used after the agreement.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a breach of the agreement, I have immediately done all in </w:t>
      </w:r>
      <w:r>
        <w:rPr>
          <w:rFonts w:ascii="Times" w:hAnsi="Times" w:eastAsia="Times"/>
          <w:b w:val="0"/>
          <w:i w:val="0"/>
          <w:color w:val="000000"/>
          <w:sz w:val="22"/>
        </w:rPr>
        <w:t>my power to stop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231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Manchester Guardian,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26-9-1931</w:t>
            </w:r>
          </w:p>
          <w:p>
            <w:pPr>
              <w:autoSpaceDN w:val="0"/>
              <w:autoSpaceDE w:val="0"/>
              <w:widowControl/>
              <w:spacing w:line="240" w:lineRule="exact" w:before="13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53 : 2 JULY, 1931 - 12 OCTOBER, 1931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0" w:val="left"/>
              </w:tabs>
              <w:autoSpaceDE w:val="0"/>
              <w:widowControl/>
              <w:spacing w:line="228" w:lineRule="exact" w:before="52" w:after="0"/>
              <w:ind w:left="59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etc.,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  <w:p>
            <w:pPr>
              <w:autoSpaceDN w:val="0"/>
              <w:autoSpaceDE w:val="0"/>
              <w:widowControl/>
              <w:spacing w:line="294" w:lineRule="exact" w:before="1532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395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440.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discussed our differences and it was a very friendly </w:t>
      </w:r>
      <w:r>
        <w:rPr>
          <w:rFonts w:ascii="Times" w:hAnsi="Times" w:eastAsia="Times"/>
          <w:b w:val="0"/>
          <w:i w:val="0"/>
          <w:color w:val="000000"/>
          <w:sz w:val="22"/>
        </w:rPr>
        <w:t>conversation.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26-9-1931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441. SPEECH AT GUILDHOUSE CHURCH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astonished to hear from me that, although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appearances my mission is political, I would ask you to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its roots are—if I may use that term—spiritual.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commonly known, though perhaps not believed, that I claim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my politics are not divorced from morality, from spirituality,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religion. I have claimed—and the claim is based upon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experience—that a man who is trying to discover and follow the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cannot possibly leave a single field of life untouched.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in the course of my service, to the conclusion that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field of life where morality, where truth, where fear of God, were </w:t>
      </w:r>
      <w:r>
        <w:rPr>
          <w:rFonts w:ascii="Times" w:hAnsi="Times" w:eastAsia="Times"/>
          <w:b w:val="0"/>
          <w:i w:val="0"/>
          <w:color w:val="000000"/>
          <w:sz w:val="22"/>
        </w:rPr>
        <w:t>not essential, that field should be given up entirely.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found also that the politics of the day are no longer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of kings, but that they affect the lowest strata of society.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found, through bitter experience that, if I wanted to do social service, </w:t>
      </w:r>
      <w:r>
        <w:rPr>
          <w:rFonts w:ascii="Times" w:hAnsi="Times" w:eastAsia="Times"/>
          <w:b w:val="0"/>
          <w:i w:val="0"/>
          <w:color w:val="000000"/>
          <w:sz w:val="22"/>
        </w:rPr>
        <w:t>I could not possibly leave politics alone.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please consider that I want to speak to you tonightabout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and somehow or other connect voluntary poverty with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my intention. I have simply given you an introduction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believe in the necessity of volun- tary poverty for any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or for any political worker who wanted to remain untouched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hideous immorality and untruth that one smells today in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politics. The stench that comes from that life has appeared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made the statement after his meeting with the Aga Khan at the Ritz </w:t>
      </w:r>
      <w:r>
        <w:rPr>
          <w:rFonts w:ascii="Times" w:hAnsi="Times" w:eastAsia="Times"/>
          <w:b w:val="0"/>
          <w:i w:val="0"/>
          <w:color w:val="000000"/>
          <w:sz w:val="18"/>
        </w:rPr>
        <w:t>Hotel late in the night. No report of the interview is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under the auspices of the Franciscan Society with </w:t>
      </w:r>
      <w:r>
        <w:rPr>
          <w:rFonts w:ascii="Times" w:hAnsi="Times" w:eastAsia="Times"/>
          <w:b w:val="0"/>
          <w:i w:val="0"/>
          <w:color w:val="000000"/>
          <w:sz w:val="18"/>
        </w:rPr>
        <w:t>Dr. Maude Royden in the chair. The subject was “Voluntary Poverty”.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to be so suffocating that they came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>politics were not for a god-fearing man.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that been really so, I feel that it would have been a disaster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mankind. Find out for yourselves, in the light of what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saying, whether directly or indirectly every activity of yours today in </w:t>
      </w:r>
      <w:r>
        <w:rPr>
          <w:rFonts w:ascii="Times" w:hAnsi="Times" w:eastAsia="Times"/>
          <w:b w:val="0"/>
          <w:i w:val="0"/>
          <w:color w:val="000000"/>
          <w:sz w:val="22"/>
        </w:rPr>
        <w:t>this one of the greatest cities of the world is not touched by politics.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then, when I found myself drawn into the political coil, I </w:t>
      </w:r>
      <w:r>
        <w:rPr>
          <w:rFonts w:ascii="Times" w:hAnsi="Times" w:eastAsia="Times"/>
          <w:b w:val="0"/>
          <w:i w:val="0"/>
          <w:color w:val="000000"/>
          <w:sz w:val="22"/>
        </w:rPr>
        <w:t>asked myself what was necessary for me in order to remain abso-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lutely untouched by immorality, by untruth, by what is known as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gain.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course of my search, I made several discoveries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for tonight, leave alone. But, if I am not mistaken, this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>for poverty came to me first of all.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take you through all the details of that act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performance—interesting and, to me, sacred though they are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tell you that it was a difficult struggle in the beginning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wrestle with my wife and as I can vividly recall with my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also.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I came definitely to the conclusion that,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serve the people in whose midst my life was cast and of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 was witness from day to day, I must discard all wealth, all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tell you with truth that, when this belief came to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discarded everything immediately. I must confess to you that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 was slow. And now, as I recall those days of struggle,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it was also painful in the beginning. But, as days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by, I saw that I had to throw overboard many other things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consider as mine, and a time came when it became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joy to give up those things. And one after another then,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geometric progression, the things slipped away from me.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describing my experiences, I can say a great burden fell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shoulders, and I felt that I could now walk with ease and do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also in the service of my fellowmen with great comfort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joy. The possession of anything then became a troublesome </w:t>
      </w:r>
      <w:r>
        <w:rPr>
          <w:rFonts w:ascii="Times" w:hAnsi="Times" w:eastAsia="Times"/>
          <w:b w:val="0"/>
          <w:i w:val="0"/>
          <w:color w:val="000000"/>
          <w:sz w:val="22"/>
        </w:rPr>
        <w:t>thing and a burden.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Exploring the cause of that joy, I found that, if I kept any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own, I had to defend it against the whole world. I found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were many people who did not have the thing,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wanted it; and I would have to seek police assistance also if </w:t>
      </w:r>
      <w:r>
        <w:rPr>
          <w:rFonts w:ascii="Times" w:hAnsi="Times" w:eastAsia="Times"/>
          <w:b w:val="0"/>
          <w:i w:val="0"/>
          <w:color w:val="000000"/>
          <w:sz w:val="22"/>
        </w:rPr>
        <w:t>hungry, famine-stricken people, finding me in a lonely place, wanted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to divide the thing with me but to dispossess me.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myself : if they want it and would take it, they do so not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malicious motive, but they would do it because theirs was a </w:t>
      </w:r>
      <w:r>
        <w:rPr>
          <w:rFonts w:ascii="Times" w:hAnsi="Times" w:eastAsia="Times"/>
          <w:b w:val="0"/>
          <w:i w:val="0"/>
          <w:color w:val="000000"/>
          <w:sz w:val="22"/>
        </w:rPr>
        <w:t>greater need than mine.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I said to myself : possession seems to me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crime. I can only possess certain things when I know that others,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want to possess similar things, are able to do so. But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us can speak from experience that such a thing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impossibility. Therefore, the only thing that can be possessed by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non-possession, not to have anything whatsoever. In other words, a </w:t>
      </w:r>
      <w:r>
        <w:rPr>
          <w:rFonts w:ascii="Times" w:hAnsi="Times" w:eastAsia="Times"/>
          <w:b w:val="0"/>
          <w:i w:val="0"/>
          <w:color w:val="000000"/>
          <w:sz w:val="22"/>
        </w:rPr>
        <w:t>willing surrender.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then well say to me : but you are keeping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on your body even as you are speaking about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and not possessing anything whatsoever! And your taunt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right, if you only superficially understood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that I am speaking about just now. It is really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Whilst you have the body, you will have to have something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 the body with also. But then you will take for the body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 get, but the least possible, the least with which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You will take for your house not many mansions, but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that you can do with. And similarly with reference to your food </w:t>
      </w:r>
      <w:r>
        <w:rPr>
          <w:rFonts w:ascii="Times" w:hAnsi="Times" w:eastAsia="Times"/>
          <w:b w:val="0"/>
          <w:i w:val="0"/>
          <w:color w:val="000000"/>
          <w:sz w:val="22"/>
        </w:rPr>
        <w:t>and so 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see that there is here a daily conflict between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understand today as civilization and the state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picturing to you as a state of bliss and a desirable state.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the basis of culture or civilization is understood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multiplication of all your wants. If you have one room, you will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two rooms, three rooms, the more the merrier. And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want to have as much furniture as you can put in your house,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on, endlessly. And the more you possess the better culture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represent, or some such thing. I am putting it, perhaps, not as nicely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advocates of that civilization would put it, but I am putting it to </w:t>
      </w:r>
      <w:r>
        <w:rPr>
          <w:rFonts w:ascii="Times" w:hAnsi="Times" w:eastAsia="Times"/>
          <w:b w:val="0"/>
          <w:i w:val="0"/>
          <w:color w:val="000000"/>
          <w:sz w:val="22"/>
        </w:rPr>
        <w:t>you in the manner I understand it.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on the other hand, you find the less you possess the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want, the better you are. And better for what? Not for enjoyment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life, but for enjoyment of personal service to your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beings; service to which you dedicate yourselves, body, soul and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Well, here you find there is ample room for hypocrisy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humbug, because a man or a woman may easily deceive himself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and deceive his or her neighbours also, by saying : In spirit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all possessions, and yet externally I am possessing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things; you must not examine my deed, you must examine my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intention; and of my intention only I must remain the sole witness.”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trap, and a death trap. How are you then to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even of a piece of cloth two or three or four yards, say,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a yard in width ? How can you justify even the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piece of cloth in order to cover your body somewhat,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that, if you left that piece of cloth alone, even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over by someone—not maliciously again—but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want it for he has not even so much as that piece of cloth?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witness, eyewitness, of millions of human beings who have not even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that piece of cloth. How are you then to justify your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this thing with your intention not to possess anything at </w:t>
      </w:r>
      <w:r>
        <w:rPr>
          <w:rFonts w:ascii="Times" w:hAnsi="Times" w:eastAsia="Times"/>
          <w:b w:val="0"/>
          <w:i w:val="0"/>
          <w:color w:val="000000"/>
          <w:sz w:val="22"/>
        </w:rPr>
        <w:t>all?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there is a remedy provided for this dilemma, this difficulty,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contradiction in life—that if you must possess these things,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hold them at the disposal of those who want them. What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that, if somebody comes and wants your piece of cloth,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keep it from him, you are not going to shut any doors,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certainly not going to the policeman to ask him to help you to </w:t>
      </w:r>
      <w:r>
        <w:rPr>
          <w:rFonts w:ascii="Times" w:hAnsi="Times" w:eastAsia="Times"/>
          <w:b w:val="0"/>
          <w:i w:val="0"/>
          <w:color w:val="000000"/>
          <w:sz w:val="22"/>
        </w:rPr>
        <w:t>keep these things.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have also got to be content with what the world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you. The world may give you that piece of cloth or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if you do not possess anything, naturally you do not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token coin with which you may buy clothing or food.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then to live purely on the charity of the world. And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charitable people give you something, that something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your possession. You simply retain it with the fullest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thing being surrendered to anybody who wishes to take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comes and uses force against you to dispossess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go and report to the next policeman you meet and say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assaulted. You will not have been assaulted.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that, to my mind, is the meaning of voluntary poverty.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you an ideal. Dr. Royden has claimed that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exponent of voluntary poverty in the world. I must,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disown any such claim whatsoever. And this I say to you not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false modesty, but I say it to you sincerely, believing it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true. I have given you but a little of my conception of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And I must own to you that I am far from having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ideal in its fullness. In order to rea- lize that ideal in its fullness,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a definite intention and conviction in my mind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to, I must not, possess anything on this earth as my property, </w:t>
      </w:r>
      <w:r>
        <w:rPr>
          <w:rFonts w:ascii="Times" w:hAnsi="Times" w:eastAsia="Times"/>
          <w:b w:val="0"/>
          <w:i w:val="0"/>
          <w:color w:val="000000"/>
          <w:sz w:val="22"/>
        </w:rPr>
        <w:t>not even this body, because this body also is a possession.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believe with me—as you must believe with me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chruch-goers, that is, if you believe in God—you believe that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soul are not one and the same thing, but that the body is a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a temporary residence for a soul or a spirit within;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that, as you do believe, I take it—then it follows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not yours. It has been given to you as a temporary possession, </w:t>
      </w:r>
      <w:r>
        <w:rPr>
          <w:rFonts w:ascii="Times" w:hAnsi="Times" w:eastAsia="Times"/>
          <w:b w:val="0"/>
          <w:i w:val="0"/>
          <w:color w:val="000000"/>
          <w:sz w:val="22"/>
        </w:rPr>
        <w:t>and it can also be taken from you by Him who has given it to you.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having that absolute conviction in me, such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constant desire, that this body also may be surrendered at the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God, and while it is at my disposal, must be used not for dissipation,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self-indulgence, not for pleasure, but merely for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>service the whole of our waking hours.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this is true with reference to the body, how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>with reference to clothing and many other things that we use 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got that conviction and held it for so many years,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give you my evidence against myself, that I have not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perfect state of voluntary poverty. I am a poor man,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understand of struggling to reach that ideal, not poor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we ordinarily use the word poor.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when I was once challenged by someone,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able to claim that to my neighbours, and people in the world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the richest man on earth, for the richest man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>one who, possessing nothing, has everything at his disposal.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have actually followed out this vow of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to the fullest extent possible (to reach absolute perfection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impossibility, but the fullest possible extent for a human being)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reached the ideal of that state,they testify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dispossess yourself of everything you have, you really possess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treasures of the world. In other words, you really get all that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necessary for you, everything. If food is necessary, food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to you.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you are men and women of prayer, and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very many Christian lips that they got their food in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prayer, that they get everything in answer to prayer. I believe it.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come with me a step further, and believe with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voluntarily give up everything on earth, includ- 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that is to say, have readiness to give up every- thing (and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examine themselves critically, rigidly, and give always an adverse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against themselves) those who will follow this out will really </w:t>
      </w:r>
      <w:r>
        <w:rPr>
          <w:rFonts w:ascii="Times" w:hAnsi="Times" w:eastAsia="Times"/>
          <w:b w:val="0"/>
          <w:i w:val="0"/>
          <w:color w:val="000000"/>
          <w:sz w:val="22"/>
        </w:rPr>
        <w:t>find that they are never in want.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will confess to you that, when I felt God had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portion of riches of the earth and when I had many possessions,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the facilities for possessing things that I have at this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certainly one-millionth part of the ability to command money </w:t>
      </w:r>
      <w:r>
        <w:rPr>
          <w:rFonts w:ascii="Times" w:hAnsi="Times" w:eastAsia="Times"/>
          <w:b w:val="0"/>
          <w:i w:val="0"/>
          <w:color w:val="000000"/>
          <w:sz w:val="22"/>
        </w:rPr>
        <w:t>and everything that I need for service.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 of service had come to me even when I was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earning money and was in possession of several things, but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had certainly not the capacity for getting whatever I wanted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But today (whether it is good for me or bad for me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God alone knows) I can give you this evidence,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never been in want.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period when I had really dispossessed myself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and had no hankering after anything that I could call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and began to share everything I possessed in common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(I cannot share everything with the whole world; if I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neighbours, I do share with the whole world, my neighbours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doing likewise; if we do that, it is all a limited human being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do) but immediately I came to that state to a fair extent, I found that I </w:t>
      </w:r>
      <w:r>
        <w:rPr>
          <w:rFonts w:ascii="Times" w:hAnsi="Times" w:eastAsia="Times"/>
          <w:b w:val="0"/>
          <w:i w:val="0"/>
          <w:color w:val="000000"/>
          <w:sz w:val="22"/>
        </w:rPr>
        <w:t>was never in want.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Want must not, again, be taken literally. God is the hardest task-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I have known on this earth, and He tries you through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And when you find that your faith is failing or your 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you and you are sinking, He comes to your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and proves to you that you must not lose your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is always at your beck and call, but on His terms, not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terms. So I have found. I cannot really recall a single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at the eleventh hour, He has forsaken me. And I have got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reputation, which I can repeat to you, a reputation for being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beggars in India. And, as my critics will tell you, at one time I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 one crore of rupees; in pounds, shillings and pence I cannot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it for you, but it is some horribly large sum (about £ 750,000),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no difficulty in collecting it. And since then, whenever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emergency has arisen, not for any consideration, not in the soul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being, can I recall a single instance of my failing to </w:t>
      </w:r>
      <w:r>
        <w:rPr>
          <w:rFonts w:ascii="Times" w:hAnsi="Times" w:eastAsia="Times"/>
          <w:b w:val="0"/>
          <w:i w:val="0"/>
          <w:color w:val="000000"/>
          <w:sz w:val="22"/>
        </w:rPr>
        <w:t>obtain whatever was necessary for service.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will say: this is in answer to prayer. It is not just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prayer, it is a scientific result of this vow of non-possession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vow of voluntary poverty. You do not want to possess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whatever: and the more therefore you simplify your life, dispossess </w:t>
      </w:r>
      <w:r>
        <w:rPr>
          <w:rFonts w:ascii="Times" w:hAnsi="Times" w:eastAsia="Times"/>
          <w:b w:val="0"/>
          <w:i w:val="0"/>
          <w:color w:val="000000"/>
          <w:sz w:val="22"/>
        </w:rPr>
        <w:t>yourself, the better it is for you.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you come to that, you can command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command vanities,but if you only once take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this power will immediately be gone; you must not take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If you do, you are done for. I have known this happen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instances. Many a man has said: “  Oh yes,God has now </w:t>
      </w:r>
      <w:r>
        <w:rPr>
          <w:rFonts w:ascii="Times" w:hAnsi="Times" w:eastAsia="Times"/>
          <w:b w:val="0"/>
          <w:i w:val="0"/>
          <w:color w:val="000000"/>
          <w:sz w:val="22"/>
        </w:rPr>
        <w:t>answered my prayer for money or possessions. I will now keep this—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Koh-i-noor diamond, or whatever it may be.” That will be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time. He won’t be able to defend that diamond.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Thereore, all I am just now holding out before you as a grand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that you can command all the resources of the world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To one who does not believe, that may seem an arrogant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to make. But, as I believe, it is not an arrogant thing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 command all the resources of the earth for service—to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of your ability to serve. If you want to command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the world, it is not enough to go down to some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in the East End, find out the distress of those who live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fling in their faces a few coppers; you will not have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of the world for that; God will fling in your face also a few </w:t>
      </w:r>
      <w:r>
        <w:rPr>
          <w:rFonts w:ascii="Times" w:hAnsi="Times" w:eastAsia="Times"/>
          <w:b w:val="0"/>
          <w:i w:val="0"/>
          <w:color w:val="000000"/>
          <w:sz w:val="22"/>
        </w:rPr>
        <w:t>coppers.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surrender yourself, body, soul and mind,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up to the world, then I say : the treasures of the world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feet, not for your enjoyment, but for the enjoyment of that </w:t>
      </w:r>
      <w:r>
        <w:rPr>
          <w:rFonts w:ascii="Times" w:hAnsi="Times" w:eastAsia="Times"/>
          <w:b w:val="0"/>
          <w:i w:val="0"/>
          <w:color w:val="000000"/>
          <w:sz w:val="22"/>
        </w:rPr>
        <w:t>service, only yours for that service.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that I would have us to draw from this talk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you is really very opposite at this time. I want you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when I tell you that my whole heart goes out to this nation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distress. I cannot possibly present my solution of your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You are great enough, resourceful enough, to find out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remedies. But I would ask you to elaborate this thought in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own minds in connection with the present distress.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C. F. Andrews brought to my notice a letter that was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Prime Minister to a correspondent and which 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was being used as an advertisement throughout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>Railway, probably in the Tubes also; it runs somewhat like this : “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buy only British goods; must employ only British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buy as much as you can.” That is one remedy I know.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suggest to you that, in order to solve the problem of distress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world, this idea of voluntary poverty is a root idea.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resourcefulness, you will tide over the difficulty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nothing wrong. If you will permit me to say so,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perhaps short-sighted, for a time perhaps has come for a </w:t>
      </w:r>
      <w:r>
        <w:rPr>
          <w:rFonts w:ascii="Times" w:hAnsi="Times" w:eastAsia="Times"/>
          <w:b w:val="0"/>
          <w:i w:val="0"/>
          <w:color w:val="000000"/>
          <w:sz w:val="22"/>
        </w:rPr>
        <w:t>revision of values.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again I must not go into deep waters. I can only throw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hint to those who can appreciate the necessity of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for service. I have not tonight presented this blessed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acceptance of all : though let me add that, in the innermost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recesses of my heart, I feel that the world would not go all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become a world of idiots, if all of us took the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poverty. But I know that this is almost an impossible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possible for God but, humanly speaking, it is wise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an impossible thing. But it is not an impossible thing;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it to be absolutely indispensable that those who give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to the service of their fellow-beings must take the vow of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poverty.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find out for yourself whether you are not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assisting very materially in solving this great national problem that </w:t>
      </w:r>
      <w:r>
        <w:rPr>
          <w:rFonts w:ascii="Times" w:hAnsi="Times" w:eastAsia="Times"/>
          <w:b w:val="0"/>
          <w:i w:val="0"/>
          <w:color w:val="000000"/>
          <w:sz w:val="22"/>
        </w:rPr>
        <w:t>today faces you.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have solved the problem if the people,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give up their salaries or whatever they are required to give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compelled to give them up by law. While they say: “What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? We do not want to resist; we cannot resist,” their minds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>hankering after these things.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imagine that, in the midst of this hankering, there is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servants arising, who will themselves become voluntarily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like lighthouses to guide the paths of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voluntary poverty is because they know only involuntary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I do not go among my fellows who starve and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poverty; I do not tell them how blessed they would be if </w:t>
      </w:r>
      <w:r>
        <w:rPr>
          <w:rFonts w:ascii="Times" w:hAnsi="Times" w:eastAsia="Times"/>
          <w:b w:val="0"/>
          <w:i w:val="0"/>
          <w:color w:val="000000"/>
          <w:sz w:val="22"/>
        </w:rPr>
        <w:t>they changed that involuntary poverty into voluntary. There is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 as magic of that character on this earth. It is a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process, and these men have first of all to have the necessities of life </w:t>
      </w:r>
      <w:r>
        <w:rPr>
          <w:rFonts w:ascii="Times" w:hAnsi="Times" w:eastAsia="Times"/>
          <w:b w:val="0"/>
          <w:i w:val="0"/>
          <w:color w:val="000000"/>
          <w:sz w:val="22"/>
        </w:rPr>
        <w:t>before I can talk to them of voluntary poverty.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happen is this: that a man like me going among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their midst as best he can their life, can bring a ray of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their hearts. They will accept remedies that a man like 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them. At least, if I cannot suggest any immediate remedy,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find in a man like me a friend. They would say : “He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although he possesses nothing; how is it?” I do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>argue with them; they begin to argue for themselves.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share these richest treasures from my experience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on earth ? I could not. But today, having under-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on voluntary poverty, I am sharing, to a certain extent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treasured experiences of mine not amongst a few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here but amongst millions of people. I tell you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description, the bliss, the happiness, and the ability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poverty gives one. I can only say: try it and experiment with </w:t>
      </w:r>
      <w:r>
        <w:rPr>
          <w:rFonts w:ascii="Times" w:hAnsi="Times" w:eastAsia="Times"/>
          <w:b w:val="0"/>
          <w:i w:val="0"/>
          <w:color w:val="000000"/>
          <w:sz w:val="22"/>
        </w:rPr>
        <w:t>it, test it for yourselves.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giving me your undivided attention.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exactly ten minutes left before the hour of prayer, and if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ask me any questions, I shall be glad.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ask anything that is in your mind; you will never offend me </w:t>
      </w:r>
      <w:r>
        <w:rPr>
          <w:rFonts w:ascii="Times" w:hAnsi="Times" w:eastAsia="Times"/>
          <w:b w:val="0"/>
          <w:i w:val="0"/>
          <w:color w:val="000000"/>
          <w:sz w:val="22"/>
        </w:rPr>
        <w:t>by asking any questions, let them be as awkward as they may be.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the Mahatma tell us how he can justify collecting large sums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money when Jesus, the Buddha and other great religious teachers who have practised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voluntary poverty have never asked for or received large sums of money ? I cannot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reconcile this with the rest of what he told us.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these great teachers never ask for or receive moneys?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Jesus many Christians, who believed in poverty also,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moneys and used them for service. And I can speak with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about the Buddha who is reported in his own lifetime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founded institutions. He could not possibly found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money. And it is said that they who gave themselves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and mind gave their riches also and placed them at the feet of the </w:t>
      </w:r>
      <w:r>
        <w:rPr>
          <w:rFonts w:ascii="Times" w:hAnsi="Times" w:eastAsia="Times"/>
          <w:b w:val="0"/>
          <w:i w:val="0"/>
          <w:color w:val="000000"/>
          <w:sz w:val="22"/>
        </w:rPr>
        <w:t>Buddha, who gladly accepted them—but not for himself.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Why should we serve our fellow-beings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we may see a glimpse of God through them;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have got the same spirit as we have, and unless we learn </w:t>
      </w:r>
      <w:r>
        <w:rPr>
          <w:rFonts w:ascii="Times" w:hAnsi="Times" w:eastAsia="Times"/>
          <w:b w:val="0"/>
          <w:i w:val="0"/>
          <w:color w:val="000000"/>
          <w:sz w:val="22"/>
        </w:rPr>
        <w:t>that, there is a barrier drawn between God and ourselves; if we want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9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demolish that barrier,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is made by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identification with our fellow-beings.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Guildhouse, </w:t>
      </w:r>
      <w:r>
        <w:rPr>
          <w:rFonts w:ascii="Times" w:hAnsi="Times" w:eastAsia="Times"/>
          <w:b w:val="0"/>
          <w:i w:val="0"/>
          <w:color w:val="000000"/>
          <w:sz w:val="22"/>
        </w:rPr>
        <w:t>23-9-1931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442. SPEECH AT MEETING OF M.P.S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1931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stand for complete independence, and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does not mean, and has never meant, isolation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form, and does not exclude partnership on absolutely equal terms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terminated at the will of either party. It has appeared to me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claim should be repudiated or laughed at by Englishmen,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themselves were never satisfied with anything less than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themselves. I think that any nation or any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after they have become conscious of their national right, </w:t>
      </w:r>
      <w:r>
        <w:rPr>
          <w:rFonts w:ascii="Times" w:hAnsi="Times" w:eastAsia="Times"/>
          <w:b w:val="0"/>
          <w:i w:val="0"/>
          <w:color w:val="000000"/>
          <w:sz w:val="22"/>
        </w:rPr>
        <w:t>would never be satisfied with anything less than complete indepen-</w:t>
      </w:r>
      <w:r>
        <w:rPr>
          <w:rFonts w:ascii="Times" w:hAnsi="Times" w:eastAsia="Times"/>
          <w:b w:val="0"/>
          <w:i w:val="0"/>
          <w:color w:val="000000"/>
          <w:sz w:val="22"/>
        </w:rPr>
        <w:t>dence.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to us full control over our defences, full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external affairs, and full control over finances, and the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>on these points gave rise to the much-used expression “safeguards”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throughout. I have no doubt that you know of the safeguards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provisionally adjusted by the last R.T.C. I do not hesitate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Congress, that those safeguards will not be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Congress. Now if we have no control over the army or over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defence—and external affairs are also a reserved subject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provisional reservations of the R.T.C.—it is certainly not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independence: it is not even a moderate form of self-government.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does not enjoy self-government if he depends on others for his </w:t>
      </w:r>
      <w:r>
        <w:rPr>
          <w:rFonts w:ascii="Times" w:hAnsi="Times" w:eastAsia="Times"/>
          <w:b w:val="0"/>
          <w:i w:val="0"/>
          <w:color w:val="000000"/>
          <w:sz w:val="22"/>
        </w:rPr>
        <w:t>defence.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it has been contended that India is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herself. Before the British advent I claim that we were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servive invasions, and there were many invasions made, and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maintain intact the civilization that we had inherited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>immemorial.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the House of Commons under the auspices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Commonwealth of India League. Morley, M.P., presided in the absence of Horrabin, </w:t>
      </w:r>
      <w:r>
        <w:rPr>
          <w:rFonts w:ascii="Times" w:hAnsi="Times" w:eastAsia="Times"/>
          <w:b w:val="0"/>
          <w:i w:val="0"/>
          <w:color w:val="000000"/>
          <w:sz w:val="18"/>
        </w:rPr>
        <w:t>Chairman of the League. M.P.s of all the three parties were present.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disarmament in India not voluntary, but super-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imposed. The Hindus and Muslims are living more in peace in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Princes’ India than in British India. There have certainly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riots, but my claim is that British arms are not strong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these. If British armies were removed, it would not mean</w:t>
      </w:r>
      <w:r>
        <w:rPr>
          <w:rFonts w:ascii="Times" w:hAnsi="Times" w:eastAsia="Times"/>
          <w:b w:val="0"/>
          <w:i w:val="0"/>
          <w:color w:val="000000"/>
          <w:sz w:val="22"/>
        </w:rPr>
        <w:t>“suicide” for India, as is sometimes stated.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charge of our defence does not mean that we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every British soldier and officer, if British soldiers or </w:t>
      </w:r>
      <w:r>
        <w:rPr>
          <w:rFonts w:ascii="Times" w:hAnsi="Times" w:eastAsia="Times"/>
          <w:b w:val="0"/>
          <w:i w:val="0"/>
          <w:color w:val="000000"/>
          <w:sz w:val="22"/>
        </w:rPr>
        <w:t>officers would be good enough to serve us.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said that he could not understand those who said that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would never serve under India in this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a proper attitude if there is to be any conciliation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India on terms of proper equality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 must mean complete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army. It means that the civil power should have absolute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military power, that the military would not act without the sanction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civil power.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pointed out that the Indians believed the administration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to be the most expensive in the world, and India, he said, can no longer afford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it would be suicidal for India to consent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safeguards and take the mere husk of independence. To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safeguards menas farming out our revenue to the extent of 80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cent. Do you suppose that we can pay for our education, hygiene,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hospitals, roads and constructive works , which must be undertaken,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have been undertaken over a generation ago, with only 20 </w:t>
      </w:r>
      <w:r>
        <w:rPr>
          <w:rFonts w:ascii="Times" w:hAnsi="Times" w:eastAsia="Times"/>
          <w:b w:val="0"/>
          <w:i w:val="0"/>
          <w:color w:val="000000"/>
          <w:sz w:val="22"/>
        </w:rPr>
        <w:t>per cent of our revenue left to us?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touch that independence; I would far rather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compulsory subjection and declare myself a rebel than take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government that I know is bound to declare itself bankrupt 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five or ten years. No Englishman, if he were in our shoes,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that; and you will find that I would fight with my blood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resister rather than co-operate with you and become a slave, </w:t>
      </w:r>
      <w:r>
        <w:rPr>
          <w:rFonts w:ascii="Times" w:hAnsi="Times" w:eastAsia="Times"/>
          <w:b w:val="0"/>
          <w:i w:val="0"/>
          <w:color w:val="000000"/>
          <w:sz w:val="22"/>
        </w:rPr>
        <w:t>which in my humble opinion is what is meant by these safeguards.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“Safeguards” for Europeans, Mr. Gandhi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the Muslims asking for protection,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Sikhs, and I can understand still more the untouchables;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Europeans, that is to say, the rulers, asking for protection from three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million slaves, or subjects, call them by what sweet name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that surpasses my understanding. You must live with us on terms </w:t>
      </w:r>
      <w:r>
        <w:rPr>
          <w:rFonts w:ascii="Times" w:hAnsi="Times" w:eastAsia="Times"/>
          <w:b w:val="0"/>
          <w:i w:val="0"/>
          <w:color w:val="000000"/>
          <w:sz w:val="22"/>
        </w:rPr>
        <w:t>of goodwill. Do you want protection from the people you serve?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protection will protect British trade in India if that trade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inimical to Indian interests. Every “interest” British or Indian,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pass this acid test: Is it or is it not in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people?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does mean favoured treatment for the partner,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favoured treatment would naturally carry with it the condition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goods were goods needed in India and of the standard quality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price. I would prefer the British typewriter and the British watch,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had a pay a little more, and that will be the attitude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million partners when this weight, which is gradually sinking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is lifted from their heads. I imagine a possible India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equality with Great Britain. A partnership mutually beneficial,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framed for the exploitation of any race on earth,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which the gods themselves would descend to witness,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would be for the good of all the nations of the earth.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stand erect before the world, but not to exploit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nation, because she herself has tasted the bitterness of exploitation.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News, </w:t>
      </w:r>
      <w:r>
        <w:rPr>
          <w:rFonts w:ascii="Times" w:hAnsi="Times" w:eastAsia="Times"/>
          <w:b w:val="0"/>
          <w:i w:val="0"/>
          <w:color w:val="000000"/>
          <w:sz w:val="22"/>
        </w:rPr>
        <w:t>8-10-1931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NARANDAS GANDHI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1931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CH. NARANDAS,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get here less time than I used to get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 to bed between 11 and 12 at night. Mirabehn wakes up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at four. After prayer I again go to sleep. Then I get up at 6.15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for an hour’s walk. I suppose you read in the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about all that happens here. I keep very good health. The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begun. I hope the atmosphere in the Ashram is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purer, and that everyone takes part in the prayers, in the spinning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the other activities regularly and with zest.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from time to time and give all the news from there.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4630" w:val="left"/>
        </w:tabs>
        <w:autoSpaceDE w:val="0"/>
        <w:widowControl/>
        <w:spacing w:line="294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444. LETTER TO GANGABEHN VAIDYA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24, 1931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GANGABEHN (SENIOR),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mind is at peace and you are keeping good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immediately get all the letters to read, so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there is one from you. Write to me every week and pour out </w:t>
      </w:r>
      <w:r>
        <w:rPr>
          <w:rFonts w:ascii="Times" w:hAnsi="Times" w:eastAsia="Times"/>
          <w:b w:val="0"/>
          <w:i w:val="0"/>
          <w:color w:val="000000"/>
          <w:sz w:val="22"/>
        </w:rPr>
        <w:t>your heart.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 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patro—6: G.S.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61. Also C.W.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8786.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tabs>
          <w:tab w:pos="4630" w:val="left"/>
        </w:tabs>
        <w:autoSpaceDE w:val="0"/>
        <w:widowControl/>
        <w:spacing w:line="296" w:lineRule="exact" w:before="298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445. LETTER TO PREMABEHN KANTAK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24, 1931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PREMA,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writes to tell me that you are calm now.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that you have still not started writing to me. You can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help to banish my worry on your account.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10264. Also C.W. 6713.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60" w:lineRule="exact" w:before="334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446. EXTRACT FROM PROCEEDINGS OF THE FEDERAL </w:t>
      </w:r>
      <w:r>
        <w:rPr>
          <w:rFonts w:ascii="Times" w:hAnsi="Times" w:eastAsia="Times"/>
          <w:b w:val="0"/>
          <w:i/>
          <w:color w:val="000000"/>
          <w:sz w:val="24"/>
        </w:rPr>
        <w:t>STRUCTURE COMMITTEE MEETING</w:t>
      </w:r>
    </w:p>
    <w:p>
      <w:pPr>
        <w:autoSpaceDN w:val="0"/>
        <w:autoSpaceDE w:val="0"/>
        <w:widowControl/>
        <w:spacing w:line="284" w:lineRule="exact" w:before="108" w:after="0"/>
        <w:ind w:left="46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24, 1931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SIR TEJ BAHADUR SAPRU: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Experience in other countries has proved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democratic constitutions are much more expensive than bureaucratic constitutions.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mean, if there are any among us who think that, by adopt- ing a democratic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constitution, we are going to economize, let me tell them frankly that they are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paradise of their own. I will not use the ordi- nary expression.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 will spring up; party funds will have to be brought into existence; all </w:t>
      </w:r>
      <w:r>
        <w:rPr>
          <w:rFonts w:ascii="Times" w:hAnsi="Times" w:eastAsia="Times"/>
          <w:b w:val="0"/>
          <w:i w:val="0"/>
          <w:color w:val="000000"/>
          <w:sz w:val="18"/>
        </w:rPr>
        <w:t>the machinery and paraphernalia of Western constitutions will have to be brought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into existence before we can cope with our responsibility. Even though the salaries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Services might be reduced to Rs. 500, even though a maximum amount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income might be prescribed for lawyers like Mr. Jinnah, still Mahatma Gandhi will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to face this problem, that he will have to find the funds to meet the requirements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democratic constitution.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No, I shall presently seek shelter in Bikaner or </w:t>
      </w:r>
      <w:r>
        <w:rPr>
          <w:rFonts w:ascii="Times" w:hAnsi="Times" w:eastAsia="Times"/>
          <w:b w:val="0"/>
          <w:i w:val="0"/>
          <w:color w:val="000000"/>
          <w:sz w:val="22"/>
        </w:rPr>
        <w:t>Porbandar!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H.H. THE MAHARAJA OF BIKANER 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will be welcome there; we shall be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honoured.</w:t>
      </w:r>
    </w:p>
    <w:p>
      <w:pPr>
        <w:autoSpaceDN w:val="0"/>
        <w:autoSpaceDE w:val="0"/>
        <w:widowControl/>
        <w:spacing w:line="220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(Second Session) : Proceedings of Federal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Structure Committee and Minorities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346, 371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INTERVIEW TO “JOHN BULL”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September 25,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 very ordinary body and had no inkling as to my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destiny. I used to run about the streets barefoot and play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lads.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an Indian school, for, of course, I was born in India;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Africa, as people think. I had a happy childhood, and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precocious in any way. My father was Prime Minister of the State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I was born.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call to lead India did not come to me in the nature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revelation. It simply came when it came. It was rather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 realization. I prepared for it by fasting and self-discipline. My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work grew out of my spiritual preparation.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to compare the poverty in the East with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West? It is impossible. The two cannot be compared. In the 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exists to a degree undreamt of in the West. Many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>are entirely without food, and quite without shelter.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how I would fulfil my dreams if I had the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would do to wake the “dumb, starving millions”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>lethargy, make them articulate, and give them food.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make them work. At what? At the charkha and </w:t>
      </w:r>
      <w:r>
        <w:rPr>
          <w:rFonts w:ascii="Times" w:hAnsi="Times" w:eastAsia="Times"/>
          <w:b w:val="0"/>
          <w:i w:val="0"/>
          <w:color w:val="000000"/>
          <w:sz w:val="22"/>
        </w:rPr>
        <w:t>handlooms. I would educate them. Yes, on Indian lines.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build new roads—fine roads, that would benefit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beast. I picture the new India as filled with linked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>happy in their industries.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 gets her freedom, I should be guided by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whether I should take my place at the head of the nation or </w:t>
      </w:r>
      <w:r>
        <w:rPr>
          <w:rFonts w:ascii="Times" w:hAnsi="Times" w:eastAsia="Times"/>
          <w:b w:val="0"/>
          <w:i w:val="0"/>
          <w:color w:val="000000"/>
          <w:sz w:val="22"/>
        </w:rPr>
        <w:t>return quietly to my Ashram.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love to go back, but I should not hesitate to shoulder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leadership if it came to me. I should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guidance of my inner voice.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go to America? Invitations have reached me,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>again I shall do as my inner voice tells me.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ask: Is this an actual definite voice? No ! it is the voice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I am prepared to compromise on non-essential matters, </w:t>
      </w:r>
      <w:r>
        <w:rPr>
          <w:rFonts w:ascii="Times" w:hAnsi="Times" w:eastAsia="Times"/>
          <w:b w:val="0"/>
          <w:i w:val="0"/>
          <w:color w:val="000000"/>
          <w:sz w:val="22"/>
        </w:rPr>
        <w:t>but not on essentials.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certainly, I think the co-operation of the Indian Princes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a successful swaraj.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 of India say that the Hindus and Muslims will fly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other’s throats as soon as the British rule is withdrawn.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it. We have lived together in perfect unity before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advent in the seventeenth century and we shall do so again.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supposing that we have to fight, we shall fight.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conquer, you ask. No; neither side will conquer. There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conflict in India, but we shall come to terms and reach an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fought before now and come together again. The heads </w:t>
      </w:r>
      <w:r>
        <w:rPr>
          <w:rFonts w:ascii="Times" w:hAnsi="Times" w:eastAsia="Times"/>
          <w:b w:val="0"/>
          <w:i w:val="0"/>
          <w:color w:val="000000"/>
          <w:sz w:val="22"/>
        </w:rPr>
        <w:t>of the two parties, the Hindus and the Muslims, would come to terms.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fight? Not the masses. They would continue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do now, in perfect peace. Those who fought would be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people. I think Britain is bound to concede swaraj. Sooner </w:t>
      </w:r>
      <w:r>
        <w:rPr>
          <w:rFonts w:ascii="Times" w:hAnsi="Times" w:eastAsia="Times"/>
          <w:b w:val="0"/>
          <w:i w:val="0"/>
          <w:color w:val="000000"/>
          <w:sz w:val="22"/>
        </w:rPr>
        <w:t>or later it is sure to come.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 has been extraordinarily good to me, and it is she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cares for my physical welfare. How did I marry her? My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the marriage, as parents do most marriages in India, but I </w:t>
      </w:r>
      <w:r>
        <w:rPr>
          <w:rFonts w:ascii="Times" w:hAnsi="Times" w:eastAsia="Times"/>
          <w:b w:val="0"/>
          <w:i w:val="0"/>
          <w:color w:val="000000"/>
          <w:sz w:val="22"/>
        </w:rPr>
        <w:t>knew her before and love existed between us.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started life as a legal adviser to a Mussalman firm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when I saw that the Indians there were being persecuted,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it was my duty to take up their cause. I, thereore,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and I was successful. The disabilities for which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were removed by a settlement of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would be the position of the women in India under swaraj?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our co-workers and colleagues, enjoy the same rights </w:t>
      </w:r>
      <w:r>
        <w:rPr>
          <w:rFonts w:ascii="Times" w:hAnsi="Times" w:eastAsia="Times"/>
          <w:b w:val="0"/>
          <w:i w:val="0"/>
          <w:color w:val="000000"/>
          <w:sz w:val="22"/>
        </w:rPr>
        <w:t>and privileges as the men.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was not surprised to find I had so many sympathizers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expected it. I am hoping that the people of Great Britain will </w:t>
      </w:r>
      <w:r>
        <w:rPr>
          <w:rFonts w:ascii="Times" w:hAnsi="Times" w:eastAsia="Times"/>
          <w:b w:val="0"/>
          <w:i w:val="0"/>
          <w:color w:val="000000"/>
          <w:sz w:val="22"/>
        </w:rPr>
        <w:t>see the utter justice of India’s claim.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John Bull,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26-9-1931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448.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had a nice, friendly conversation—very friendly.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Manchester Guardian, </w:t>
      </w:r>
      <w:r>
        <w:rPr>
          <w:rFonts w:ascii="Times" w:hAnsi="Times" w:eastAsia="Times"/>
          <w:b w:val="0"/>
          <w:i w:val="0"/>
          <w:color w:val="000000"/>
          <w:sz w:val="22"/>
        </w:rPr>
        <w:t>26-9-1931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449.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specially wish during this all too short visit to Lancashire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possible of working people there who are engaged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trade and to get with them face to face and heart to heart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Manchester Guardian, </w:t>
      </w:r>
      <w:r>
        <w:rPr>
          <w:rFonts w:ascii="Times" w:hAnsi="Times" w:eastAsia="Times"/>
          <w:b w:val="0"/>
          <w:i w:val="0"/>
          <w:color w:val="000000"/>
          <w:sz w:val="22"/>
        </w:rPr>
        <w:t>26-9-1931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STATEMENT TO THE PRESS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PRINGVALE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ARDEN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ILLAGE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1931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England, and now to Lancashire, in search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out of the difficulty. Unemployment in any country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bad, and it would be a matter of the greatest joy to me if I could,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shape or form, contribute towards relieving that unemployment.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powerless to do anything without the active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Lancashire and of Englishmen in other parts of Great Britain.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made the statement after his meeting with Lord Irwin.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place at the latter’s house in Eaton Square and lasted two hours and twenty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minutes. No report of the talk is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made this statement on boarding the train to Lancashire at Euston in </w:t>
      </w:r>
      <w:r>
        <w:rPr>
          <w:rFonts w:ascii="Times" w:hAnsi="Times" w:eastAsia="Times"/>
          <w:b w:val="0"/>
          <w:i w:val="0"/>
          <w:color w:val="000000"/>
          <w:sz w:val="18"/>
        </w:rPr>
        <w:t>the evening.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poverty I have seen distresses me, and it distresses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to know that in this unemployment I have a kind of a share.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distress is relieved, however, by the knowledge that my part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unin-tended; that it was as a result of the steps I took,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take, as part of my duty towards the largest army of unemployed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in the world, namely the starving millions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with whose poverty and pauperism the poverty of </w:t>
      </w:r>
      <w:r>
        <w:rPr>
          <w:rFonts w:ascii="Times" w:hAnsi="Times" w:eastAsia="Times"/>
          <w:b w:val="0"/>
          <w:i w:val="0"/>
          <w:color w:val="000000"/>
          <w:sz w:val="22"/>
        </w:rPr>
        <w:t>Lancashire dwindles into insignificance.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therefore trying to meet as many Englishmen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acquaint myself with their mentality and am trying to give them, </w:t>
      </w:r>
      <w:r>
        <w:rPr>
          <w:rFonts w:ascii="Times" w:hAnsi="Times" w:eastAsia="Times"/>
          <w:b w:val="0"/>
          <w:i w:val="0"/>
          <w:color w:val="000000"/>
          <w:sz w:val="22"/>
        </w:rPr>
        <w:t>as I know it, the correct situation in 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Sunday Observer, </w:t>
      </w:r>
      <w:r>
        <w:rPr>
          <w:rFonts w:ascii="Times" w:hAnsi="Times" w:eastAsia="Times"/>
          <w:b w:val="0"/>
          <w:i w:val="0"/>
          <w:color w:val="000000"/>
          <w:sz w:val="22"/>
        </w:rPr>
        <w:t>27-9-1931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TALK WITH REPRESENTATIVES OF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COTTON INDUSTRY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DGEWORTH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1931</w:t>
      </w:r>
    </w:p>
    <w:p>
      <w:pPr>
        <w:autoSpaceDN w:val="0"/>
        <w:autoSpaceDE w:val="0"/>
        <w:widowControl/>
        <w:spacing w:line="240" w:lineRule="exact" w:before="7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his speech Mr. Gandhi outlined at considerable length his economic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policy for India, and explained how the khaddar movement also had a social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significance, since it was aimed at producing self-respect in the Indian villager.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drew waht was generally agreed to be a heart-rending picture of Indian poverty,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that though the conditions in Lancashire as he had seen them distressed him,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were infinitely better than those obtaining in India.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it possible, Mr. Gandhi, to divorce boycott for a political purpose 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boycott for an economic purpose?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sole object was that of punishing Britain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1930, when people preferred articles of American or German make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British make, it was avowedly of a political purpose. Even </w:t>
      </w:r>
      <w:r>
        <w:rPr>
          <w:rFonts w:ascii="Times" w:hAnsi="Times" w:eastAsia="Times"/>
          <w:b w:val="0"/>
          <w:i w:val="0"/>
          <w:color w:val="000000"/>
          <w:sz w:val="22"/>
        </w:rPr>
        <w:t>British machinery was then boycotted. But now the original economic</w:t>
      </w:r>
    </w:p>
    <w:p>
      <w:pPr>
        <w:autoSpaceDN w:val="0"/>
        <w:autoSpaceDE w:val="0"/>
        <w:widowControl/>
        <w:spacing w:line="220" w:lineRule="exact" w:before="3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arranged by T. D. Barlow, Chairman of the Joint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Cotton Trade Organizations, at his residence in the afternoon and included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prominent representatives of the cotton trade. Gandhiji,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Manchester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Guardian,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 for forty minutes, but a full report of the speech is not available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no reporters were present. Some of those present, however, sent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Manchester Guardian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their own accounts of what Gandhiji said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“Account of Meeting with Representatives of cotton Trade”). The brief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appearing here is from </w:t>
      </w:r>
      <w:r>
        <w:rPr>
          <w:rFonts w:ascii="Times" w:hAnsi="Times" w:eastAsia="Times"/>
          <w:b w:val="0"/>
          <w:i/>
          <w:color w:val="000000"/>
          <w:sz w:val="18"/>
        </w:rPr>
        <w:t>The Manchester Guardian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the questions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answers the follow are from Mahadev Desai’s account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>Lancashire”.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remains. You may call it boycott but it is an entirely educative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or self-purificatory endeavour. It is an appeal to go back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calling, shake off idleness and earn a living, however poor, not </w:t>
      </w:r>
      <w:r>
        <w:rPr>
          <w:rFonts w:ascii="Times" w:hAnsi="Times" w:eastAsia="Times"/>
          <w:b w:val="0"/>
          <w:i w:val="0"/>
          <w:color w:val="000000"/>
          <w:sz w:val="22"/>
        </w:rPr>
        <w:t>on doles but in the sweat of their brow.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the political aspect would be there inasmuch as you would give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preference to your mills over all other foreign articles.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was not undertaken on behalf of the mills.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it was the first constructive effort begun with our quarrel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mill-owners, and though the mill-owners are supporting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they are not controlling our policy but we are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them. And when we go out to the villages, we do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wear Indian mill cloth, we ask them to wear khadi or to make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khadi, and every Congressman is expected to wear khadi.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Whatever you may say, Mr. Gandhi, you are in for more political power,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you are bound to get, and as soon as you get it, these mill-owners,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unscrupulousness of their greed, will build huge tariff walls and be a graver danger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villages than even the Lancashire cotton trade.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still living then, and if such a catastrophe happens,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bold to say that the mills will be destroyed in the process.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real politcial power, universal adult suffrage will come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impossible for the monied classes to crush the interests of poor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Don’t you think people themselves will go back to mill-cloth as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Americans are going back to liquor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In America, prohibition was a mighty weapon used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nation against an unwilling people. People were accustomed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drinking. Drink was fashionable. In India, mill-cloth was never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fashion, whereas khadi has become a fashion and a passport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society. And, whatever happens I shall fight 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salvation of my people and that, you will agree, is worth </w:t>
      </w:r>
      <w:r>
        <w:rPr>
          <w:rFonts w:ascii="Times" w:hAnsi="Times" w:eastAsia="Times"/>
          <w:b w:val="0"/>
          <w:i w:val="0"/>
          <w:color w:val="000000"/>
          <w:sz w:val="22"/>
        </w:rPr>
        <w:t>living for and dying for.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It will be an unequal fight. The rapacity of economic competition will carry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everything before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you say, has suffered defeat at the hand of Mammon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continue to do. Well, He will not suffer defeat in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Manchester Guardian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28-9-1931,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15-10-1931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TALK WITH REPRESENTATIVES OF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COTTON INDUSTRY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28" w:after="0"/>
        <w:ind w:left="463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ARWEN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26, 1931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tell me what I am to do with a fifth of the human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on the verge of starvation and devoid of all sense of selfrespect.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occupy the attention even of unemployed Lancashire.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us of the help Lancashire gave us during the famine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1899-1900. What return can we render but the blessings of the poor?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give you fair trade. But, if I go without giving it,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through any fault of mine. There is no bitterness in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claim, fellowship with the lowest of animals. Why not then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with whom we have been bound, for good or ill, for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century and amongst whom I claim some of my dearest friends?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me an easy proposition, but if you will repel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advances I shall go away, not in bitterness, but with a sense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>not pure enough to find a lodgment in your hearts.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15-10-1931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INTERVIEW TO UNEMPLOYED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WORKERS’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PRINGFIELD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ARDEN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ILLAGE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1931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boycott of British cloth, as distinguished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since the 5th March when the Truce was signed.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we are pledged to boycott all foreign cloth, but in case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settlement between England and India, i.e., in case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peace, I should not hesitate to give preference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cloth to all other foreign cloth, to the extent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supplement out cloth and on agreed terms. But how much </w:t>
      </w:r>
      <w:r>
        <w:rPr>
          <w:rFonts w:ascii="Times" w:hAnsi="Times" w:eastAsia="Times"/>
          <w:b w:val="0"/>
          <w:i w:val="0"/>
          <w:color w:val="000000"/>
          <w:sz w:val="22"/>
        </w:rPr>
        <w:t>relief that can give you, I do not know. You must recognize that 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gone to Darwen to visit the Mayor, who had invited a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 of people, representative of both sides of the cotton industry to meet Gandhiji.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has been extracted from Mahadev Desai’s account, “Gandhiji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>Lancashire.”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account,“Gandhiji in Lancashire”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markets of the world are now not open to you.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all other nations are doing today. Even Indian mills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more and more cloth every day. You, surely, will not want </w:t>
      </w:r>
      <w:r>
        <w:rPr>
          <w:rFonts w:ascii="Times" w:hAnsi="Times" w:eastAsia="Times"/>
          <w:b w:val="0"/>
          <w:i w:val="0"/>
          <w:color w:val="000000"/>
          <w:sz w:val="22"/>
        </w:rPr>
        <w:t>me to restrict Indian enterprise for the sake of Lancashire.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15-10-1931</w:t>
      </w:r>
    </w:p>
    <w:p>
      <w:pPr>
        <w:autoSpaceDN w:val="0"/>
        <w:autoSpaceDE w:val="0"/>
        <w:widowControl/>
        <w:spacing w:line="292" w:lineRule="exact" w:before="310" w:after="0"/>
        <w:ind w:left="0" w:right="14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454. SPEECH IN LANCASHIRE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26/27,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pained at the unemployment here. But here is no starvation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semi-starvation. In India we have both. If you went to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you would find utter despair in the eyes of the villages,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find half-starved skeletons, living corpses. If India could revive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putting life and food into them in the shape of work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help the world. Today India is a curse. There is a party in my </w:t>
      </w:r>
      <w:r>
        <w:rPr>
          <w:rFonts w:ascii="Times" w:hAnsi="Times" w:eastAsia="Times"/>
          <w:b w:val="0"/>
          <w:i w:val="0"/>
          <w:color w:val="000000"/>
          <w:sz w:val="22"/>
        </w:rPr>
        <w:t>country which would sooner see an end to the lives of these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starved millions in order that the rest may live. I thought of a humane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and that was to give them work with which they were familiar,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could do in their cottages, which required no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investment in implements and of which the product could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sold. This is a task which is worthy of the attention even of </w:t>
      </w:r>
      <w:r>
        <w:rPr>
          <w:rFonts w:ascii="Times" w:hAnsi="Times" w:eastAsia="Times"/>
          <w:b w:val="0"/>
          <w:i w:val="0"/>
          <w:color w:val="000000"/>
          <w:sz w:val="22"/>
        </w:rPr>
        <w:t>Lancashire.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15-10-1931</w:t>
      </w:r>
    </w:p>
    <w:p>
      <w:pPr>
        <w:autoSpaceDN w:val="0"/>
        <w:autoSpaceDE w:val="0"/>
        <w:widowControl/>
        <w:spacing w:line="292" w:lineRule="exact" w:before="710" w:after="0"/>
        <w:ind w:left="0" w:right="19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455. REFORM OF SCRIPT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Kishorelal Mashruwala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this letter solely for the sake of discussion. I myself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any definite opinion on this matter, but I realize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Shri Kishorelal has invited the opinion of scholars.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on script reform will not be taken on the basis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or demerits, but will rather depend upon its popul- </w:t>
      </w:r>
      <w:r>
        <w:rPr>
          <w:rFonts w:ascii="Times" w:hAnsi="Times" w:eastAsia="Times"/>
          <w:b w:val="0"/>
          <w:i w:val="0"/>
          <w:color w:val="000000"/>
          <w:sz w:val="22"/>
        </w:rPr>
        <w:t>arity. From that standpoint, it is desirable to seek the opinion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Desai, from whose account of the speech, “Gandhiji in Lancashire”</w:t>
      </w:r>
      <w:r>
        <w:rPr>
          <w:rFonts w:ascii="Times" w:hAnsi="Times" w:eastAsia="Times"/>
          <w:b w:val="0"/>
          <w:i w:val="0"/>
          <w:color w:val="000000"/>
          <w:sz w:val="18"/>
        </w:rPr>
        <w:t>this is extracted, does not mention the date or place of the speech.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suggested certain </w:t>
      </w:r>
      <w:r>
        <w:rPr>
          <w:rFonts w:ascii="Times" w:hAnsi="Times" w:eastAsia="Times"/>
          <w:b w:val="0"/>
          <w:i w:val="0"/>
          <w:color w:val="000000"/>
          <w:sz w:val="18"/>
        </w:rPr>
        <w:t>reforms in Gujarati script to make it approximate to Devnagari script.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people and the public are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>it, it is likely that journalists will also respond favourably.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27-9-1931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PARSIS’ PROTEST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one hundred and seventy-five Parsis were signatories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of protest expressing profound disapproval of the indignities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prepetrated upon Shri Abidali and other Congress picketers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 of August last. Among the signatories are barristers, doctors,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solicitors and professors also. I compliment the signatories on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protest. But at the same time, I should make it clear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will have hardly any effect upon those who had a 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staging these disturbances. The real need is to come into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those liquor dealers, to formulate a scheme to find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respectable profession for them and to develop a strong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among the Parsis against this present trade of theirs.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put forward by these liquor dealers is that, they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trade, someone else will take it up. What I have suggested to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a result of their giving up their trade, public opinion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generated even outside the Parsi community, that it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even for others to take to that immoral trade.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already cited the example of the Bhandaris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Ratnagiri district. By giving up their hereditary profession of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liquor, they set out on the war path. Many Kolis have done likewise.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if the Parsis also adopt this reform , even though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as pioneers they would have emulated a worthy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would also have contributed their share to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work of uprooting a trade which is doing such irreparable </w:t>
      </w:r>
      <w:r>
        <w:rPr>
          <w:rFonts w:ascii="Times" w:hAnsi="Times" w:eastAsia="Times"/>
          <w:b w:val="0"/>
          <w:i w:val="0"/>
          <w:color w:val="000000"/>
          <w:sz w:val="22"/>
        </w:rPr>
        <w:t>harm to labourers.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27-9-1931</w:t>
      </w:r>
    </w:p>
    <w:p>
      <w:pPr>
        <w:autoSpaceDN w:val="0"/>
        <w:autoSpaceDE w:val="0"/>
        <w:widowControl/>
        <w:spacing w:line="220" w:lineRule="exact" w:before="7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Perhaps a slip for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 The reference is presumably to the article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“Prohibition Work at Malvan”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30-7-1931 which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the Bhandaris’ abandoning of their traditional profession of toddy-tapping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Civil Disobedience movement.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DADOO</w:t>
      </w:r>
    </w:p>
    <w:p>
      <w:pPr>
        <w:autoSpaceDN w:val="0"/>
        <w:autoSpaceDE w:val="0"/>
        <w:widowControl/>
        <w:spacing w:line="284" w:lineRule="exact" w:before="108" w:after="0"/>
        <w:ind w:left="463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27, 1931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DADOO,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Haji Ismail Bhabha writes complaining that satyagrahis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violently, that they had gone to the June meeting taking lethal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 with them, that they were exploiting Muslim women, 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him saying that I am writing to you. I suggest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him. Our duty is to see even the opponent’s viewpoint and </w:t>
      </w:r>
      <w:r>
        <w:rPr>
          <w:rFonts w:ascii="Times" w:hAnsi="Times" w:eastAsia="Times"/>
          <w:b w:val="0"/>
          <w:i w:val="0"/>
          <w:color w:val="000000"/>
          <w:sz w:val="22"/>
        </w:rPr>
        <w:t>meet it wherever we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things are shaping and proceeding well there.</w:t>
      </w:r>
    </w:p>
    <w:p>
      <w:pPr>
        <w:autoSpaceDN w:val="0"/>
        <w:autoSpaceDE w:val="0"/>
        <w:widowControl/>
        <w:spacing w:line="306" w:lineRule="exact" w:before="2" w:after="0"/>
        <w:ind w:left="590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4905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458. SPEECH AT ADULT SCHOOL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88" w:after="0"/>
        <w:ind w:left="46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RADFORD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27, 1931</w:t>
      </w:r>
    </w:p>
    <w:p>
      <w:pPr>
        <w:autoSpaceDN w:val="0"/>
        <w:autoSpaceDE w:val="0"/>
        <w:widowControl/>
        <w:spacing w:line="260" w:lineRule="exact" w:before="5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began by accepting the Lancashire view that a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country’s unemployment was caused by action taken by him in India. He admitted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great many of the politically-minded in India took up the boycott in a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revenge, and found pleasure in hitting England by it. It was not a matter of pleasure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and his arrest took the campaign in a rather different direction from what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done. Had the Government understood the strength behind his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Irwin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laying down the famous eleven points, history might have been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differently. When he was arrested, the boycott became a universal cry. His own plan,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explained, would have been a boycott of foreign cloth, but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the law into their own hands, made the boycott one of British goods, and </w:t>
      </w:r>
      <w:r>
        <w:rPr>
          <w:rFonts w:ascii="Times" w:hAnsi="Times" w:eastAsia="Times"/>
          <w:b w:val="0"/>
          <w:i w:val="0"/>
          <w:color w:val="000000"/>
          <w:sz w:val="18"/>
        </w:rPr>
        <w:t>continued to buy Japanese cloth, American typewriters, and so 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morning at Heys Farm Guest House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>school was conducted and where Gandhiji stayed the night.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March 2, 1930 The eleven points themselves, however, were mentioned </w:t>
      </w:r>
      <w:r>
        <w:rPr>
          <w:rFonts w:ascii="Times" w:hAnsi="Times" w:eastAsia="Times"/>
          <w:b w:val="0"/>
          <w:i w:val="0"/>
          <w:color w:val="000000"/>
          <w:sz w:val="18"/>
        </w:rPr>
        <w:t>in an article in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January 30,1931;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“Clearing the Issue”, </w:t>
      </w:r>
      <w:r>
        <w:rPr>
          <w:rFonts w:ascii="Times" w:hAnsi="Times" w:eastAsia="Times"/>
          <w:b w:val="0"/>
          <w:i w:val="0"/>
          <w:color w:val="000000"/>
          <w:sz w:val="18"/>
        </w:rPr>
        <w:t>30-1-1930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71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was released in March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boycott of British goods stopped,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of foreign goods remained at his instance. Mr. Gandhi spoke of his negotiations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Lord Irwin on the boycotts of liquor and intoxicating drugs and foreign cloth,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Irwin’s anxiety to get the boycott on British cloth lifted, of the arguments 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this, and of Lord Irwin’s final agreement that he would not endanger a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by insisting on the removal of the boycotts, which still remain.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in his other statements, Mr. Gandhi compared the 3,000,000 British </w:t>
      </w:r>
      <w:r>
        <w:rPr>
          <w:rFonts w:ascii="Times" w:hAnsi="Times" w:eastAsia="Times"/>
          <w:b w:val="0"/>
          <w:i w:val="0"/>
          <w:color w:val="000000"/>
          <w:sz w:val="18"/>
        </w:rPr>
        <w:t>unemployed with India’s 300,000,000. He spoke of doles as taking away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respect, and described how, in conducting strikes in India, he had set his face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doles, and encouraged the strikers to find other employment at much less wages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be idle. He spoke of some strikers who had been taught to weave and make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independent.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went on to state his view that Indian poverty is the result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policy through the overthrowing of India’s old cotton industry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machines of Lancashire more than a hundred years ago. He argued that the descendants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those who destryoed the supplementary means of livelihood (which supplied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butter to the bread which the peasant earned from the soil) could not now complain if </w:t>
      </w:r>
      <w:r>
        <w:rPr>
          <w:rFonts w:ascii="Times" w:hAnsi="Times" w:eastAsia="Times"/>
          <w:b w:val="0"/>
          <w:i w:val="0"/>
          <w:color w:val="000000"/>
          <w:sz w:val="18"/>
        </w:rPr>
        <w:t>the descendants of the dispossessed tried to rehabilitate themselves.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declared that it was an impossibility to seek to revive the Lancashire trade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its original foundations, and he could not lend a hand to the process. Equally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lift a finger to sustain the Indian mills. He might some time have to seek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destruction, but at present they did not interfere with the employment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villagers, and he was tolerating them. He did not say to the villagers that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buy indigenous mill-cloth; what he said to them was that they must not buy foreign </w:t>
      </w:r>
      <w:r>
        <w:rPr>
          <w:rFonts w:ascii="Times" w:hAnsi="Times" w:eastAsia="Times"/>
          <w:b w:val="0"/>
          <w:i w:val="0"/>
          <w:color w:val="000000"/>
          <w:sz w:val="18"/>
        </w:rPr>
        <w:t>cloth and that they must make their own cloth.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described the conditions of the villagers, saying that 7s. 6d.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average monthly income; the addition of 3s. would add a fortune, and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taken up the spinning-wheel were free from debt. He drew an idyllic picture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children spinning while they were playing, and contrasted the life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villagers who lived on a little bit of rice flung by insolent wealth with their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glorious work was done in their own homes. The only solace he could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Lancashire was that these teeming millions had no ill will to Lancashire, and did </w:t>
      </w:r>
      <w:r>
        <w:rPr>
          <w:rFonts w:ascii="Times" w:hAnsi="Times" w:eastAsia="Times"/>
          <w:b w:val="0"/>
          <w:i w:val="0"/>
          <w:color w:val="000000"/>
          <w:sz w:val="18"/>
        </w:rPr>
        <w:t>not know what Lancashire was. They had no clothing, but a little bit of rag.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led Mr. Gandhi to explain his own choice of costume: he wished to appear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faithfully as could be as the representative of the teeming and naked millions. </w:t>
      </w:r>
      <w:r>
        <w:rPr>
          <w:rFonts w:ascii="Times" w:hAnsi="Times" w:eastAsia="Times"/>
          <w:b w:val="0"/>
          <w:i w:val="0"/>
          <w:color w:val="000000"/>
          <w:sz w:val="18"/>
        </w:rPr>
        <w:t>Even, he said, if he had to appear before the King hewould be discourteous if he did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released in January; the boycott of British goods was stopped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result of the Gandhi-Irwin agreement 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“Provisional Settlement’12-3-1931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appear in his loin-cloth. He would consider himself indecent if he took a yard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beyond the physical requirements of the teeming millions, whom he described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having but one meal, not knowing milk, and as sometimes being driven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summer months to live on grass. These millions were knocking at our doors, and,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closing, Mr. Gandhi urged that England must not build her happiness on the tombs of </w:t>
      </w:r>
      <w:r>
        <w:rPr>
          <w:rFonts w:ascii="Times" w:hAnsi="Times" w:eastAsia="Times"/>
          <w:b w:val="0"/>
          <w:i w:val="0"/>
          <w:color w:val="000000"/>
          <w:sz w:val="18"/>
        </w:rPr>
        <w:t>millions, as she had done, he feared.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discussion Mr. Gandhi repeated his argument that the boycott may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the last straw, but was only a contributory factor in Lancashire’s loss of trade.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noted the other world causes of Lancashire’s decline. He also repeated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that, assuming that there is a fair settlement with Great Britain,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have a contract with Lancashire on behalf of the Government for taking,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 decreasing scale from year to year, goods from Lancashire. This, he admitted, </w:t>
      </w:r>
      <w:r>
        <w:rPr>
          <w:rFonts w:ascii="Times" w:hAnsi="Times" w:eastAsia="Times"/>
          <w:b w:val="0"/>
          <w:i w:val="0"/>
          <w:color w:val="000000"/>
          <w:sz w:val="18"/>
        </w:rPr>
        <w:t>would simply tide over Lancashire’s difficulty for a little time and no more.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contested a suggestion that his policy is a dangerous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nationalism. He gave the impression of desiring an India self-sufficing in food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clothing, but open to receive other kinds of goods from abroad. He left his hearers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some final words about Japanese business methods, and urged that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for Lancashire to divert her attention from India and solve her problems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of the world crisis, in which the Indian contribution was only a speck on the </w:t>
      </w:r>
      <w:r>
        <w:rPr>
          <w:rFonts w:ascii="Times" w:hAnsi="Times" w:eastAsia="Times"/>
          <w:b w:val="0"/>
          <w:i w:val="0"/>
          <w:color w:val="000000"/>
          <w:sz w:val="18"/>
        </w:rPr>
        <w:t>screen.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Clitheroe Advertiser and Times</w:t>
      </w:r>
      <w:r>
        <w:rPr>
          <w:rFonts w:ascii="Times" w:hAnsi="Times" w:eastAsia="Times"/>
          <w:b w:val="0"/>
          <w:i w:val="0"/>
          <w:color w:val="000000"/>
          <w:sz w:val="22"/>
        </w:rPr>
        <w:t>, 2-10-1931</w:t>
      </w:r>
    </w:p>
    <w:p>
      <w:pPr>
        <w:autoSpaceDN w:val="0"/>
        <w:autoSpaceDE w:val="0"/>
        <w:widowControl/>
        <w:spacing w:line="300" w:lineRule="exact" w:before="302" w:after="0"/>
        <w:ind w:left="1296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459. INTERVIEW TO UNEMPLOYED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WORKERS’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RADFORD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27,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untrue to you, I would be a false friend if I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with you. . . . I strove with Lord Irwin last March for the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boycott liquor and foreign cloth. He suggested that I might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for three months as a gesture and then resume it. I said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give it up for three minutes. You have three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unemployed, but we have nearly three hundred million unemployed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half the year. Your average unemployment dole is 70 shillings.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average income is 7 shillings and six pence a month.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was right in saying that he was falling in his own estimation.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it is a debasing thing for a human being to remain idle </w:t>
      </w:r>
      <w:r>
        <w:rPr>
          <w:rFonts w:ascii="Times" w:hAnsi="Times" w:eastAsia="Times"/>
          <w:b w:val="0"/>
          <w:i w:val="0"/>
          <w:color w:val="000000"/>
          <w:sz w:val="22"/>
        </w:rPr>
        <w:t>and to live on doles. Whilst conducting a strike, I would not brook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report, “Gandhiji in Lancashire”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strikers remaining idle for a single day and got them to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>stones or carry sand and work in public streets asking my own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to join them in that work. Imagine, therefore, what a calamity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to have 300 million unemployed, several millions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degraded every day for want of employment, devoid of self-respect,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faith in God . I dare not take before them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 may as well place before the dog over there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as before those hungry millions who have no lustre in their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whose only God is their bread. I can take before them a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only by taking the message of sacred work before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enough to talk of God whilst we are sitting here after a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 and looking forward to a nicer luncheon, but how am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God to the millions who have to go without two meals a day?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God can only appear as bread and butter. Well, the peasants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were getting their bread from their soil. I offered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 order that they may get butter, and if I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before the British public in my loin-cloth, it is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as the sole representative of those half-starved, half-naked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We have prayed that we may bask in the presence of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sunshine. I tell you it is impossible to do so whilst millions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knocking at your door. Even in your misery you are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I do not grudge you that happiness. I wish well to you, but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of prospering on the tombs of the poor millions of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for India an isolated life at all, but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any country for my food and clothing. Whilst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 means for tiding over the present crisis, I must tell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cherish no hope of reviving the old Lancashire trade.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I cannot religiously help in the process.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Supposing,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suddenly stopped breathing and I am helped by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respiration for a while and begin to breathe again, must I, for 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artificial respiration and refuse to use my own lungs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No, it would be suicidal. I must try to strengthen my own lungs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my own resources. You must pray to God that India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her lungs. Do not attribute your misery to India.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forces that are powerfully working against you. See things </w:t>
      </w:r>
      <w:r>
        <w:rPr>
          <w:rFonts w:ascii="Times" w:hAnsi="Times" w:eastAsia="Times"/>
          <w:b w:val="0"/>
          <w:i w:val="0"/>
          <w:color w:val="000000"/>
          <w:sz w:val="22"/>
        </w:rPr>
        <w:t>in the daylight of reason.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15-10-1931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460.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RADFORD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1931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certainly been very happy here and have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the greatest affection and kindness. I have seen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of operatives and employers, with whom I have had very </w:t>
      </w:r>
      <w:r>
        <w:rPr>
          <w:rFonts w:ascii="Times" w:hAnsi="Times" w:eastAsia="Times"/>
          <w:b w:val="0"/>
          <w:i w:val="0"/>
          <w:color w:val="000000"/>
          <w:sz w:val="22"/>
        </w:rPr>
        <w:t>friendly discussion.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 have learned something of the distress in Lancashire,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heart has gone out to the suffering operatives. I saw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Davies’s mill and the whole shed in which the looms are lying idle.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explained to him my personal and that of the Congress.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to him the limited extent to which help from India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a permanent settlement coming through. But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oppressed with the fact that unemployment is so widespread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help that can possibly come from India will affect but a small class.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appeared to me that the cause of distress in Lancashire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largely due to world causes than to the Indian boycott.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Indian boycott came in its intense form last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Lancashire’s trade with India was not much over 15 per 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production. I do not think it has been adversely 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boycott to more than 3 per cent, or it may be a little over.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 therefore, so far as India is concerned, is limited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small compass. It would be presumptuous for me to say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otherwise done in order to alleviate or entirely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distress in Lancashire. And so far as India is concerned,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given you an idea of what is at the most possible. But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ultimately does or does not result, the two days of intimate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 employers and employed has shown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Lancashire have borne their distress very bravely,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matter of the keenest satisfaction to me that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shown any bitterness towards India, which I regard as a happy sign.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never expected anything but courteous treatment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people of Lancashire, but I was quite unprepared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manifestation of deep affection that the crowds of people lining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Gandhiji received the party of Press reporters at </w:t>
      </w:r>
      <w:r>
        <w:rPr>
          <w:rFonts w:ascii="Times" w:hAnsi="Times" w:eastAsia="Times"/>
          <w:b w:val="0"/>
          <w:i w:val="0"/>
          <w:color w:val="000000"/>
          <w:sz w:val="18"/>
        </w:rPr>
        <w:t>noon.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streets yesterday spontaneously showed to me. I shall ever treasure </w:t>
      </w:r>
      <w:r>
        <w:rPr>
          <w:rFonts w:ascii="Times" w:hAnsi="Times" w:eastAsia="Times"/>
          <w:b w:val="0"/>
          <w:i w:val="0"/>
          <w:color w:val="000000"/>
          <w:sz w:val="22"/>
        </w:rPr>
        <w:t>that affection as one of the pleasant recollections of my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was in a position to confirm a statement attributed to him that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secured self-government, he would be agreeable to the prohibition of foreign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imported cloths, with the exception of Lancashire goods, Mr. Gandhi said :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agree to the prohibition of all foreign cloths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cloths, to the extent that foreign cloth was still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the Indian supply. Necessarily, there would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about the standard of quality and of price, which,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mutually arranged.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India’s policy of manufacturing her own cotton goods would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affect her own exports of raw products, Mr.Gandhi said India would be buying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other nations of the earth, or from England, under a favoured-nation clause, many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things besides cotton piece-goods. He said :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not, and will not be for a long time to come,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self-contained for all her wants. For instance, India is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>importing large quantities of hardware, sugar, etc.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agree that a decline in imported goods would result in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corresponding decrease in the demand for Indian raw cotton?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is not such a special crop that once grown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grown. The cultivator would immediately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>changed conditions and grow other crops which are favourable.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he would specifically exclude Japanese cotton goods, Mr. Gandhi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: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put a prohibitive tariff upon Japanese piece-goods,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piece-goods, and any other foreign goods. It would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discriminating against Japan. I have no complaint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her. I would simply take my goods from my partner. Japan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nation could not complain if I did not take their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was manufacturing those goods myself, nor need they </w:t>
      </w:r>
      <w:r>
        <w:rPr>
          <w:rFonts w:ascii="Times" w:hAnsi="Times" w:eastAsia="Times"/>
          <w:b w:val="0"/>
          <w:i w:val="0"/>
          <w:color w:val="000000"/>
          <w:sz w:val="22"/>
        </w:rPr>
        <w:t>complain if I take them from my partner.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All that depends on self-government?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must be absolutely a free-will and voluntary 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conferring a benefit on Lancashire at the expense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If I do need more foreign cloth, it would be foolish on my part </w:t>
      </w:r>
      <w:r>
        <w:rPr>
          <w:rFonts w:ascii="Times" w:hAnsi="Times" w:eastAsia="Times"/>
          <w:b w:val="0"/>
          <w:i w:val="0"/>
          <w:color w:val="000000"/>
          <w:sz w:val="22"/>
        </w:rPr>
        <w:t>not to take it from England, if England is my partner.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Supposing these negotiations break down?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heaven help India! India must then go through the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suffering. There is no question of India finding her peace unless </w:t>
      </w:r>
      <w:r>
        <w:rPr>
          <w:rFonts w:ascii="Times" w:hAnsi="Times" w:eastAsia="Times"/>
          <w:b w:val="0"/>
          <w:i w:val="0"/>
          <w:color w:val="000000"/>
          <w:sz w:val="22"/>
        </w:rPr>
        <w:t>India finds also her freedom. That is a settled fact.</w:t>
      </w:r>
    </w:p>
    <w:p>
      <w:pPr>
        <w:autoSpaceDN w:val="0"/>
        <w:autoSpaceDE w:val="0"/>
        <w:widowControl/>
        <w:spacing w:line="272" w:lineRule="exact" w:before="16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he was hopeful, Mr. Gandhi said 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It is in the hands of God . It is very difficult to say.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feel the prospects of a settlement are endangered by the political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situation in England at the moment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prospects will be, or may be, endangered if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 come to the conclusion that the settlement with India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order to solve the present porblem. If they feel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shunted—then there is danger. But if they feel that India is a factor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domestic problem—then, of course,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retains the same importance, if it does not gain greater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because of this domestic problem.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response to an inquiry whether, if there is a General Election, he will wait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it finishes, Mr. Gandhi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wait indefinitely here. It would be inconvenient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wait here marking time. If dissolution comes next week,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would be determined by the attitude of the British Ministers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they want to do. If they want to mark time, to postpone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of the Conference, or to postpone effective decisions,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would want to go away. Whether I returned for a resumption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Conference depends on the situation that faces me at that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certainly not calculated upon any postponement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but I had calculated upon a final conclusion being </w:t>
      </w:r>
      <w:r>
        <w:rPr>
          <w:rFonts w:ascii="Times" w:hAnsi="Times" w:eastAsia="Times"/>
          <w:b w:val="0"/>
          <w:i w:val="0"/>
          <w:color w:val="000000"/>
          <w:sz w:val="22"/>
        </w:rPr>
        <w:t>reached.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think there has been progress or retrogression?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don’t think there has been any progress or retrogression.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look for progress?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is a ticklish problem.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Has Congress reached any conclusion?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Not any positive conclusion. It is difficult.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Have you acquainted British Ministers with your plans in the event of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 Election being held?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no plans. I do not know what my plans will be.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 question respecting currency, Mr. Gandhi said he did not regard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himself as an expert.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Clitheroe Advertiser and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2-10-1931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461. INTERVIEW TO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8" w:after="0"/>
        <w:ind w:left="46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RADFORD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27, 1931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had no ill will either against Lancashire or England,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he might claim to be author of the boycott, the movement was not started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spirit of bitterness whatever. He declared that the boycott was largely a policy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economy. His idea was not so much to boycott foreign cloth as to persuade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to stop using machine-made cloth of any description. While recognizing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practically impossible of achievement, he wished to wean them as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from buying machine-made cloth. Mr. Gandhi pointed out that, owing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in India, for six months in the year the peasant was absolutely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work, for it was not possible to work on the land. Therefore, during that six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peasant was on the verge of starvation. His idea was to occupy the interim period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weaving whereby the peasants could earn a little money. Thousands of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therefore reverting to the spinning-wheel, and within the last year or so there </w:t>
      </w:r>
      <w:r>
        <w:rPr>
          <w:rFonts w:ascii="Times" w:hAnsi="Times" w:eastAsia="Times"/>
          <w:b w:val="0"/>
          <w:i w:val="0"/>
          <w:color w:val="000000"/>
          <w:sz w:val="18"/>
        </w:rPr>
        <w:t>were more than 100,000 peasants spinining or weaving cloth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Mahatama declared that politics had no charms for him. The only thing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at heart was the moral welfare of his own class. From his own observations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the country, he had realized that Lancashire was certainly suffering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trade depression. He wanted the people of Lancashire to understand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such things as comparisons in poverty, and that we were a long way above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 line prevalent in India. He started that the income of all the people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the millionaires, averaged at 7s 6d per month per Indian. From that it would </w:t>
      </w:r>
      <w:r>
        <w:rPr>
          <w:rFonts w:ascii="Times" w:hAnsi="Times" w:eastAsia="Times"/>
          <w:b w:val="0"/>
          <w:i w:val="0"/>
          <w:color w:val="000000"/>
          <w:sz w:val="18"/>
        </w:rPr>
        <w:t>be recognized how poor the poorest of the poor must be.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Brame asked if nothing could be done to alleviate both the suffering in </w:t>
      </w:r>
      <w:r>
        <w:rPr>
          <w:rFonts w:ascii="Times" w:hAnsi="Times" w:eastAsia="Times"/>
          <w:b w:val="0"/>
          <w:i w:val="0"/>
          <w:color w:val="000000"/>
          <w:sz w:val="18"/>
        </w:rPr>
        <w:t>Lancashire and in India.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if he could obtain satisfaction at the Round Table Conference,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promise to do all he could to stop the import of cloth from Japan and Italy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India, and would allow Lancashire to have the first opportunity of providing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with the deficiency between what they supplied themselves and the demand.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wish them to overlook the fact that Lancashire’s trade with India must ever </w:t>
      </w:r>
      <w:r>
        <w:rPr>
          <w:rFonts w:ascii="Times" w:hAnsi="Times" w:eastAsia="Times"/>
          <w:b w:val="0"/>
          <w:i w:val="0"/>
          <w:color w:val="000000"/>
          <w:sz w:val="18"/>
        </w:rPr>
        <w:t>be a depreciating 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Clitheroe Advertiser and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2-10-1931</w:t>
      </w:r>
    </w:p>
    <w:p>
      <w:pPr>
        <w:autoSpaceDN w:val="0"/>
        <w:autoSpaceDE w:val="0"/>
        <w:widowControl/>
        <w:spacing w:line="220" w:lineRule="exact" w:before="7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received the deputation from the Clitheroe Weavers’ Association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afternoon. The deputation was led by H.L. Parkinson, the President, and G. </w:t>
      </w:r>
      <w:r>
        <w:rPr>
          <w:rFonts w:ascii="Times" w:hAnsi="Times" w:eastAsia="Times"/>
          <w:b w:val="0"/>
          <w:i w:val="0"/>
          <w:color w:val="000000"/>
          <w:sz w:val="18"/>
        </w:rPr>
        <w:t>Brame, the Secretary and included our unemployed weavers.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462. MYSELF, MY SPINNING-WHEEL AND WOMEN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am I here for? What do I believe in? What is the India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build? Well, before all else, I am here to uphold the truth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it, for I believe it is the keystone of life. On it everything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depends. It comes first and last and always. And in all things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put Truth first. For myself I have always tried to do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political ambitions I eschew all lies and fraud. For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>of no object would I subscribe to deceit.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many varying descriptions of myself. Some call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saint. Others call me a rouge. I am neither the one nor the other.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aspire to be— and I hope I have in some measure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being—is an honest, godfearing man. But the things I read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do not annoy me. Why should they? I have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 and my work. Everyday I spin for a time. While I spin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think. I think of many things. But always from those thoughts I try to </w:t>
      </w:r>
      <w:r>
        <w:rPr>
          <w:rFonts w:ascii="Times" w:hAnsi="Times" w:eastAsia="Times"/>
          <w:b w:val="0"/>
          <w:i w:val="0"/>
          <w:color w:val="000000"/>
          <w:sz w:val="22"/>
        </w:rPr>
        <w:t>keep out bitterness.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this spinning-wheel of mine. It would teach you a great </w:t>
      </w:r>
      <w:r>
        <w:rPr>
          <w:rFonts w:ascii="Times" w:hAnsi="Times" w:eastAsia="Times"/>
          <w:b w:val="0"/>
          <w:i w:val="0"/>
          <w:color w:val="000000"/>
          <w:sz w:val="22"/>
        </w:rPr>
        <w:t>deal more than I can—patience, industry, simplicity. This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 is for India’s starving millions the symbol of salvation.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OIN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CLOTH</w:t>
      </w:r>
    </w:p>
    <w:p>
      <w:pPr>
        <w:autoSpaceDN w:val="0"/>
        <w:autoSpaceDE w:val="0"/>
        <w:widowControl/>
        <w:spacing w:line="280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dress, which is described in the newspapers as a loin-cloth,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criticized, made fun of. I am asked why I wear it. Some seem to resent </w:t>
      </w:r>
      <w:r>
        <w:rPr>
          <w:rFonts w:ascii="Times" w:hAnsi="Times" w:eastAsia="Times"/>
          <w:b w:val="0"/>
          <w:i w:val="0"/>
          <w:color w:val="000000"/>
          <w:sz w:val="22"/>
        </w:rPr>
        <w:t>my wearing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Englishmen visit India, do they forsake their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and adopt our Eastern dress, which is much more suitable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climate? No. And there is the answer to those who ask why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 I wear the dress to which I am accustomed, the dress of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came here to live and work as an English citizen,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conform to the customs of the country and should wear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of an Englishman. But I am here on a great and special mission,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loin-cloth, if you choose so to describe it, is the dress of my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principals, the people of India. Into my keeping a sacred trust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title supplied by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Daily Herald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which Gandhiji wrote this </w:t>
      </w:r>
      <w:r>
        <w:rPr>
          <w:rFonts w:ascii="Times" w:hAnsi="Times" w:eastAsia="Times"/>
          <w:b w:val="0"/>
          <w:i w:val="0"/>
          <w:color w:val="000000"/>
          <w:sz w:val="18"/>
        </w:rPr>
        <w:t>exclusive article.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put. A special duty has been given me to perform. I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wear the symbol of my mission. I find these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descriptions of me interesting sometimes amusing but I am just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my people, endeavouring to fulfil the task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entrusted to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believe in complete equality for women and, in the India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build, they would have it. The reason I have so many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is, I believe, due to my adoption of celibacy and my </w:t>
      </w:r>
      <w:r>
        <w:rPr>
          <w:rFonts w:ascii="Times" w:hAnsi="Times" w:eastAsia="Times"/>
          <w:b w:val="0"/>
          <w:i w:val="0"/>
          <w:color w:val="000000"/>
          <w:sz w:val="22"/>
        </w:rPr>
        <w:t>instinctive sympathy for women.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probably heard that in my country women occupy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subordinante position. This is only so outwardly. Actually,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has ever been of the strongest. For centuries women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on an equal footing with men . If they ceased work, then </w:t>
      </w:r>
      <w:r>
        <w:rPr>
          <w:rFonts w:ascii="Times" w:hAnsi="Times" w:eastAsia="Times"/>
          <w:b w:val="0"/>
          <w:i w:val="0"/>
          <w:color w:val="000000"/>
          <w:sz w:val="22"/>
        </w:rPr>
        <w:t>many of the men would starve.</w:t>
      </w:r>
    </w:p>
    <w:p>
      <w:pPr>
        <w:autoSpaceDN w:val="0"/>
        <w:tabs>
          <w:tab w:pos="550" w:val="left"/>
          <w:tab w:pos="2710" w:val="left"/>
        </w:tabs>
        <w:autoSpaceDE w:val="0"/>
        <w:widowControl/>
        <w:spacing w:line="246" w:lineRule="exact" w:before="2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LAYTHINGS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cultivation of the crops our men and women toil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life is a strenuous one. It is in the leisured classes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more marked. Wealth has enabled women to forget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aside the virtue of usefulness. Thus there is a tendency for wealthy </w:t>
      </w:r>
      <w:r>
        <w:rPr>
          <w:rFonts w:ascii="Times" w:hAnsi="Times" w:eastAsia="Times"/>
          <w:b w:val="0"/>
          <w:i w:val="0"/>
          <w:color w:val="000000"/>
          <w:sz w:val="22"/>
        </w:rPr>
        <w:t>women to become mere ornaments playthings.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to see is the opening of all offices, professions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employments to women; otherwise there can be no real equality.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sincerely hope that woman will retain and exercise her ancient </w:t>
      </w:r>
      <w:r>
        <w:rPr>
          <w:rFonts w:ascii="Times" w:hAnsi="Times" w:eastAsia="Times"/>
          <w:b w:val="0"/>
          <w:i w:val="0"/>
          <w:color w:val="000000"/>
          <w:sz w:val="22"/>
        </w:rPr>
        <w:t>prerogative as queen of the household.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position she must never be dethroned. It would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dreary home of which a woman was not the centre. I cannot,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imagine a really happy home in which the wife is a typist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ever in it. Who would look after the children? What,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home without children, the brightest jewels in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household?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AMILY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IRST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might be cited in which a clever woman might, by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into the world to earn her living, make more money and do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children, paying someone to look after them. Exceptional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make necessarily exceptional cases. There are exceptions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phase of life. but we cannot generalize from exceptions.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Generally, it is the father who should be the bread-winner.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work all the better, knowing that he has a happy home.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aserious injustice to deprive a child of the tender care which only a </w:t>
      </w:r>
      <w:r>
        <w:rPr>
          <w:rFonts w:ascii="Times" w:hAnsi="Times" w:eastAsia="Times"/>
          <w:b w:val="0"/>
          <w:i w:val="0"/>
          <w:color w:val="000000"/>
          <w:sz w:val="22"/>
        </w:rPr>
        <w:t>mother can give.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woman’s work to bring up her little ones and mould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A precious work, too. Equality in status with men, I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women, but if the mother fails in her sacred trust towards her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children, then nothing can atone for the loss.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race, family life is the first and greatest thing.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sanctity must remain. Upon it rests the welfare of the nation. For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 ill home influence persists. Of that there can be no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and no State can survive unless the sacred security of its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preserved. Individuals there may be who in pursuit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principle or ideal, forgo, like myself, the solace of family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choosing instead one of self-sacrifice and celibacy; but for the mass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people the preservation of home life is essential.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Daily Herald, </w:t>
      </w:r>
      <w:r>
        <w:rPr>
          <w:rFonts w:ascii="Times" w:hAnsi="Times" w:eastAsia="Times"/>
          <w:b w:val="0"/>
          <w:i w:val="0"/>
          <w:color w:val="000000"/>
          <w:sz w:val="22"/>
        </w:rPr>
        <w:t>28-9-1931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SIR SAMUEL HOARE</w:t>
      </w:r>
    </w:p>
    <w:p>
      <w:pPr>
        <w:autoSpaceDN w:val="0"/>
        <w:autoSpaceDE w:val="0"/>
        <w:widowControl/>
        <w:spacing w:line="266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SAMUEL,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you will find copies of three cables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me on my return from Lancashire this morning. They </w:t>
      </w:r>
      <w:r>
        <w:rPr>
          <w:rFonts w:ascii="Times" w:hAnsi="Times" w:eastAsia="Times"/>
          <w:b w:val="0"/>
          <w:i w:val="0"/>
          <w:color w:val="000000"/>
          <w:sz w:val="22"/>
        </w:rPr>
        <w:t>illustrate what I tried to explain the other day.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in the cables mention of Mr. Birla’s name.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well-versed in matters of finance. I would suggest a meeting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Henry Strakosch and Mr. Birla and other Indians versed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currency questions.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of India have a good case, I should imagine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should have no difficulty in satisfying these Indian experts.</w:t>
      </w:r>
    </w:p>
    <w:p>
      <w:pPr>
        <w:autoSpaceDN w:val="0"/>
        <w:autoSpaceDE w:val="0"/>
        <w:widowControl/>
        <w:spacing w:line="294" w:lineRule="exact" w:before="0" w:after="2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Vallabhbhai is Sardar Patel, President of the Congress.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Encl. 3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AMUE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OARE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17869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4204" w:space="0"/>
            <w:col w:w="23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4204" w:space="0"/>
            <w:col w:w="23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cables including those from Vallabhbhai Patel and Federation of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Commercial Associations had protested against the Ordinance linking the rupee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sterling and fixing its value at 18 pence, a measure calculated to dissipate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>slender gold reserves.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Strakosch, replying to Gandhiji’s letter to him (the following item), said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welcome the opportunity to see Birla. The meeting took place on October 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SIR HENRY STRAKOSCH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 1,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HENRY,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enclose herewith copies of cables received from India. You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appreciate my difficulty in forming a judgment.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please restate, if you can, your argument in the light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cables? I would study it and then seek an interview with you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fuller information and instruction.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TRAKOSCH</w:t>
      </w:r>
      <w:r>
        <w:rPr>
          <w:rFonts w:ascii="Times" w:hAnsi="Times" w:eastAsia="Times"/>
          <w:b w:val="0"/>
          <w:i w:val="0"/>
          <w:color w:val="000000"/>
          <w:sz w:val="20"/>
        </w:rPr>
        <w:t>, K.C.B.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17868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TEJ BAHADUR SAPRU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SAPRU,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copies of three cables just received. On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cables, I have sent a letter to the Secretary of State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copy of that letter too. I would suggest your discussing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with Mr. Birla or Prof. Shah or both and form 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and perhaps support my letter to the S. of 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I ask you to share this letter with Sastri and Mr. Jayakar?</w:t>
      </w:r>
    </w:p>
    <w:p>
      <w:pPr>
        <w:autoSpaceDN w:val="0"/>
        <w:autoSpaceDE w:val="0"/>
        <w:widowControl/>
        <w:spacing w:line="240" w:lineRule="exact" w:before="54" w:after="146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Rungasamy told me that you felt that I was not keeping in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Please consider me to be at your beck and call.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me to share with you my thoughts if I knew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care to know them. What I have felt is that, in many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matters, I must not count upon your support. Nothing would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more than to know that I was mistaken in so thinking. Add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my retiring nature and you have the whole reason for my </w:t>
      </w:r>
      <w:r>
        <w:rPr>
          <w:rFonts w:ascii="Times" w:hAnsi="Times" w:eastAsia="Times"/>
          <w:b w:val="0"/>
          <w:i w:val="0"/>
          <w:color w:val="000000"/>
          <w:sz w:val="22"/>
        </w:rPr>
        <w:t>apparent aloofness.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8" w:lineRule="exact" w:before="6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Encl. 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17867</w:t>
      </w:r>
    </w:p>
    <w:p>
      <w:pPr>
        <w:sectPr>
          <w:type w:val="continuous"/>
          <w:pgSz w:w="9360" w:h="12960"/>
          <w:pgMar w:top="716" w:right="1398" w:bottom="468" w:left="1440" w:header="720" w:footer="720" w:gutter="0"/>
          <w:cols w:num="2" w:equalWidth="0">
            <w:col w:w="4037" w:space="0"/>
            <w:col w:w="2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398" w:bottom="468" w:left="1440" w:header="720" w:footer="720" w:gutter="0"/>
          <w:cols w:num="2" w:equalWidth="0">
            <w:col w:w="4037" w:space="0"/>
            <w:col w:w="2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Samuel Hoare”, 28-9-1931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466.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1931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hearty discussion for two and a half hours.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deadlock; but is is too early yet to say what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may be, or whether the conversations may be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>later.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Daily Telegraph, </w:t>
      </w:r>
      <w:r>
        <w:rPr>
          <w:rFonts w:ascii="Times" w:hAnsi="Times" w:eastAsia="Times"/>
          <w:b w:val="0"/>
          <w:i w:val="0"/>
          <w:color w:val="000000"/>
          <w:sz w:val="22"/>
        </w:rPr>
        <w:t>29-9-1931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H. HARCOURT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time-table is packed;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send you an early appointment. If you could call at 88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Knightsbridge on 13th October at 9.30, I should be delighted to meet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H</w:t>
      </w:r>
      <w:r>
        <w:rPr>
          <w:rFonts w:ascii="Times" w:hAnsi="Times" w:eastAsia="Times"/>
          <w:b w:val="0"/>
          <w:i w:val="0"/>
          <w:color w:val="000000"/>
          <w:sz w:val="18"/>
        </w:rPr>
        <w:t>ARCOURT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119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IPSY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ORWOOD</w:t>
      </w:r>
      <w:r>
        <w:rPr>
          <w:rFonts w:ascii="Times" w:hAnsi="Times" w:eastAsia="Times"/>
          <w:b w:val="0"/>
          <w:i w:val="0"/>
          <w:color w:val="000000"/>
          <w:sz w:val="20"/>
        </w:rPr>
        <w:t>, S.E. 19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17824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issued the statement after his meeting with the Aga Khan at the Ritz </w:t>
      </w:r>
      <w:r>
        <w:rPr>
          <w:rFonts w:ascii="Times" w:hAnsi="Times" w:eastAsia="Times"/>
          <w:b w:val="0"/>
          <w:i w:val="0"/>
          <w:color w:val="000000"/>
          <w:sz w:val="18"/>
        </w:rPr>
        <w:t>Hotel in the evening. No report of the discussion is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served in India as a district officer and on retirement had </w:t>
      </w:r>
      <w:r>
        <w:rPr>
          <w:rFonts w:ascii="Times" w:hAnsi="Times" w:eastAsia="Times"/>
          <w:b w:val="0"/>
          <w:i w:val="0"/>
          <w:color w:val="000000"/>
          <w:sz w:val="18"/>
        </w:rPr>
        <w:t>written a book on India. He had asked for an appointment with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SHAW DESMOND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 1,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1931</w:t>
      </w:r>
    </w:p>
    <w:p>
      <w:pPr>
        <w:autoSpaceDN w:val="0"/>
        <w:tabs>
          <w:tab w:pos="550" w:val="left"/>
          <w:tab w:pos="4230" w:val="left"/>
          <w:tab w:pos="4870" w:val="left"/>
        </w:tabs>
        <w:autoSpaceDE w:val="0"/>
        <w:widowControl/>
        <w:spacing w:line="27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very warm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conveniently come to 88 Knightsbridge at.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be glad to see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ESMOND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EICESTER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ONTPELLIER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WICKENHAM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17882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A. FENNER BROCKWAY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FENNER BROCKWAY,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18th inst. I already gave one message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Irish Free Press.</w:t>
      </w:r>
    </w:p>
    <w:p>
      <w:pPr>
        <w:autoSpaceDN w:val="0"/>
        <w:tabs>
          <w:tab w:pos="550" w:val="left"/>
          <w:tab w:pos="3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also the pleasure of seeing Mr. Valera’s Secretary.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friend Mr. Fox want a message?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practically drained dry.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17880</w:t>
      </w:r>
    </w:p>
    <w:p>
      <w:pPr>
        <w:autoSpaceDN w:val="0"/>
        <w:autoSpaceDE w:val="0"/>
        <w:widowControl/>
        <w:spacing w:line="220" w:lineRule="exact" w:before="4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well-known Irish journalist and poet had said, he no longer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that India was ready for independence. He had asked for an appointment to </w:t>
      </w:r>
      <w:r>
        <w:rPr>
          <w:rFonts w:ascii="Times" w:hAnsi="Times" w:eastAsia="Times"/>
          <w:b w:val="0"/>
          <w:i w:val="0"/>
          <w:color w:val="000000"/>
          <w:sz w:val="18"/>
        </w:rPr>
        <w:t>see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left blank in the source.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Brockway had said in his letter that Fox was a friend of his, working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staff of </w:t>
      </w:r>
      <w:r>
        <w:rPr>
          <w:rFonts w:ascii="Times" w:hAnsi="Times" w:eastAsia="Times"/>
          <w:b w:val="0"/>
          <w:i/>
          <w:color w:val="000000"/>
          <w:sz w:val="18"/>
        </w:rPr>
        <w:t>Irish Free Press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that he had asked if Gandhiji would give a message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paper.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H. STANLEY JEVONS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306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come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the time, but I would suggest that you telephone (S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4232) to ask whether I should be here at the time you would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My time-table is so packed that I am not sending you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appointment. Nevertheless I should like to see you if it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 The meeting address is at 88, Knightsbridge.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H. S</w:t>
      </w:r>
      <w:r>
        <w:rPr>
          <w:rFonts w:ascii="Times" w:hAnsi="Times" w:eastAsia="Times"/>
          <w:b w:val="0"/>
          <w:i w:val="0"/>
          <w:color w:val="000000"/>
          <w:sz w:val="18"/>
        </w:rPr>
        <w:t>TANLEY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8"/>
        </w:rPr>
        <w:t>EVONS,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8"/>
        </w:rPr>
        <w:t>SQ.</w:t>
      </w:r>
    </w:p>
    <w:p>
      <w:pPr>
        <w:sectPr>
          <w:type w:val="continuous"/>
          <w:pgSz w:w="9360" w:h="12960"/>
          <w:pgMar w:top="716" w:right="1400" w:bottom="468" w:left="1440" w:header="720" w:footer="720" w:gutter="0"/>
          <w:cols w:num="2" w:equalWidth="0">
            <w:col w:w="3777" w:space="0"/>
            <w:col w:w="27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00" w:bottom="468" w:left="1440" w:header="720" w:footer="720" w:gutter="0"/>
          <w:cols w:num="2" w:equalWidth="0">
            <w:col w:w="3777" w:space="0"/>
            <w:col w:w="274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 R</w:t>
      </w:r>
      <w:r>
        <w:rPr>
          <w:rFonts w:ascii="Times" w:hAnsi="Times" w:eastAsia="Times"/>
          <w:b w:val="0"/>
          <w:i w:val="0"/>
          <w:color w:val="000000"/>
          <w:sz w:val="18"/>
        </w:rPr>
        <w:t>USSELL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ANSIONS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122 S</w:t>
      </w:r>
      <w:r>
        <w:rPr>
          <w:rFonts w:ascii="Times" w:hAnsi="Times" w:eastAsia="Times"/>
          <w:b w:val="0"/>
          <w:i w:val="0"/>
          <w:color w:val="000000"/>
          <w:sz w:val="18"/>
        </w:rPr>
        <w:t>OUTHAMPTON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OW,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W.C. 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17886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471. LETTER TO FREDERICK B. FISHER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deeply touched by your prayerful greetings. My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American Christians on World Peace and Disarmament is that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Disarmament are not a matter of reciprocity. When real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Disarmament come, they will be initiated by a strong nation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America—irrespective of the consent and co-operation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nations.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individual or a nation must have faith in oneself and 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retired professor of economics, had expressed a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>meet Gandhiji.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American Methodist Episcopal Churchman,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That Strange Little </w:t>
      </w:r>
      <w:r>
        <w:rPr>
          <w:rFonts w:ascii="Times" w:hAnsi="Times" w:eastAsia="Times"/>
          <w:b w:val="0"/>
          <w:i/>
          <w:color w:val="000000"/>
          <w:sz w:val="18"/>
        </w:rPr>
        <w:t>Brown Man–Gandhi.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a bishop and lived in Calcutta from 1920 to 1930. He </w:t>
      </w:r>
      <w:r>
        <w:rPr>
          <w:rFonts w:ascii="Times" w:hAnsi="Times" w:eastAsia="Times"/>
          <w:b w:val="0"/>
          <w:i w:val="0"/>
          <w:color w:val="000000"/>
          <w:sz w:val="18"/>
        </w:rPr>
        <w:t>had asked for a message to American Christians.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type w:val="continuous"/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protective power of God to find peace in the midst of strife,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all arms by reason of feeling the loving power of God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protective shield, and I hold such peace to be impossible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>strong nations do not consider it to be sinful to exploit weak nations.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EVEREND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ISHOP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ISHER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C/O </w:t>
      </w:r>
      <w:r>
        <w:rPr>
          <w:rFonts w:ascii="Times" w:hAnsi="Times" w:eastAsia="Times"/>
          <w:b w:val="0"/>
          <w:i/>
          <w:color w:val="000000"/>
          <w:sz w:val="22"/>
        </w:rPr>
        <w:t>Christian Herald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NEW</w:t>
      </w:r>
      <w:r>
        <w:rPr>
          <w:rFonts w:ascii="Times" w:hAnsi="Times" w:eastAsia="Times"/>
          <w:b w:val="0"/>
          <w:i w:val="0"/>
          <w:color w:val="000000"/>
          <w:sz w:val="20"/>
        </w:rPr>
        <w:t>YORK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original in </w:t>
      </w:r>
      <w:r>
        <w:rPr>
          <w:rFonts w:ascii="Times" w:hAnsi="Times" w:eastAsia="Times"/>
          <w:b w:val="0"/>
          <w:i/>
          <w:color w:val="000000"/>
          <w:sz w:val="18"/>
        </w:rPr>
        <w:t>That Strange Little Brown Man–Gandhi;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S.N.17872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472 LETTER TO EVELYN CLARE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24th inst. for which I thank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love to attend your Society’s lunch or dinner, if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revive old memories. I would, however, like you to tell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approximate dates that you want, and the time the whole function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occupy.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VELYN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RUITARIAN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ODDINGTON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ENT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S.N.17837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Honorary Secretary of the Fruitarian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A. FENNER BROCKWAY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FENNER BROCKWAY,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enclosing manifesto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Meerut prisoners. I have tried in my own manner and propose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here, but I feel I should be excused from having to sign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manifesto. First, because it may damage the cause which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>want to espouse.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because I could not wholly subscribe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 made to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you.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S.N.17877</w:t>
      </w:r>
    </w:p>
    <w:p>
      <w:pPr>
        <w:autoSpaceDN w:val="0"/>
        <w:autoSpaceDE w:val="0"/>
        <w:widowControl/>
        <w:spacing w:line="220" w:lineRule="exact" w:before="22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the form of a mass petition and read: “We, the undersigned,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emphatically protest against the arrest and the continued imprisonment of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>are now being tried at Meerut, India, on the charge of conspiracy against the King.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“We recognize that these 31 political prisoners were arrested in March, 1929,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led the revolt of the Indian workers against the intolerable conditions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employment which exist, and were successfully building trade union organizations </w:t>
      </w:r>
      <w:r>
        <w:rPr>
          <w:rFonts w:ascii="Times" w:hAnsi="Times" w:eastAsia="Times"/>
          <w:b w:val="0"/>
          <w:i w:val="0"/>
          <w:color w:val="000000"/>
          <w:sz w:val="18"/>
        </w:rPr>
        <w:t>which were a real challenge both to British Imperialism and to the Indian exploiters.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“These prisoners have been detained on trial for over two years;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hundreds of witnesses have been called, and many thousands of pounds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spent by the Government on the prosecution of these heroic standard-bearers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class.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 only do we demand their unconditional and immediate release, but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demand the immediate release of the Garhwali Riflemen who gallantly refused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fire on an unarmed gathering of their fellow-countrymen, and as a consequence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sentenced to lifelong terms of imprisonment.” (S.N.17840).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>had asked Gandhiji to consider whether he could sign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MRS. G. HAINES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have written to me and shown so much </w:t>
      </w:r>
      <w:r>
        <w:rPr>
          <w:rFonts w:ascii="Times" w:hAnsi="Times" w:eastAsia="Times"/>
          <w:b w:val="0"/>
          <w:i w:val="0"/>
          <w:color w:val="000000"/>
          <w:sz w:val="22"/>
        </w:rPr>
        <w:t>care for my health.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know that, though I do not take orange juice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honey mixed together,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take three oranges per day and, early </w:t>
      </w:r>
      <w:r>
        <w:rPr>
          <w:rFonts w:ascii="Times" w:hAnsi="Times" w:eastAsia="Times"/>
          <w:b w:val="0"/>
          <w:i w:val="0"/>
          <w:color w:val="000000"/>
          <w:sz w:val="22"/>
        </w:rPr>
        <w:t>in the morning, honey and a little lemon juice added to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G. H</w:t>
      </w:r>
      <w:r>
        <w:rPr>
          <w:rFonts w:ascii="Times" w:hAnsi="Times" w:eastAsia="Times"/>
          <w:b w:val="0"/>
          <w:i w:val="0"/>
          <w:color w:val="000000"/>
          <w:sz w:val="18"/>
        </w:rPr>
        <w:t>AINES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BBOTSFORD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ARKET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LACE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ARWICK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S.N.17883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475. LETTER TO S.S. ZAHEER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 1,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ZAHEER,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want me to give you a separate appointment?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be meeting me at one of the students’ meetings? I want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to be meetings where you ask me all the questions you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arrangement will serve a useful purpose and save me so very </w:t>
      </w:r>
      <w:r>
        <w:rPr>
          <w:rFonts w:ascii="Times" w:hAnsi="Times" w:eastAsia="Times"/>
          <w:b w:val="0"/>
          <w:i w:val="0"/>
          <w:color w:val="000000"/>
          <w:sz w:val="22"/>
        </w:rPr>
        <w:t>much time.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17874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nurse, had suggested to Gandhiji that he should take “some </w:t>
      </w:r>
      <w:r>
        <w:rPr>
          <w:rFonts w:ascii="Times" w:hAnsi="Times" w:eastAsia="Times"/>
          <w:b w:val="0"/>
          <w:i w:val="0"/>
          <w:color w:val="000000"/>
          <w:sz w:val="18"/>
        </w:rPr>
        <w:t>orange juice and honey every day.”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had, on behalf of some Indian students who did not subscribe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political or social ideas, asked for an appointment.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DR. KRISTIAN SCHJELDERUP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21st inst. I do not know if </w:t>
      </w:r>
      <w:r>
        <w:rPr>
          <w:rFonts w:ascii="Times" w:hAnsi="Times" w:eastAsia="Times"/>
          <w:b w:val="0"/>
          <w:i w:val="0"/>
          <w:color w:val="000000"/>
          <w:sz w:val="22"/>
        </w:rPr>
        <w:t>Norway is abandoned altogether.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you will please forgive me for not writing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you want;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a moment to spare. If I do not come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Norway, you will perhaps write to me again and I might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you something.</w:t>
      </w:r>
    </w:p>
    <w:p>
      <w:pPr>
        <w:autoSpaceDN w:val="0"/>
        <w:autoSpaceDE w:val="0"/>
        <w:widowControl/>
        <w:spacing w:line="24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RISTIAN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CHJELDERUP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NIVERSITY OF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SLO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ORWAY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17810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J. THEODORE HARRIS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Alexander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handed your letter to me. I am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meeting Dr. Montessori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Wednesday next. I shall wait </w:t>
      </w:r>
      <w:r>
        <w:rPr>
          <w:rFonts w:ascii="Times" w:hAnsi="Times" w:eastAsia="Times"/>
          <w:b w:val="0"/>
          <w:i w:val="0"/>
          <w:color w:val="000000"/>
          <w:sz w:val="22"/>
        </w:rPr>
        <w:t>for her if she is not here at 10 o’clock punctually.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HEODORE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ARRIS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RAHAM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E. 8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17873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requested Gandhiji to give his opinion on “The Message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Jesus Christ to the Men of Today” for the journal </w:t>
      </w:r>
      <w:r>
        <w:rPr>
          <w:rFonts w:ascii="Times" w:hAnsi="Times" w:eastAsia="Times"/>
          <w:b w:val="0"/>
          <w:i/>
          <w:color w:val="000000"/>
          <w:sz w:val="18"/>
        </w:rPr>
        <w:t>Fritt Ord.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Horace Alexander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Maria Montessori, the educationist; for a report of their meeting,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 Interview with Maria Montessori”, 9-10-1931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R. B. GREGG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6" w:after="0"/>
        <w:ind w:left="463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29,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27th July last.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India to revert to methods of barter, it would be a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but I do not think I would get any response just now. There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many things possible in that direction and these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tried.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dictating this letter against time, I am not going into </w:t>
      </w:r>
      <w:r>
        <w:rPr>
          <w:rFonts w:ascii="Times" w:hAnsi="Times" w:eastAsia="Times"/>
          <w:b w:val="0"/>
          <w:i w:val="0"/>
          <w:color w:val="000000"/>
          <w:sz w:val="22"/>
        </w:rPr>
        <w:t>details.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I am dictating this in London. I came because 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clear call from God, and if I could describe to you in detail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was led to London, even you would be surprised how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when it seemed to have utterly broken down. I was packing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away to the Ashram and I packed inside of half-an-hour to </w:t>
      </w:r>
      <w:r>
        <w:rPr>
          <w:rFonts w:ascii="Times" w:hAnsi="Times" w:eastAsia="Times"/>
          <w:b w:val="0"/>
          <w:i w:val="0"/>
          <w:color w:val="000000"/>
          <w:sz w:val="22"/>
        </w:rPr>
        <w:t>entrain by the Special taking me to the ship that brought me 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like to know that I have already seen Prof. Laski; I am </w:t>
      </w:r>
      <w:r>
        <w:rPr>
          <w:rFonts w:ascii="Times" w:hAnsi="Times" w:eastAsia="Times"/>
          <w:b w:val="0"/>
          <w:i w:val="0"/>
          <w:color w:val="000000"/>
          <w:sz w:val="22"/>
        </w:rPr>
        <w:t>in close touch with him.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that Malaviyaji and Mrs. Naidu have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heads of the Congress. They have come because they have an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status and they have come with the consent of the</w:t>
      </w:r>
    </w:p>
    <w:p>
      <w:pPr>
        <w:autoSpaceDN w:val="0"/>
        <w:autoSpaceDE w:val="0"/>
        <w:widowControl/>
        <w:spacing w:line="220" w:lineRule="exact" w:before="4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said: “. . . Recently I have wondered whether, after India gets her freedom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not be a great relief to the peasantry to let them pay their taxes in the form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percentage of their crops, as was done centuries ago. . . .Recently I talked with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friend of mine who used to be a teacher at Harvard College . . . his name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H.J.Laski. He told me that he was Mr. Justice Sankey’s chief secretarial assistant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Round Table Conference. . . . Apparently he has hypnotized himself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that the financial safeguards there proposed would work out to be entirely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control, though how any honest Englishman with a knowledge of Magna Carta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think so is beyond my comprehension. . . . And now that the Government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Malaviyaji upon the list of delegates, I think the British Government believe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Malaviyaji has more influence with you than any other Indian who is pliable to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 they will work on you through Irwin on one side and Malaviyaji on the other..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two men, as men, may be wholly sincere but I do not think they know the </w:t>
      </w:r>
      <w:r>
        <w:rPr>
          <w:rFonts w:ascii="Times" w:hAnsi="Times" w:eastAsia="Times"/>
          <w:b w:val="0"/>
          <w:i w:val="0"/>
          <w:color w:val="000000"/>
          <w:sz w:val="18"/>
        </w:rPr>
        <w:t>falsities and horrors of the system they are trying to preserve. . . .” (S.N. 17394)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Congress could have put them on the Deputation,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to make me sole agent of the Congress was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fullest consideration and there were so many reasons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that on no account could it be changed.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to give you an account of the doings here.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is happening you get through the newspapers; the rest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from Mahadev or Pyarelal, or Devdas or Mira if she gets the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autoSpaceDE w:val="0"/>
        <w:widowControl/>
        <w:spacing w:line="266" w:lineRule="exact" w:before="42" w:after="0"/>
        <w:ind w:left="0" w:right="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G.N.4665; also S.N.17876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JULIET E. BLUME</w:t>
      </w:r>
    </w:p>
    <w:p>
      <w:pPr>
        <w:autoSpaceDN w:val="0"/>
        <w:autoSpaceDE w:val="0"/>
        <w:widowControl/>
        <w:spacing w:line="266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63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13th inst. I think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Dominion Status you have quoted is admirable.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National Congress is aiming at, is a Partnership or Alliance.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 are generally English speaking peoples, or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called “daughter nations”. India is in that sense an alien </w:t>
      </w:r>
      <w:r>
        <w:rPr>
          <w:rFonts w:ascii="Times" w:hAnsi="Times" w:eastAsia="Times"/>
          <w:b w:val="0"/>
          <w:i w:val="0"/>
          <w:color w:val="000000"/>
          <w:sz w:val="22"/>
        </w:rPr>
        <w:t>nation, therefore she can only be legitimately a partner or an ally.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attributed to me and quoted by you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</w:t>
      </w:r>
      <w:r>
        <w:rPr>
          <w:rFonts w:ascii="Times" w:hAnsi="Times" w:eastAsia="Times"/>
          <w:b w:val="0"/>
          <w:i w:val="0"/>
          <w:color w:val="000000"/>
          <w:sz w:val="22"/>
        </w:rPr>
        <w:t>opposite of what I have repeated from thousands of platforms.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an absolute creed. I could not therefore have said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could detract in any way from the value of that creed. 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>excluded by the Congress voluntarily because the Congress has come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senior at Barnard College, Columbia University, had quoted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Balfour’s definition of Dominion status as “autonomous communities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Empire, equal in status, and in no way subordinate, one to the other,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aspect of their domestic or external affairs, though united by a common allegiance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Crown, and freely associated as members of the British Commonwealth of </w:t>
      </w:r>
      <w:r>
        <w:rPr>
          <w:rFonts w:ascii="Times" w:hAnsi="Times" w:eastAsia="Times"/>
          <w:b w:val="0"/>
          <w:i w:val="0"/>
          <w:color w:val="000000"/>
          <w:sz w:val="18"/>
        </w:rPr>
        <w:t>Nations.” She had asked Gandhiji to give his own definition of the concept.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read: “Three hundred and sixty million people without liberty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in the leashes of non-violence for ever.”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Associated </w:t>
      </w:r>
      <w:r>
        <w:rPr>
          <w:rFonts w:ascii="Times" w:hAnsi="Times" w:eastAsia="Times"/>
          <w:b w:val="0"/>
          <w:i w:val="0"/>
          <w:color w:val="000000"/>
          <w:sz w:val="18"/>
        </w:rPr>
        <w:t>Press”, 11-9-1931.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conclusion that it is the right thing, but the mere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India being members of the League of Nations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exclude the possibility of violence if either nation is 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offer violence England in order to retain her hold on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order to get out of that hold. Even as it is, today India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nominally a member of the League; she is not a member in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but she is a member under English patronage and at the will of </w:t>
      </w:r>
      <w:r>
        <w:rPr>
          <w:rFonts w:ascii="Times" w:hAnsi="Times" w:eastAsia="Times"/>
          <w:b w:val="0"/>
          <w:i w:val="0"/>
          <w:color w:val="000000"/>
          <w:sz w:val="22"/>
        </w:rPr>
        <w:t>Great Britain.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ULIET </w:t>
      </w:r>
      <w:r>
        <w:rPr>
          <w:rFonts w:ascii="Times" w:hAnsi="Times" w:eastAsia="Times"/>
          <w:b w:val="0"/>
          <w:i w:val="0"/>
          <w:color w:val="000000"/>
          <w:sz w:val="20"/>
        </w:rPr>
        <w:t>E. B</w:t>
      </w:r>
      <w:r>
        <w:rPr>
          <w:rFonts w:ascii="Times" w:hAnsi="Times" w:eastAsia="Times"/>
          <w:b w:val="0"/>
          <w:i w:val="0"/>
          <w:color w:val="000000"/>
          <w:sz w:val="18"/>
        </w:rPr>
        <w:t>LUME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771 WEST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  <w:r>
        <w:rPr>
          <w:rFonts w:ascii="Times" w:hAnsi="Times" w:eastAsia="Times"/>
          <w:b w:val="0"/>
          <w:i w:val="0"/>
          <w:color w:val="000000"/>
          <w:sz w:val="20"/>
        </w:rPr>
        <w:t>, U.S.A.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17878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V. G. KURMA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time-table is so crowded I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you a fixed appointment. If you would come to 88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Knightsbridge some day at 10 a.m., I would try and give you just a </w:t>
      </w:r>
      <w:r>
        <w:rPr>
          <w:rFonts w:ascii="Times" w:hAnsi="Times" w:eastAsia="Times"/>
          <w:b w:val="0"/>
          <w:i w:val="0"/>
          <w:color w:val="000000"/>
          <w:sz w:val="22"/>
        </w:rPr>
        <w:t>few minutes.</w:t>
      </w:r>
    </w:p>
    <w:p>
      <w:pPr>
        <w:autoSpaceDN w:val="0"/>
        <w:autoSpaceDE w:val="0"/>
        <w:widowControl/>
        <w:spacing w:line="260" w:lineRule="exact" w:before="40" w:after="306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prepare notes of all you would have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I shall undertake to study your notes and see you again if I </w:t>
      </w:r>
      <w:r>
        <w:rPr>
          <w:rFonts w:ascii="Times" w:hAnsi="Times" w:eastAsia="Times"/>
          <w:b w:val="0"/>
          <w:i w:val="0"/>
          <w:color w:val="000000"/>
          <w:sz w:val="22"/>
        </w:rPr>
        <w:t>find it necessary to discuss any of the points raised therein.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V. G. K</w:t>
      </w:r>
      <w:r>
        <w:rPr>
          <w:rFonts w:ascii="Times" w:hAnsi="Times" w:eastAsia="Times"/>
          <w:b w:val="0"/>
          <w:i w:val="0"/>
          <w:color w:val="000000"/>
          <w:sz w:val="18"/>
        </w:rPr>
        <w:t>URMA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AGLAN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516" w:space="0"/>
            <w:col w:w="30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516" w:space="0"/>
            <w:col w:w="300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PPER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EDFORD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LACE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W.C. 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17885</w:t>
      </w:r>
    </w:p>
    <w:p>
      <w:pPr>
        <w:autoSpaceDN w:val="0"/>
        <w:autoSpaceDE w:val="0"/>
        <w:widowControl/>
        <w:spacing w:line="220" w:lineRule="exact" w:before="8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who had been Private Secretary to the Agent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in South Africa, had said he had a message for Gandhiji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South-African Indian Congress and asked for an appointment.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tabs>
          <w:tab w:pos="4630" w:val="left"/>
          <w:tab w:pos="4770" w:val="left"/>
          <w:tab w:pos="5350" w:val="left"/>
        </w:tabs>
        <w:autoSpaceDE w:val="0"/>
        <w:widowControl/>
        <w:spacing w:line="298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481. LETTER TO H. C. DHANDA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W.,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29, 1931</w:t>
      </w:r>
    </w:p>
    <w:p>
      <w:pPr>
        <w:autoSpaceDN w:val="0"/>
        <w:tabs>
          <w:tab w:pos="550" w:val="left"/>
          <w:tab w:pos="48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DHANDA,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waiting for a letter all these days.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please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like and look me up at 88 Knightsbridge. Take away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for some time during the day if I am absent or busy at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you call.</w:t>
      </w:r>
    </w:p>
    <w:p>
      <w:pPr>
        <w:autoSpaceDN w:val="0"/>
        <w:tabs>
          <w:tab w:pos="5250" w:val="left"/>
        </w:tabs>
        <w:autoSpaceDE w:val="0"/>
        <w:widowControl/>
        <w:spacing w:line="30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H. C. D</w:t>
      </w:r>
      <w:r>
        <w:rPr>
          <w:rFonts w:ascii="Times" w:hAnsi="Times" w:eastAsia="Times"/>
          <w:b w:val="0"/>
          <w:i w:val="0"/>
          <w:color w:val="000000"/>
          <w:sz w:val="18"/>
        </w:rPr>
        <w:t>HANDA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4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86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XFORD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17881</w:t>
      </w:r>
    </w:p>
    <w:p>
      <w:pPr>
        <w:autoSpaceDN w:val="0"/>
        <w:tabs>
          <w:tab w:pos="550" w:val="left"/>
          <w:tab w:pos="1230" w:val="left"/>
          <w:tab w:pos="3150" w:val="left"/>
          <w:tab w:pos="4190" w:val="left"/>
          <w:tab w:pos="4630" w:val="left"/>
          <w:tab w:pos="4770" w:val="left"/>
          <w:tab w:pos="5350" w:val="left"/>
        </w:tabs>
        <w:autoSpaceDE w:val="0"/>
        <w:widowControl/>
        <w:spacing w:line="286" w:lineRule="exact" w:before="308" w:after="30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482. LETTER TO ARTHUR HARRISON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W.,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29, 1931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could give you a few minutes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come to 88 Knightsbridge, on.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sectPr>
          <w:pgSz w:w="9360" w:h="12960"/>
          <w:pgMar w:top="68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RTHUR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ARRISON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sectPr>
          <w:type w:val="continuous"/>
          <w:pgSz w:w="9360" w:h="12960"/>
          <w:pgMar w:top="686" w:right="1412" w:bottom="468" w:left="1440" w:header="720" w:footer="720" w:gutter="0"/>
          <w:cols w:num="2" w:equalWidth="0">
            <w:col w:w="3717" w:space="0"/>
            <w:col w:w="27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86" w:right="1412" w:bottom="468" w:left="1440" w:header="720" w:footer="720" w:gutter="0"/>
          <w:cols w:num="2" w:equalWidth="0">
            <w:col w:w="3717" w:space="0"/>
            <w:col w:w="27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ROTHERHOOD OF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61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S.W.1.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17825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the son of Lala Dunichand, who,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letter of September 24, had probably written to Gandhiji about him.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associated with a movement called the Brotherhood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Way, based on the Sermon on the Mount. He had asked Gandhiji for an appointment.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left blank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type w:val="continuous"/>
          <w:pgSz w:w="9360" w:h="12960"/>
          <w:pgMar w:top="68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SIR HENRY STRAKOSCH</w:t>
      </w:r>
    </w:p>
    <w:p>
      <w:pPr>
        <w:autoSpaceDN w:val="0"/>
        <w:autoSpaceDE w:val="0"/>
        <w:widowControl/>
        <w:spacing w:line="266" w:lineRule="exact" w:before="12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HENRY,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would gladly be present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discussions between yourself and Mr. Birla.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 next at 11 o’clock suit you? Upon hearing from you, I will </w:t>
      </w:r>
      <w:r>
        <w:rPr>
          <w:rFonts w:ascii="Times" w:hAnsi="Times" w:eastAsia="Times"/>
          <w:b w:val="0"/>
          <w:i w:val="0"/>
          <w:color w:val="000000"/>
          <w:sz w:val="22"/>
        </w:rPr>
        <w:t>advise Mr. Birla of the appointment.</w:t>
      </w:r>
    </w:p>
    <w:p>
      <w:pPr>
        <w:autoSpaceDN w:val="0"/>
        <w:autoSpaceDE w:val="0"/>
        <w:widowControl/>
        <w:spacing w:line="220" w:lineRule="exact" w:before="8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ENRY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TRAKOSCH</w:t>
      </w:r>
      <w:r>
        <w:rPr>
          <w:rFonts w:ascii="Times" w:hAnsi="Times" w:eastAsia="Times"/>
          <w:b w:val="0"/>
          <w:i w:val="0"/>
          <w:color w:val="000000"/>
          <w:sz w:val="20"/>
        </w:rPr>
        <w:t>, K. C. B.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17887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S. N. HAJI</w:t>
      </w:r>
    </w:p>
    <w:p>
      <w:pPr>
        <w:autoSpaceDN w:val="0"/>
        <w:autoSpaceDE w:val="0"/>
        <w:widowControl/>
        <w:spacing w:line="266" w:lineRule="exact" w:before="4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 E.,</w:t>
      </w:r>
    </w:p>
    <w:p>
      <w:pPr>
        <w:autoSpaceDN w:val="0"/>
        <w:autoSpaceDE w:val="0"/>
        <w:widowControl/>
        <w:spacing w:line="270" w:lineRule="exact" w:before="1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HAJI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3230" w:val="left"/>
        </w:tabs>
        <w:autoSpaceDE w:val="0"/>
        <w:widowControl/>
        <w:spacing w:line="260" w:lineRule="exact" w:before="38" w:after="30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am glad you sent me your note on </w:t>
      </w:r>
      <w:r>
        <w:rPr>
          <w:rFonts w:ascii="Times" w:hAnsi="Times" w:eastAsia="Times"/>
          <w:b w:val="0"/>
          <w:i w:val="0"/>
          <w:color w:val="000000"/>
          <w:sz w:val="22"/>
        </w:rPr>
        <w:t>the definition of the word ‘citizen’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It will prove useful to me.</w:t>
      </w:r>
    </w:p>
    <w:p>
      <w:pPr>
        <w:sectPr>
          <w:pgSz w:w="9360" w:h="12960"/>
          <w:pgMar w:top="716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S. N. H</w:t>
      </w:r>
      <w:r>
        <w:rPr>
          <w:rFonts w:ascii="Times" w:hAnsi="Times" w:eastAsia="Times"/>
          <w:b w:val="0"/>
          <w:i w:val="0"/>
          <w:color w:val="000000"/>
          <w:sz w:val="18"/>
        </w:rPr>
        <w:t>AJI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ANGOON</w:t>
      </w:r>
    </w:p>
    <w:p>
      <w:pPr>
        <w:sectPr>
          <w:type w:val="continuous"/>
          <w:pgSz w:w="9360" w:h="12960"/>
          <w:pgMar w:top="716" w:right="1386" w:bottom="468" w:left="1440" w:header="720" w:footer="720" w:gutter="0"/>
          <w:cols w:num="2" w:equalWidth="0">
            <w:col w:w="3364" w:space="0"/>
            <w:col w:w="31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2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386" w:bottom="468" w:left="1440" w:header="720" w:footer="720" w:gutter="0"/>
          <w:cols w:num="2" w:equalWidth="0">
            <w:col w:w="3364" w:space="0"/>
            <w:col w:w="31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17679</w:t>
      </w:r>
    </w:p>
    <w:p>
      <w:pPr>
        <w:autoSpaceDN w:val="0"/>
        <w:autoSpaceDE w:val="0"/>
        <w:widowControl/>
        <w:spacing w:line="220" w:lineRule="exact" w:before="12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taken exception to T. B. Sapru’s suggestion at the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Conference that the term ‘Indian Citizen’ might be defined to include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 India, saying that in that way any British subject “whether a Britisher,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African, a Canadian or an Australian would come to possess. . . . rights equal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enjoyed by Indians born in India”. He had suggested that citizenship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defined “as to exclude the citizens of what we may call the Anti-Indian </w:t>
      </w:r>
      <w:r>
        <w:rPr>
          <w:rFonts w:ascii="Times" w:hAnsi="Times" w:eastAsia="Times"/>
          <w:b w:val="0"/>
          <w:i w:val="0"/>
          <w:color w:val="000000"/>
          <w:sz w:val="18"/>
        </w:rPr>
        <w:t>Colonies. . ..”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PASTOR FORELL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advising me of Sundaram’s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on the Indian movement, and for your sympathies and </w:t>
      </w:r>
      <w:r>
        <w:rPr>
          <w:rFonts w:ascii="Times" w:hAnsi="Times" w:eastAsia="Times"/>
          <w:b w:val="0"/>
          <w:i w:val="0"/>
          <w:color w:val="000000"/>
          <w:sz w:val="22"/>
        </w:rPr>
        <w:t>prayers for the success of my mission.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ERR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ASTOR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8"/>
        </w:rPr>
        <w:t>ORELL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WEDISH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HURCH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ERLIN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17898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DR. MAUDE ROYDEN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It was a privilege to meet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your congregation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people did give the donation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transfer the collection to you, why should you be troubled?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made better use of the gift.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3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Guildhouse,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November 1931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said: “Swedish friends of India, assembled last night to hear brother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Sundaram’s address on Gandhiji’s movement send their sympathies and prayers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your mission.” The addressee presided at the gathering. (S. N. 17846)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Guidhouse Church”, 23-9-1931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desired that the colleciton be used for work among unemployed.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487. INTERVIEW WITH RAMSAY MACDONAND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6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30, 1931</w:t>
      </w:r>
    </w:p>
    <w:p>
      <w:pPr>
        <w:autoSpaceDN w:val="0"/>
        <w:autoSpaceDE w:val="0"/>
        <w:widowControl/>
        <w:spacing w:line="260" w:lineRule="exact" w:before="5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showed no sign of any intention to break up the Conference. What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complained of was that the Conference was futile because the other delegates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the nominees of Government and he was the sole genuine representative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He thought that he could represent the Muslims and the Depressed Classes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than those who purported to do so. He and the British Government could settle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question if he was treated as representing everybody. The Prime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 Conference had at any rate been successful in so far as it had got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come to London and brought him into touch with the Government;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countered by telling Gandhi that the civil disobedience movement was a mistake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hindered the British Government from carrying out their intentions towards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9381. Courtesy: India Office Library.</w:t>
      </w:r>
    </w:p>
    <w:p>
      <w:pPr>
        <w:autoSpaceDN w:val="0"/>
        <w:autoSpaceDE w:val="0"/>
        <w:widowControl/>
        <w:spacing w:line="292" w:lineRule="exact" w:before="302" w:after="0"/>
        <w:ind w:left="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488. SPEECH AT INDIAN CHAMBER OF COMMERCE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28" w:after="0"/>
        <w:ind w:left="46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30, 1931</w:t>
      </w:r>
    </w:p>
    <w:p>
      <w:pPr>
        <w:autoSpaceDN w:val="0"/>
        <w:autoSpaceDE w:val="0"/>
        <w:widowControl/>
        <w:spacing w:line="260" w:lineRule="exact" w:before="7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he was well aware of the sacrifices made by the merchants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in national interests, but, much as they had done, still more was expected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nation. Paying a tribute to Dadabhoy Naoroji and Sir Pherozeshah Mehta,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those great leaders recognized that, unless the merchant princes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identified themselves with the Congress activities, progress towards freedom would </w:t>
      </w:r>
      <w:r>
        <w:rPr>
          <w:rFonts w:ascii="Times" w:hAnsi="Times" w:eastAsia="Times"/>
          <w:b w:val="0"/>
          <w:i w:val="0"/>
          <w:color w:val="000000"/>
          <w:sz w:val="18"/>
        </w:rPr>
        <w:t>be delayed.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proceeded to criticize the financial manipulation undertaken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at the dictation of the Secretary of State over the heads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knew what India wanted and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 your fear that, at this time, when we are led to ex- 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of power to ourselves, there does not after all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a change at the headquarters. I am afraid power is not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descend on us suddenly, but if really great changes 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Except for this official note, no other report of the interview is available.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Indian Chamber of Commerce had arranged a reception in honour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at Hotel Metropole.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by His Majesty’s advisers, we should have a foretaste in </w:t>
      </w:r>
      <w:r>
        <w:rPr>
          <w:rFonts w:ascii="Times" w:hAnsi="Times" w:eastAsia="Times"/>
          <w:b w:val="0"/>
          <w:i w:val="0"/>
          <w:color w:val="000000"/>
          <w:sz w:val="22"/>
        </w:rPr>
        <w:t>matters like this.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came deliberately to the conclusion that,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control of the finances, no self-governmemt could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nation’s needs. Part of the mandate given me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was meaningless unless accompanied by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defence, external affairs and finance. I cannot conceive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government, which can be called responsible, which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those rights.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assured British firms trading in India that, where their interests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legitimately and justly acquired and not conflicting with the vital interests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masses, they need have no fear from the National Government.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safeguard can possibly equal India’s goodwill. Nobody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remain in India when she has acquired full freedom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harm if he depends upon goodwill, without which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safeguards, however carefully worded, would not be worth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they were written. Such safeguards would be a hindrance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a help in the solution of the great problem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delegates are applying their minds.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communal question, where the position was admittedly serious,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the Congress had laid down its own policy in the clearest possible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in the Lahore resolution, supplemented by the Working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add a personal assurance that, so far as humanly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I shall leave no stone unturned to reach a solution,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conceal from you that I find myself confronted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difficulties. I can only seek your prayerful assistance and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influence you can exert upon the different communities.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>1-10-1931</w:t>
      </w:r>
    </w:p>
    <w:p>
      <w:pPr>
        <w:autoSpaceDN w:val="0"/>
        <w:autoSpaceDE w:val="0"/>
        <w:widowControl/>
        <w:spacing w:line="220" w:lineRule="exact" w:before="17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resolution adopted at the Lahore Session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in January 1930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Subjectes Committee, A.I.C.C.- III)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that of the Working Committee adopted duiring its meeting in Bombay from July 7 </w:t>
      </w:r>
      <w:r>
        <w:rPr>
          <w:rFonts w:ascii="Times" w:hAnsi="Times" w:eastAsia="Times"/>
          <w:b w:val="0"/>
          <w:i w:val="0"/>
          <w:color w:val="000000"/>
          <w:sz w:val="18"/>
        </w:rPr>
        <w:t>to 13, 1931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“Proposed Communal Solution”, sub-title Congress Scheme”,).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ARTHUR J. DAVIS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4" w:lineRule="exact" w:before="16" w:after="0"/>
        <w:ind w:left="497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W. 1,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1, 1931</w:t>
      </w: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27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Here is my message: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was a brave step, worthy of America, to have undertaken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difficult task for her of total prohibition. It would be a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rude shock to reformers throughout the world if for any cause </w:t>
      </w:r>
      <w:r>
        <w:rPr>
          <w:rFonts w:ascii="Times" w:hAnsi="Times" w:eastAsia="Times"/>
          <w:b w:val="0"/>
          <w:i w:val="0"/>
          <w:color w:val="000000"/>
          <w:sz w:val="22"/>
        </w:rPr>
        <w:t>America abandoned the policy and returned to the drink evil.”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96" w:lineRule="exact" w:before="2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RTHUR </w:t>
      </w:r>
      <w:r>
        <w:rPr>
          <w:rFonts w:ascii="Times" w:hAnsi="Times" w:eastAsia="Times"/>
          <w:b w:val="0"/>
          <w:i w:val="0"/>
          <w:color w:val="000000"/>
          <w:sz w:val="20"/>
        </w:rPr>
        <w:t>J.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AVIS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ASSACHUSETTS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NTI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8"/>
        </w:rPr>
        <w:t>ALOO</w:t>
      </w:r>
      <w:r>
        <w:rPr>
          <w:rFonts w:ascii="Times" w:hAnsi="Times" w:eastAsia="Times"/>
          <w:b w:val="0"/>
          <w:i w:val="0"/>
          <w:color w:val="000000"/>
          <w:sz w:val="20"/>
        </w:rPr>
        <w:t>N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345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REMONT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73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OSTON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ASS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17808</w:t>
      </w:r>
    </w:p>
    <w:p>
      <w:pPr>
        <w:autoSpaceDN w:val="0"/>
        <w:tabs>
          <w:tab w:pos="4770" w:val="left"/>
          <w:tab w:pos="4970" w:val="left"/>
          <w:tab w:pos="5350" w:val="left"/>
        </w:tabs>
        <w:autoSpaceDE w:val="0"/>
        <w:widowControl/>
        <w:spacing w:line="258" w:lineRule="exact" w:before="336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490. LETTER TO UJJAL SINGH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W.,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1, 1931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SARDAR UJJAL SINGH,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to acknowledge with thanks your letter of the 30th ult.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correct that I have personally said that I would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 cheque to the Mussalmans regarding their demands, but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has added to it a similar assurance to the Sikhs; and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matter all other communities.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has been a belief of a lifetime with me that he who will serve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September 21 the addressee had said: “You can perform a great </w:t>
      </w:r>
      <w:r>
        <w:rPr>
          <w:rFonts w:ascii="Times" w:hAnsi="Times" w:eastAsia="Times"/>
          <w:b w:val="0"/>
          <w:i w:val="0"/>
          <w:color w:val="000000"/>
          <w:sz w:val="18"/>
        </w:rPr>
        <w:t>service if you will send us a word of encouragement and greeting to be read... at an all-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State-wide conference on temperance and total abstinence which is to be held...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October 16th. America is in the throes of a desperate drive of the liquor interests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restore beer, and thus to re-establish the old evils which we fought so long and so </w:t>
      </w:r>
      <w:r>
        <w:rPr>
          <w:rFonts w:ascii="Times" w:hAnsi="Times" w:eastAsia="Times"/>
          <w:b w:val="0"/>
          <w:i w:val="0"/>
          <w:color w:val="000000"/>
          <w:sz w:val="18"/>
        </w:rPr>
        <w:t>successfully.”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306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cause should demand no rights and make room for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demand rights, but I never meant that the blank cheque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Mussalmans should mean a neglect, wholly or partially, of Sikhs </w:t>
      </w:r>
      <w:r>
        <w:rPr>
          <w:rFonts w:ascii="Times" w:hAnsi="Times" w:eastAsia="Times"/>
          <w:b w:val="0"/>
          <w:i w:val="0"/>
          <w:color w:val="000000"/>
          <w:sz w:val="22"/>
        </w:rPr>
        <w:t>of any other just claims.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ARDAR</w:t>
      </w: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JJAL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AMES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’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OURT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3594" w:space="0"/>
            <w:col w:w="29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3594" w:space="0"/>
            <w:col w:w="291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UCKINGHAM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S.W. 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17925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491.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decided to ask for an adjournment for another week of </w:t>
      </w:r>
      <w:r>
        <w:rPr>
          <w:rFonts w:ascii="Times" w:hAnsi="Times" w:eastAsia="Times"/>
          <w:b w:val="0"/>
          <w:i w:val="0"/>
          <w:color w:val="000000"/>
          <w:sz w:val="22"/>
        </w:rPr>
        <w:t>the Minorities Committee of the Round Table Conference.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conversations will continue during the next week.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deadlock. Nothing is settled. I am neither happy nor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position My conversation with the Prime Minister had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do with the Communal question.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News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1-10-1931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STATEMENT TO THE PRESS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1931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distance it is difficult to understand the implications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budget, but I am horrified that the poor man’s salt has also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 increased taxation. I know, the Congress will fight this also.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balancing the budget does not lie through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taxation, but through radical retrenchment in both military and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I tender congratulations to H.E. the Viceroy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accepted a cut in his salary, but I cannot escape the feeling </w:t>
      </w:r>
      <w:r>
        <w:rPr>
          <w:rFonts w:ascii="Times" w:hAnsi="Times" w:eastAsia="Times"/>
          <w:b w:val="0"/>
          <w:i w:val="0"/>
          <w:color w:val="000000"/>
          <w:sz w:val="22"/>
        </w:rPr>
        <w:t>that reduction must be on a grand scale if India is to share in real self-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1-10-1931,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2-10-1931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8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made the statement at the end of a two-and-a-half hour meeting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Aga Khan and other Muslim leaders at the Ritz Hotel.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2 JULY, 1931 - 12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493. ANSWERS TO QUESTIONS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that the money would be devoted to the constructive work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Congress. Millions of Indians were so sunk in poverty that it was almost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to inspire them with any hope of earning their own livelihood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task of the Congress was formidable. If he could persuade the people to become self-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sufficient in respect of the second necessity of life, namely, clothing, they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real swaraj.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Complete Independence is the present objective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My mission here is to ask for immediate independence,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exclude partnership with Britain on absolutely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to be terminated at will. I would consider that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What the Congress meant (by the Lahore resolution)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severance from the British Empire which is not the same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severance of even honourable partnership with Great Britain.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belong to an Empire if it means that India becomes a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but India will be be honourable partner with Great Britain if </w:t>
      </w:r>
      <w:r>
        <w:rPr>
          <w:rFonts w:ascii="Times" w:hAnsi="Times" w:eastAsia="Times"/>
          <w:b w:val="0"/>
          <w:i w:val="0"/>
          <w:color w:val="000000"/>
          <w:sz w:val="22"/>
        </w:rPr>
        <w:t>both India and Great Britain so desire.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desires it is plain from the fact that I have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for Complete Independence, not excluding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>partnership if it is equally desired by Great Britain.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Independence Section is represented by me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Congress.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The Indian States’ subjects are not being represented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appointed or elected by them. I have a mission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these subjects of Indian States which I hope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my lights and my 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(5) I must say that I do not consider myself to be quite so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a reception given to Gandhiji by the Indian community at Guildhouse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eve of his birthday.  Vithalbhai Patel presided. A purse of £ 575 was presented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Gandhiji’s answers which follows is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30-10-1931.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as to imagine that I can get independence for India by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bargain of such an insignificant character compared with what I </w:t>
      </w:r>
      <w:r>
        <w:rPr>
          <w:rFonts w:ascii="Times" w:hAnsi="Times" w:eastAsia="Times"/>
          <w:b w:val="0"/>
          <w:i w:val="0"/>
          <w:color w:val="000000"/>
          <w:sz w:val="22"/>
        </w:rPr>
        <w:t>seek.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offer of preference for British cloth to other foreign cloths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based upon its own merits and the merits are these: that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 as my partner, even as I would prefer Indian cloth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cloth so would I prefer the cloth produced by my partner to that </w:t>
      </w:r>
      <w:r>
        <w:rPr>
          <w:rFonts w:ascii="Times" w:hAnsi="Times" w:eastAsia="Times"/>
          <w:b w:val="0"/>
          <w:i w:val="0"/>
          <w:color w:val="000000"/>
          <w:sz w:val="22"/>
        </w:rPr>
        <w:t>produced by those who are not my partners.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I propose to devote all my energies, when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comes up before the Federal Structure Committee,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good the point that I have adumbrated, i.e., showing that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suffrage is an immediate possibility through the method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planned.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say with absolute certainty that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shares my views but it comes under the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me by the Working Committee that I may use my discretion </w:t>
      </w:r>
      <w:r>
        <w:rPr>
          <w:rFonts w:ascii="Times" w:hAnsi="Times" w:eastAsia="Times"/>
          <w:b w:val="0"/>
          <w:i w:val="0"/>
          <w:color w:val="000000"/>
          <w:sz w:val="22"/>
        </w:rPr>
        <w:t>in the method of reaching adult suffrage.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hands are tied so far as adult suffrage is concerned;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tied in so far as the methods are concerned.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 who do not actually know what I </w:t>
      </w:r>
      <w:r>
        <w:rPr>
          <w:rFonts w:ascii="Times" w:hAnsi="Times" w:eastAsia="Times"/>
          <w:b w:val="0"/>
          <w:i w:val="0"/>
          <w:color w:val="000000"/>
          <w:sz w:val="22"/>
        </w:rPr>
        <w:t>mean by the method.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I have already placed before the Government the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mandate of the Congress which embodies the whole of its demands </w:t>
      </w:r>
      <w:r>
        <w:rPr>
          <w:rFonts w:ascii="Times" w:hAnsi="Times" w:eastAsia="Times"/>
          <w:b w:val="0"/>
          <w:i w:val="0"/>
          <w:color w:val="000000"/>
          <w:sz w:val="22"/>
        </w:rPr>
        <w:t>wihout reservation whatsoever.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not yet laid its cards upon the table,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fast coming when the Government’s policy will also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one way or the other because I expect that all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Round Table Conference, busy as they are,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whole of their time here in idle expectation of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turning up on the morrow,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definite instructions not to idle my time here.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find that I cannot usefully remain here,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to India.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The Garhwali prisoners (as they are called)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disobeyed their orders. I agree that it was a non-violent action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but it was also a gross breach of discipline by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>taken an oath to carry out the commands of their officers.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long as the present Government remains, however, I have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to go to them to say you must release them. I can say: your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 is too heavy for the crime.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they thought the orders were mischievous.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satisfied with the right punishment.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at this stage to confer with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thing. If I get the thing for which I have been sent 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this thing, but otherwise it is [not] in conflict with the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campaign itself that some men may suffer imprisonment, even </w:t>
      </w:r>
      <w:r>
        <w:rPr>
          <w:rFonts w:ascii="Times" w:hAnsi="Times" w:eastAsia="Times"/>
          <w:b w:val="0"/>
          <w:i w:val="0"/>
          <w:color w:val="000000"/>
          <w:sz w:val="22"/>
        </w:rPr>
        <w:t>life servitude.</w:t>
      </w:r>
    </w:p>
    <w:p>
      <w:pPr>
        <w:autoSpaceDN w:val="0"/>
        <w:autoSpaceDE w:val="0"/>
        <w:widowControl/>
        <w:spacing w:line="260" w:lineRule="exact" w:before="40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Please understand that I have tried my level best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that I know is consistent with the dignity of the nation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Meerut prisoners.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them.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52" w:after="0"/>
              <w:ind w:left="10" w:right="0" w:firstLine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will not fail in my duty whenever I can put in a word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3-10-1931, and 30-10-1931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EXTRACTS FROM PROCEEDINGS OF MINORITIES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COMMITTEE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1931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Minister, after consultation with His Highness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Aga Khan and other Muslim friends last night, we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con-clusion that the purpose for which we meet here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if a week’s adjournment was asked for. I have not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consulting my other colleagues, but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also agree to the proposal I am making.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my Muslim friends anxious conversations, and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meeting some other friends also, last afternoon,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different groups or classes. We were not able to make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headway, but they too felt that the time at our disposal was too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exchanging views. I may say for myself that beyond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week’s adjournment I would not press for any further adjournment,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report to this Committee what has been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 I shall be making during the week.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Reuter report, towards the end of the meeting, some Indian </w:t>
      </w:r>
      <w:r>
        <w:rPr>
          <w:rFonts w:ascii="Times" w:hAnsi="Times" w:eastAsia="Times"/>
          <w:b w:val="0"/>
          <w:i w:val="0"/>
          <w:color w:val="000000"/>
          <w:sz w:val="18"/>
        </w:rPr>
        <w:t>communists caused “pandemonium” resulting in their forcible ejection.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let out no secret when I inform this Committee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and the other friends with whom I was closeted last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upon my shoulders the burden of calling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groups together and holding consultations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arriving at some final settlement. If this poropsal of mine commends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you, Prime Minister, and to the rest of the members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I shall be glad. I know that His Highness will second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proposal, and let us all hope that, at the end of the week,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report some sort of a settlement.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express this hope, I do not wish to convey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that, because I express it, there is something that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which I am building that hope. But I am an irrepressible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optimist, and often in my lifetime when the horizon has appeared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blackest, some turn has taken place which has given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hope. Whatever it may be, so far as human endeavour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all that endeavour will be made, I have no doubt, by many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this Committee to arrive at a settlement.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words I leave my proposal, that we adjourn our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proceedings to this day week, in your hands for consideration.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H.H.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GA KHAN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I have pleasure in seconding the proposal.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ARDAR UJJAL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18"/>
        </w:rPr>
        <w:t>: I rise to give my whole-hearted support to this proposal,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 share the hope that by this means we may come to some understanding, given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goodwill on both sides.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AMBEDKAR</w:t>
      </w:r>
      <w:r>
        <w:rPr>
          <w:rFonts w:ascii="Times" w:hAnsi="Times" w:eastAsia="Times"/>
          <w:b w:val="0"/>
          <w:i w:val="0"/>
          <w:color w:val="000000"/>
          <w:sz w:val="18"/>
        </w:rPr>
        <w:t>: I do not wish to create any difficulty in our making every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 attempt to arrive at some solution of the problem with which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has to deal, and if a solution can be arrived at by the means suggested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Gandhi, I, for one, will have no objection to that proposal.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there is just this one difficulty with which, I, as representing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Depressed Classes, am faced. I do not know what sort of committee Mahatma Gandhi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proposes to appoint to consider this question during the period of adjournment, but I</w:t>
      </w:r>
    </w:p>
    <w:p>
      <w:pPr>
        <w:autoSpaceDN w:val="0"/>
        <w:tabs>
          <w:tab w:pos="550" w:val="left"/>
          <w:tab w:pos="3270" w:val="left"/>
        </w:tabs>
        <w:autoSpaceDE w:val="0"/>
        <w:widowControl/>
        <w:spacing w:line="266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 that the Depressed Casses will be represented on this Committee.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GANDHI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doubt.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the speakers that followed generally supported the adjournment motion,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Dr. Ambedkar, Sir Henry Gidney and Rao Bahadur Pannirselvam, though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oppose the adjournment, said that since Gandhiji recognized only two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 communities, namely, the Muslims and the Sikhs, they did not see how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participate in the work of the committee which Gandhiji proposed to form for </w:t>
      </w:r>
      <w:r>
        <w:rPr>
          <w:rFonts w:ascii="Times" w:hAnsi="Times" w:eastAsia="Times"/>
          <w:b w:val="0"/>
          <w:i w:val="0"/>
          <w:color w:val="000000"/>
          <w:sz w:val="18"/>
        </w:rPr>
        <w:t>the purpose of unofficial consultations.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and friends, I see that there is some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with reference to the scope of the work that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have set before ourselves. I fear that Dr. Ambedkar, Colonel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Gidney and other friends are unnecessarily nervous about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happen. Who am I to deny political status to any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or class or even individual in India ? As a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 should be unworthy of the trust that has been reposed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the Congress if I were guilty of sacrificing a single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I have undoubtedly given expression to my own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points. I must confess that I hold to those views also.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ways and ways of guaranteeing protection to every single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for those of us who will be putting our heads together to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evolve a scheme. Nobody would be hampered in pressing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the members of this very informal conference or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call it a committee. I have no authority to convene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to bring into being a committee. I can only act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messenger of peace, try to get together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interests and groups, and see whether, by being closeted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room and by heart-to-heart conversation, we may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cobwebs of misunderstanding and see our way clear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goal that lies so hazily before us today.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think, therefore, that anybody need be afraid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able to excess his opinion or carrying his opinion also.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there equal to that of everyone of us; it will carry no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weight; I have no authority behind me to carry my opinion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anybody. I have simply given expression to my views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interest, and I shall give expression to these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they are opportune. It will be for you, it is for you to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accept those opinions. Therefore please disabuse your minds,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of us, of the idea that there is going to be any steam-rolling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Conference and the informal meetings that I have adumbrated.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think that this is one way of coming closer together than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stiffly at this table, you will not only carry this adjournment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motion, but give your whole-hearted co-operation to the proposal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in connection with these informal meetings.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(Second Session): Proceedings of Federal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Structure Committee and Minorities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pp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528-9.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motion was put to vote by the chairman and was carried.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NOTE FOR EVELYN CLARE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0"/>
        <w:gridCol w:w="2170"/>
        <w:gridCol w:w="2170"/>
      </w:tblGrid>
      <w:tr>
        <w:trPr>
          <w:trHeight w:hRule="exact" w:val="294"/>
        </w:trPr>
        <w:tc>
          <w:tcPr>
            <w:tcW w:type="dxa" w:w="3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1.15 30th Oct. Do not take more than 1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1, 1931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416"/>
        </w:trPr>
        <w:tc>
          <w:tcPr>
            <w:tcW w:type="dxa" w:w="2170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 hours.</w:t>
            </w:r>
          </w:p>
        </w:tc>
        <w:tc>
          <w:tcPr>
            <w:tcW w:type="dxa" w:w="21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17927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INTERVIEW TO “THE JEWISH CHRONICLE”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2,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world of friends among the jews. In South Africa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by Jews, and I have had a Jewish shorthand writer and </w:t>
      </w:r>
      <w:r>
        <w:rPr>
          <w:rFonts w:ascii="Times" w:hAnsi="Times" w:eastAsia="Times"/>
          <w:b w:val="0"/>
          <w:i w:val="0"/>
          <w:color w:val="000000"/>
          <w:sz w:val="22"/>
        </w:rPr>
        <w:t>typist who was regarded more as a member of the family.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cannot, however, say that I have made a proper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Jewish religion, but I have studied as much as a layman can.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Jewish religion is a very fine religion, being so closely allied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in many respects. For example, the Prophets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>Testament are all Jews, and Jesus himself was a Jew.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visited the Synagogue at Johannesburg during the Festival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Passover, and you can almost say I was keeping the Passover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Jewish friends, because I went to their house every night and I </w:t>
      </w:r>
      <w:r>
        <w:rPr>
          <w:rFonts w:ascii="Times" w:hAnsi="Times" w:eastAsia="Times"/>
          <w:b w:val="0"/>
          <w:i w:val="0"/>
          <w:color w:val="000000"/>
          <w:sz w:val="22"/>
        </w:rPr>
        <w:t>heartily enjoyed, what do you call them now?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Matzos</w:t>
      </w:r>
      <w:r>
        <w:rPr>
          <w:rFonts w:ascii="Times" w:hAnsi="Times" w:eastAsia="Times"/>
          <w:b w:val="0"/>
          <w:i w:val="0"/>
          <w:color w:val="000000"/>
          <w:sz w:val="18"/>
        </w:rPr>
        <w:t>”, interjected our representative.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</w:t>
      </w:r>
      <w:r>
        <w:rPr>
          <w:rFonts w:ascii="Times" w:hAnsi="Times" w:eastAsia="Times"/>
          <w:b w:val="0"/>
          <w:i/>
          <w:color w:val="000000"/>
          <w:sz w:val="22"/>
        </w:rPr>
        <w:t>matzos</w:t>
      </w:r>
      <w:r>
        <w:rPr>
          <w:rFonts w:ascii="Times" w:hAnsi="Times" w:eastAsia="Times"/>
          <w:b w:val="0"/>
          <w:i w:val="0"/>
          <w:color w:val="000000"/>
          <w:sz w:val="22"/>
        </w:rPr>
        <w:t>, I think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matzos </w:t>
      </w:r>
      <w:r>
        <w:rPr>
          <w:rFonts w:ascii="Times" w:hAnsi="Times" w:eastAsia="Times"/>
          <w:b w:val="0"/>
          <w:i w:val="0"/>
          <w:color w:val="000000"/>
          <w:sz w:val="22"/>
        </w:rPr>
        <w:t>are very nice and crisp.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have,however, attended two or three Jewish services,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are very impressive; but my own feeling is that “the heart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lacking”. That is to say, the spirit was lacking. They were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ceremonial, although I must say the ceremony was very nice.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Jewish Rabbi was a celebrated scholar, and he delivered a learned </w:t>
      </w:r>
      <w:r>
        <w:rPr>
          <w:rFonts w:ascii="Times" w:hAnsi="Times" w:eastAsia="Times"/>
          <w:b w:val="0"/>
          <w:i w:val="0"/>
          <w:color w:val="000000"/>
          <w:sz w:val="22"/>
        </w:rPr>
        <w:t>discourse, but it did not touch my herart 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attitude towards Jews is one of great sympathy.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attracted to the Jews, firstly, because of selfish motives, since I </w:t>
      </w:r>
      <w:r>
        <w:rPr>
          <w:rFonts w:ascii="Times" w:hAnsi="Times" w:eastAsia="Times"/>
          <w:b w:val="0"/>
          <w:i w:val="0"/>
          <w:color w:val="000000"/>
          <w:sz w:val="22"/>
        </w:rPr>
        <w:t>have very many Jewish friends; secondly,for a far deeper one—they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was made by Gandhiji on a letter dated October 1, 1931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inviting him to lunch at a meeting of the Fruitarian Society, Doddington,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Kent. The meeting according to a further letter from Clare was to be  held at Grosvenor </w:t>
      </w:r>
      <w:r>
        <w:rPr>
          <w:rFonts w:ascii="Times" w:hAnsi="Times" w:eastAsia="Times"/>
          <w:b w:val="0"/>
          <w:i w:val="0"/>
          <w:color w:val="000000"/>
          <w:sz w:val="18"/>
        </w:rPr>
        <w:t>House Hotel, London.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676" w:right="141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a wonderful spirit of cohesion. That is to say, wherever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Jews there is a spirit of comradeship among them. Moreover,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people with a vision. The implication and full meaning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vision, if I may put it without impertinence, they do not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realize.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sometimes asked whether I regard Jews as the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I say, well, in a sense, yes. But then all peoples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to be chosen.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Zionism in its spiritual sense is a lofty aspiration. By spiri- 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I mean they should want to realize the Jerusalem that is within.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Zionism meaning reoccupation of Palestine has no attraction for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the longing of a Jew to return to Palestine, and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if he can without the help of bayonets, whether his own 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Britain. In that event he would go to Palestine peacefully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friendliness with the Arabs. The real Zionism of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 my meaning is the thing to strive for, long for and die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Zion lies in one’s heart. It is the abode of God. The real Jerusalem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spiritual Jerusalem. Thus he can realize this Zionism in any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added that unfortunately he had not been to Palestine yet but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hoped to go there some day.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love to go, for I have read so much about the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Anti-Semitism is really a remnant of barbarism.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understand this antipathy to the Jews.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>Zangwill’s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Children of the Ghetto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when I read it, I realized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unmerited persecution Jews had already gone through and I felt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feel now that this persecution is, if I can again say so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a reflection upon those who, in the name of Christianity, </w:t>
      </w:r>
      <w:r>
        <w:rPr>
          <w:rFonts w:ascii="Times" w:hAnsi="Times" w:eastAsia="Times"/>
          <w:b w:val="0"/>
          <w:i w:val="0"/>
          <w:color w:val="000000"/>
          <w:sz w:val="22"/>
        </w:rPr>
        <w:t>have persecuted this long-suffering race.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remedy? My remedy is twofold. One is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 to be Christians should learn the virtue of toleration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charity, and the second is for Jews to rid themselves of the causes for </w:t>
      </w:r>
      <w:r>
        <w:rPr>
          <w:rFonts w:ascii="Times" w:hAnsi="Times" w:eastAsia="Times"/>
          <w:b w:val="0"/>
          <w:i w:val="0"/>
          <w:color w:val="000000"/>
          <w:sz w:val="22"/>
        </w:rPr>
        <w:t>such reproach as may be justly laid at their door.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Jewish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2-10-1931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INTERVIEW TO HENRY CARTER</w:t>
      </w:r>
    </w:p>
    <w:p>
      <w:pPr>
        <w:autoSpaceDN w:val="0"/>
        <w:autoSpaceDE w:val="0"/>
        <w:widowControl/>
        <w:spacing w:line="286" w:lineRule="exact" w:before="106" w:after="0"/>
        <w:ind w:left="475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 question in India is most urgent.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teachings of both Hindus and Mohammedans require abstinence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alcoholic liquors. The future all India Legislature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ess-ential to prohibit the importation, manufacture, or 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alcoholic beverages, subject to an exemption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the supply of alcohol for medicinal, scientific, and industrial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uses. The supply for medicinal purposes would be dependent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prescription. Prohibition must apply equally to distillation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to imports of liquor from overseas.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Mr. Gandhi how he would propose to deal with the question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substantial revenue which Government in India derives from liquor taxation.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that this revenue should be replaced “by a corresponding cut in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military budget.”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discussed different methods of approach to a solution of the Indian liquor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problem. I pointed out that in England we stressed the importance of scientific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teaching in the schools as to the nature of alcohol and the effect of alcoholic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indulgence. Mr. Gandhi said that to a limited extent instruction on the subject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in Indian schools, but he was disposed to rely on the religious sentiment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as sufficient to maintain the national protest against the use of drink.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the increase of drinking in India as closely associated with industrialization,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stressed the fact that depressing industrial conditions favour the prevalence of </w:t>
      </w:r>
      <w:r>
        <w:rPr>
          <w:rFonts w:ascii="Times" w:hAnsi="Times" w:eastAsia="Times"/>
          <w:b w:val="0"/>
          <w:i w:val="0"/>
          <w:color w:val="000000"/>
          <w:sz w:val="18"/>
        </w:rPr>
        <w:t>alcoholism.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option and national prohibition seem to him to differ in this way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country like Britain, where the liquor habit is rooted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history, and where probably the majority of people are users of liquor,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option might be applicable . But India needs no intermediate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policy; she is ready or the enactment of complete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prohibition. The sentiment of the country would unquestionably </w:t>
      </w:r>
      <w:r>
        <w:rPr>
          <w:rFonts w:ascii="Times" w:hAnsi="Times" w:eastAsia="Times"/>
          <w:b w:val="0"/>
          <w:i w:val="0"/>
          <w:color w:val="000000"/>
          <w:sz w:val="22"/>
        </w:rPr>
        <w:t>sustain it.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opium habit, he pointed out that this is not now as widely </w:t>
      </w:r>
      <w:r>
        <w:rPr>
          <w:rFonts w:ascii="Times" w:hAnsi="Times" w:eastAsia="Times"/>
          <w:b w:val="0"/>
          <w:i w:val="0"/>
          <w:color w:val="000000"/>
          <w:sz w:val="18"/>
        </w:rPr>
        <w:t>diffused in India as the alcohol habit. The growth of the poppy has diminished in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Carter the interview took place on Gandhiji’s birthday.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recent years. The Government has rationed the export of opium, so that opium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exports decrease by 10 per cent annually. This has been a wise and salutary measure.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opium habit is indigenous, but the moral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people would require early, thoroughgoing prohibitive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regard also. National prohibition of opium for use in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requisite, except in so far as opium is required strictly for medicinal </w:t>
      </w:r>
      <w:r>
        <w:rPr>
          <w:rFonts w:ascii="Times" w:hAnsi="Times" w:eastAsia="Times"/>
          <w:b w:val="0"/>
          <w:i w:val="0"/>
          <w:color w:val="000000"/>
          <w:sz w:val="22"/>
        </w:rPr>
        <w:t>and scientific purposes.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Manchester Guardian,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498. SPEECH AT LUNCHEON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have come to London I have experienced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friendliness and genuine affection. I have been making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from day to day. But you, sir, have reminded me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friends in need, and friends in need are really friends indeed.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appeared that India, or rather Congressmen,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by nearly everybody on earth, you stood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and accepted the Congress position as your own.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renewed your faith in the Congress programme and thereby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lightened my labours.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like carrying coals to Newcastle to deliver to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for which I have been sent here as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representative. You know all about the merits of the Congress case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the Congress case is quite safe in your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by today’s action set the seal upon the friendship,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of the dumb and semi-starved millions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imagined that you have attended a lunch. My sympathies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wholly with you. I am accustomed to English lunches not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taste but through the eyes, and when I saw this fruit-laden table, I</w:t>
      </w:r>
    </w:p>
    <w:p>
      <w:pPr>
        <w:autoSpaceDN w:val="0"/>
        <w:autoSpaceDE w:val="0"/>
        <w:widowControl/>
        <w:spacing w:line="220" w:lineRule="exact" w:before="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luncheon, to mark Gandhiji’s 62nd birthday, was arranged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Labour Party, the Indian National Congress League and The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Society, at the Westminister Palace rooms.  Fenner Brockway was in the chair.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Altogether 388 persons were present.  A charkha was presented to Gandhiji on the </w:t>
      </w:r>
      <w:r>
        <w:rPr>
          <w:rFonts w:ascii="Times" w:hAnsi="Times" w:eastAsia="Times"/>
          <w:b w:val="0"/>
          <w:i w:val="0"/>
          <w:color w:val="000000"/>
          <w:sz w:val="18"/>
        </w:rPr>
        <w:t>occasion.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790" w:val="left"/>
          <w:tab w:pos="1290" w:val="left"/>
          <w:tab w:pos="2250" w:val="left"/>
          <w:tab w:pos="3830" w:val="left"/>
          <w:tab w:pos="5450" w:val="left"/>
          <w:tab w:pos="5910" w:val="left"/>
          <w:tab w:pos="6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what a sacrifice it was for you to take what is an apology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luncheon. I hope that the spirit of sacrifice will forbear until tea-time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and you provide yourselves with any little delicacies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hotels and restaurants provide for you. But behind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 joke there is also seriousness. I know that you have sacrificed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Some of you have sacrificed much for advocating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‘independence’ in its full English sense. But it may be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upon, in you continue your advocacy of India’s cause,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much larger sacrifices. I entertained no illusions in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undertook to come here. You heard me say on the first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entry into London that one of the most potent causes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come to London was to fulfil a word of honour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an honourable Englishman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pursuance of that word,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thinking what the result is likely to be, I am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of my ability, to show to every Englishman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Englishwoman I meet that what the Congress stands for is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by India and, furthermore, I am endeavouring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in earnest and I am here to vindicate the honour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the honour of India, by asking for everything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the Congress mandate. I should have no liberty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 anything from the Congress claim, save to the extent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 in that mandate and that being so, I feel, the more I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that the task is difficult almost superhuman. There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conditions that prevail in India. There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true history. As a Quaker young friend reminded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about to come here, that it was no use coming here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from childhood you were brought up, not on truthful real history,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upon false history, and I see that truth uttered by that Quaker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exemplified as I come into contact with Englishmen and </w:t>
      </w:r>
      <w:r>
        <w:rPr>
          <w:rFonts w:ascii="Times" w:hAnsi="Times" w:eastAsia="Times"/>
          <w:b w:val="0"/>
          <w:i w:val="0"/>
          <w:color w:val="000000"/>
          <w:sz w:val="22"/>
        </w:rPr>
        <w:t>Enlishwomen.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terribly difficult, almost impossible, for them to realize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so far as Indians are concerned, they believe that the sum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activities of British administration in India has been harmful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beneficial to the nation. It is no use pointing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that India might have received from the British connection. It </w:t>
      </w:r>
      <w:r>
        <w:rPr>
          <w:rFonts w:ascii="Times" w:hAnsi="Times" w:eastAsia="Times"/>
          <w:b w:val="0"/>
          <w:i w:val="0"/>
          <w:color w:val="000000"/>
          <w:sz w:val="22"/>
        </w:rPr>
        <w:t>is of vital importance to sum up the pros and cons and find out how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Lord Irwin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 has fared.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placed two infallible tests : Is it or is it not a fact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poorest country in the world, having millions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>remaining idle for six months of the year?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or is it not a fact that India has been rendered emasculated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through compulsory disarmament,but also through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so many opportunities that members of a free nation are </w:t>
      </w:r>
      <w:r>
        <w:rPr>
          <w:rFonts w:ascii="Times" w:hAnsi="Times" w:eastAsia="Times"/>
          <w:b w:val="0"/>
          <w:i w:val="0"/>
          <w:color w:val="000000"/>
          <w:sz w:val="22"/>
        </w:rPr>
        <w:t>always entitled to?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upon investigation that in these two cases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failed, I do not say hopelessly, but to a very large extent,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>time that England revised her policy?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a friend said, and as the late Lokamanya Tilak said repeat-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edly from thousands of platforms: “Freedom and independence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birthright.” It is not necessary for me to prove that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has been in the end British misrule. It is only enough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that, misrule or good rule, India is entitled to her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immediately, there is a demand made for it on behalf of her voiceless </w:t>
      </w:r>
      <w:r>
        <w:rPr>
          <w:rFonts w:ascii="Times" w:hAnsi="Times" w:eastAsia="Times"/>
          <w:b w:val="0"/>
          <w:i w:val="0"/>
          <w:color w:val="000000"/>
          <w:sz w:val="22"/>
        </w:rPr>
        <w:t>millions.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answer to be told that there are some in India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the words ‘freedom’ and ‘independence’.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us, and I admit there are some of us, who are afraid of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freedom of India if the British protection so called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from India. But I assure you that the starving millions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become politically conscious entertain no such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are ready to pay the price for the sake of freedom.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however, well-marked limitations so long as the Congress retains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present workers and her faith in her present policy.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 freedom of India if it is to be bought through the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lives of others if it is to be bought by spilling the blood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rulers. But if any sacrifice can be made by the nation, by ourselves,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that freedom, then you will find that we will not hesitate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Gangesful of blood to flow in India in order to vindicate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so long delayed, and I know, as you, sir, reminded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not a stranger in your midst, but that I was a comrade.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have this absolute assurance that so far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and those whom you represent are concerned,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stand by us and prove once more to India that you are friends </w:t>
      </w:r>
      <w:r>
        <w:rPr>
          <w:rFonts w:ascii="Times" w:hAnsi="Times" w:eastAsia="Times"/>
          <w:b w:val="0"/>
          <w:i w:val="0"/>
          <w:color w:val="000000"/>
          <w:sz w:val="22"/>
        </w:rPr>
        <w:t>in need and therefore friends indeed.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once more for the great reception you have given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know that it is not an honour done to me. You have done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the principles which I hope are as dear to me as to you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dearer and I hope with your prayers and your assistance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never deny the principles that I today proclaim.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15-10-1931</w:t>
      </w:r>
    </w:p>
    <w:p>
      <w:pPr>
        <w:autoSpaceDN w:val="0"/>
        <w:autoSpaceDE w:val="0"/>
        <w:widowControl/>
        <w:spacing w:line="292" w:lineRule="exact" w:before="31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499. SPEECH AT MINORITIES CONFERENCE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8" w:after="0"/>
        <w:ind w:left="497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2, 1931</w:t>
      </w:r>
    </w:p>
    <w:p>
      <w:pPr>
        <w:autoSpaceDN w:val="0"/>
        <w:autoSpaceDE w:val="0"/>
        <w:widowControl/>
        <w:spacing w:line="260" w:lineRule="exact" w:before="5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Mr.Gandhi on behalf of the Congress also opposed special representation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Depressed Classes. He said, he would support special representation only for </w:t>
      </w:r>
      <w:r>
        <w:rPr>
          <w:rFonts w:ascii="Times" w:hAnsi="Times" w:eastAsia="Times"/>
          <w:b w:val="0"/>
          <w:i w:val="0"/>
          <w:color w:val="000000"/>
          <w:sz w:val="18"/>
        </w:rPr>
        <w:t>Muslims and Sikhs as a necessary evil.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appears that Mr. Gandhi warned the Conference that, if special re-</w:t>
      </w:r>
      <w:r>
        <w:rPr>
          <w:rFonts w:ascii="Times" w:hAnsi="Times" w:eastAsia="Times"/>
          <w:b w:val="0"/>
          <w:i w:val="0"/>
          <w:color w:val="000000"/>
          <w:sz w:val="18"/>
        </w:rPr>
        <w:t>presentation was conceded, it must be conceded to all minorities.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3-10-1931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500. SPEECH AT WOMEN’S RECEPTION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168" w:after="0"/>
        <w:ind w:left="503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2,1931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arrived three-quarters of an hour late, explained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attending the informal minorities conciliation committee.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undertaken work of very considerable responsibility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tear myself away from a meeting that I was attending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very mission that has brought me from India.</w:t>
      </w:r>
    </w:p>
    <w:p>
      <w:pPr>
        <w:autoSpaceDN w:val="0"/>
        <w:autoSpaceDE w:val="0"/>
        <w:widowControl/>
        <w:spacing w:line="260" w:lineRule="exact" w:before="4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said, there were 700,000 villages in India where the people lived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ill-nourished conditions. One of the best constructive activities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was that of bringing work to the workless women of the villages,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irrespective of race, caste or creed. Probably at the present moment some 50,000 </w:t>
      </w:r>
      <w:r>
        <w:rPr>
          <w:rFonts w:ascii="Times" w:hAnsi="Times" w:eastAsia="Times"/>
          <w:b w:val="0"/>
          <w:i w:val="0"/>
          <w:color w:val="000000"/>
          <w:sz w:val="18"/>
        </w:rPr>
        <w:t>women were being given the work of spinning in their own homes. No constructive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unofficial conciliation committee formed  for mutual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consultations outside the Round Table Conference;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“Extracts from Proceedings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Minorities Committee Meeting”,1-10-1931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reception, to mark Gandhiji’s birthday, was arranged by the Women’s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Association and Saroj Nalini Dutt Memorial  Association in King George’s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Hall at the Central Y.M.C.A. in the afternoon.  Mrs. Brijlal Nehru was in the chair. A </w:t>
      </w:r>
      <w:r>
        <w:rPr>
          <w:rFonts w:ascii="Times" w:hAnsi="Times" w:eastAsia="Times"/>
          <w:b w:val="0"/>
          <w:i w:val="0"/>
          <w:color w:val="000000"/>
          <w:sz w:val="18"/>
        </w:rPr>
        <w:t>purse of £ 165 was presented to Gandhiji on the occasion.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04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 in India was more important than that of banishing pauperism by giving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men and women not doles or charity but work. The great mass of villagers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without work for six months in the year. When they thought of this chronic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unemployment, the unemployment in England dwindled into insignificance. He did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wish to underrate the difficulties arising in in this country from unemployment,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as he had seen in Lancashire, but he did say that the unemployment in India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deserved the sympathy and assistance of the whole world. He did not mean material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sympathy: if they in India could give work to their people, there would be no need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money, for labour was another form of money. Mr.Gandhi paid a tribute to the “noble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part the women of India took during the last struggle for the freedom of India”.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manifestation of energy, devotion and sacrifice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women made during the last satyagraha in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short of a miracle. Though I had great faith in their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their duty to the utmost, I was not prepared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phenomenal awakening which occurred. This probably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several years in advance. If India today stands taller than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eighteen months ago, I know Indian women had the largest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It does not surprise me that the vast body of women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want to scramble for special protection and special privileges.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have set a noble example to men by abstaining form </w:t>
      </w:r>
      <w:r>
        <w:rPr>
          <w:rFonts w:ascii="Times" w:hAnsi="Times" w:eastAsia="Times"/>
          <w:b w:val="0"/>
          <w:i w:val="0"/>
          <w:color w:val="000000"/>
          <w:sz w:val="22"/>
        </w:rPr>
        <w:t>claiming special privileges.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have their blessings in order that I may 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the cause that has been entrusted to my hands.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3-10-1931 and, </w:t>
      </w: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4-10-1931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DIGAMBAR MUNIS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some misunderstanding has arisen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 had expressed about Digamber Jain </w:t>
      </w:r>
      <w:r>
        <w:rPr>
          <w:rFonts w:ascii="Times" w:hAnsi="Times" w:eastAsia="Times"/>
          <w:b w:val="0"/>
          <w:i/>
          <w:color w:val="000000"/>
          <w:sz w:val="22"/>
        </w:rPr>
        <w:t>munis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intended to imply that any private individual could take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his own hands and harass Digambar </w:t>
      </w:r>
      <w:r>
        <w:rPr>
          <w:rFonts w:ascii="Times" w:hAnsi="Times" w:eastAsia="Times"/>
          <w:b w:val="0"/>
          <w:i/>
          <w:color w:val="000000"/>
          <w:sz w:val="22"/>
        </w:rPr>
        <w:t>munis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insult them.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that at present three such </w:t>
      </w:r>
      <w:r>
        <w:rPr>
          <w:rFonts w:ascii="Times" w:hAnsi="Times" w:eastAsia="Times"/>
          <w:b w:val="0"/>
          <w:i/>
          <w:color w:val="000000"/>
          <w:sz w:val="22"/>
        </w:rPr>
        <w:t>munis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staying at Mandvi.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monsoon they are not to go elsewhere. There is a fairly large Jain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 Mandvi. But I hear that other people there harass the </w:t>
      </w:r>
      <w:r>
        <w:rPr>
          <w:rFonts w:ascii="Times" w:hAnsi="Times" w:eastAsia="Times"/>
          <w:b w:val="0"/>
          <w:i/>
          <w:color w:val="000000"/>
          <w:sz w:val="22"/>
        </w:rPr>
        <w:t>munis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basis of my article. If this is true, it should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>as a misinterpretation of my article. I had only discussed the moral</w:t>
      </w:r>
    </w:p>
    <w:p>
      <w:pPr>
        <w:autoSpaceDN w:val="0"/>
        <w:autoSpaceDE w:val="0"/>
        <w:widowControl/>
        <w:spacing w:line="220" w:lineRule="exact" w:before="2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“Digamber Sadhus”, 5-7-1931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 of the question. How could I have desired in it that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harassed, let alone Digamber </w:t>
      </w:r>
      <w:r>
        <w:rPr>
          <w:rFonts w:ascii="Times" w:hAnsi="Times" w:eastAsia="Times"/>
          <w:b w:val="0"/>
          <w:i/>
          <w:color w:val="000000"/>
          <w:sz w:val="22"/>
        </w:rPr>
        <w:t>munis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hope that no 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 them or any other such </w:t>
      </w:r>
      <w:r>
        <w:rPr>
          <w:rFonts w:ascii="Times" w:hAnsi="Times" w:eastAsia="Times"/>
          <w:b w:val="0"/>
          <w:i/>
          <w:color w:val="000000"/>
          <w:sz w:val="22"/>
        </w:rPr>
        <w:t>munis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note was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before the last conference at Simla, but in all the hurry-skurry,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many other important tasks, this matter also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unattended to. I am sorry for it. I hope that no one has caused this </w:t>
      </w:r>
      <w:r>
        <w:rPr>
          <w:rFonts w:ascii="Times" w:hAnsi="Times" w:eastAsia="Times"/>
          <w:b w:val="0"/>
          <w:i w:val="0"/>
          <w:color w:val="000000"/>
          <w:sz w:val="22"/>
        </w:rPr>
        <w:t>harassment on the basis of my original article.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4-10-1931</w:t>
      </w:r>
    </w:p>
    <w:p>
      <w:pPr>
        <w:autoSpaceDN w:val="0"/>
        <w:autoSpaceDE w:val="0"/>
        <w:widowControl/>
        <w:spacing w:line="320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STATEMENT ON KHATEDARS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’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CASE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5,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revenue collections in Bardoli and Borsad,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from the very beginning a clear understanding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Khatedars affected by the Civil Disobedience were to pay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they could without borrowing. This was repeatedly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the conversations between the Collector, Mr. Perry, of Kaira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successor Mr. Bhadrapur and Mr. Kothawala, Collector of Surat.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carried on with them confirms this statement.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terms of reference to the inquiry officer are concerned,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distinctly understood that the standard referred to therein means </w:t>
      </w:r>
      <w:r>
        <w:rPr>
          <w:rFonts w:ascii="Times" w:hAnsi="Times" w:eastAsia="Times"/>
          <w:b w:val="0"/>
          <w:i w:val="0"/>
          <w:color w:val="000000"/>
          <w:sz w:val="22"/>
        </w:rPr>
        <w:t>ability to pay without borrowing.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8-10-1931</w:t>
      </w:r>
    </w:p>
    <w:p>
      <w:pPr>
        <w:autoSpaceDN w:val="0"/>
        <w:autoSpaceDE w:val="0"/>
        <w:widowControl/>
        <w:spacing w:line="220" w:lineRule="exact" w:before="25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points to be determined in the Bardoli inquiry was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collected from the Khatedars “was in excess of what would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 if the standard which has been applied to other villages was observed in </w:t>
      </w:r>
      <w:r>
        <w:rPr>
          <w:rFonts w:ascii="Times" w:hAnsi="Times" w:eastAsia="Times"/>
          <w:b w:val="0"/>
          <w:i w:val="0"/>
          <w:color w:val="000000"/>
          <w:sz w:val="18"/>
        </w:rPr>
        <w:t>reference to the villages in question”.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statement appeared under the date-line October 5,1931.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 SPEECH AT MEETING OF MINORITIES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CONFERENCE</w:t>
      </w:r>
    </w:p>
    <w:p>
      <w:pPr>
        <w:autoSpaceDN w:val="0"/>
        <w:autoSpaceDE w:val="0"/>
        <w:widowControl/>
        <w:spacing w:line="284" w:lineRule="exact" w:before="28" w:after="0"/>
        <w:ind w:left="497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5, 1931</w:t>
      </w:r>
    </w:p>
    <w:p>
      <w:pPr>
        <w:autoSpaceDN w:val="0"/>
        <w:autoSpaceDE w:val="0"/>
        <w:widowControl/>
        <w:spacing w:line="260" w:lineRule="exact" w:before="5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unofficial Minorities Conference began its sitting at 3 p.m. and was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sitting at 5.45 p.m. It is understood that in order to appreciate the full claims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 communities, representatives of each community outlined their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questions discussed mainly concerned with the percentage of representation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weightage and reservation of seats.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discussion great importance was laid on settlement of the HIndu-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question as the real crux of the minority problem. The impression was created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the Hindu-Muslim question was settled, the claims of other minorities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automatically adjusted.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stand against communal representation and separate representation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to have been made by Mr. Gandhi towards the close of todays sitting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unofficial committee after representatives of various minorities had presented their </w:t>
      </w:r>
      <w:r>
        <w:rPr>
          <w:rFonts w:ascii="Times" w:hAnsi="Times" w:eastAsia="Times"/>
          <w:b w:val="0"/>
          <w:i w:val="0"/>
          <w:color w:val="000000"/>
          <w:sz w:val="18"/>
        </w:rPr>
        <w:t>claims for separate representation and the quantum of representation.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is reported to have given expression to the sense of unreality if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claims were taken at their face value and said that he felt cramped and hemmed in amid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plethora of claims Though he had not been idle, he was hitherto unable to see </w:t>
      </w:r>
      <w:r>
        <w:rPr>
          <w:rFonts w:ascii="Times" w:hAnsi="Times" w:eastAsia="Times"/>
          <w:b w:val="0"/>
          <w:i w:val="0"/>
          <w:color w:val="000000"/>
          <w:sz w:val="18"/>
        </w:rPr>
        <w:t>daylight but if he saw light he would act.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is reported to have expressed the belief that he was able to help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invited the conference to elect another chairman if they thought otherwise, </w:t>
      </w:r>
      <w:r>
        <w:rPr>
          <w:rFonts w:ascii="Times" w:hAnsi="Times" w:eastAsia="Times"/>
          <w:b w:val="0"/>
          <w:i w:val="0"/>
          <w:color w:val="000000"/>
          <w:sz w:val="18"/>
        </w:rPr>
        <w:t>for he would not be ashamed to say that he had tried and failed.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Urging the need for a spirit of conciliation, Mr. Gandhi is reported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the Conference to take more time if necessary, but declared that he was unable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compromise on fundamentals and, desirous as they were to see India a great nation,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would never agree to communal representation and would be unworthy </w:t>
      </w:r>
      <w:r>
        <w:rPr>
          <w:rFonts w:ascii="Times" w:hAnsi="Times" w:eastAsia="Times"/>
          <w:b w:val="0"/>
          <w:i w:val="0"/>
          <w:color w:val="000000"/>
          <w:sz w:val="18"/>
        </w:rPr>
        <w:t>of its name if it allowed separate representation.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6-10-1931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504. LETTER TO E. DOLBY SHELTON</w:t>
      </w:r>
    </w:p>
    <w:p>
      <w:pPr>
        <w:autoSpaceDN w:val="0"/>
        <w:autoSpaceDE w:val="0"/>
        <w:widowControl/>
        <w:spacing w:line="270" w:lineRule="exact" w:before="6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37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and to recall the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 spent under your roof at Ventnor.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the </w:t>
      </w:r>
      <w:r>
        <w:rPr>
          <w:rFonts w:ascii="Times" w:hAnsi="Times" w:eastAsia="Times"/>
          <w:b w:val="0"/>
          <w:i/>
          <w:color w:val="000000"/>
          <w:sz w:val="22"/>
        </w:rPr>
        <w:t>Vegetarian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was a born vegetarian,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lapsed from my vegetarianism owing to foolish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companionship in youth. On coming to London I became a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vegetarian, through having read Mr. Salt’s essay.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this quite clear ?</w:t>
      </w:r>
    </w:p>
    <w:p>
      <w:pPr>
        <w:autoSpaceDN w:val="0"/>
        <w:autoSpaceDE w:val="0"/>
        <w:widowControl/>
        <w:spacing w:line="220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17889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505. SPEECH AT MEETING OF FRIENDS OF INDIA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7,1931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human effort is concerned, I seem to be failing.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 are being thrown upon me which I am ill able to bear.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Herculean task, at the end of which there may be nothing more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and there may be no result. But it does not matter. No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effort has ever failed. But if I am experiencing these chilly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chilling difficulties so far as my work is concerned, I am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perennial joy outside the Conference and the committees.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seem instinctively to understand the thing. Although I am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stranger, they wish me well and wish well to the cause.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are one, they know,and so they greet me with smiles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and this applies to people high and low. And so I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that, so long as my cause is truthful and the means clean and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non-violent, all is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22-10-1931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the visit mentioned in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“An Autobiography”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 Mahadev Desai’s “London Letter”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states that the meeting took place a day before the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Minorities Committee meeting where Gandhiji announced the failure of his efforts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about a compromise on the communal question.  This was on October 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716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SPEECH AT MINORITIES COMMITTEE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PRIME MINISTER AND FRIENDS,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deep sorrow and deeper humiliation that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anno-unce utter failure on my part to secure an agreed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commu-nal question through informal conversations among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repres-entatives of different groups. I apologize to you, Mr.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Minister, and the other colleagues for the waste of a precious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only conso-lation lies in the fact that when I accepted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carrying on these talks, I knew that there was not much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success, and still more in the fact that I am not aware of having spared </w:t>
      </w:r>
      <w:r>
        <w:rPr>
          <w:rFonts w:ascii="Times" w:hAnsi="Times" w:eastAsia="Times"/>
          <w:b w:val="0"/>
          <w:i w:val="0"/>
          <w:color w:val="000000"/>
          <w:sz w:val="22"/>
        </w:rPr>
        <w:t>any effort to reach a solution.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say that the conversations have to our utter shame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say the whole truth. Causes of failure were inherent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composition of the Indian Delegation. We are almost all not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the parties or groups whom we are presumed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represent; we are here by nomination of the Government. Nor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whose presence was absolutely necessary for an agreed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found here. Further, you will allow me to say that this was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to summon the Minorities Committee. It lacks the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in what we do not know what it is that we are going to get.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in a definite manner that we were going to get the thing we want,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hesitate fifty times before we throw it away in a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wrangle, as it would be if we are told that the getting of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the ability of the present Delegation to produce an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communal tangle. The solution can be the crown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constitution, not its foundation, if only because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have hardened, if they have hardened, if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arisen, by reason of the foreign domination. I have not a shodow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iceberg of communal differences will melt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warmth of the sun of freedom.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thereore, venture to suggest that the Minorities Committee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adjourned </w:t>
      </w:r>
      <w:r>
        <w:rPr>
          <w:rFonts w:ascii="Times" w:hAnsi="Times" w:eastAsia="Times"/>
          <w:b w:val="0"/>
          <w:i/>
          <w:color w:val="000000"/>
          <w:sz w:val="22"/>
        </w:rPr>
        <w:t>sine die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the fundamentals of the constitution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hammered into shape as quickly as may be. Meanwhile, the informal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discovering a true solution of the communal problem will and </w:t>
      </w:r>
      <w:r>
        <w:rPr>
          <w:rFonts w:ascii="Times" w:hAnsi="Times" w:eastAsia="Times"/>
          <w:b w:val="0"/>
          <w:i w:val="0"/>
          <w:color w:val="000000"/>
          <w:sz w:val="22"/>
        </w:rPr>
        <w:t>must continue; only it must not baulk or be allowed to block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constitution-building. Attention must be diverted from it </w:t>
      </w:r>
      <w:r>
        <w:rPr>
          <w:rFonts w:ascii="Times" w:hAnsi="Times" w:eastAsia="Times"/>
          <w:b w:val="0"/>
          <w:i w:val="0"/>
          <w:color w:val="000000"/>
          <w:sz w:val="22"/>
        </w:rPr>
        <w:t>and concentrated on the main part of the structure.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hardly need point out to the Committee that my failure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the end of all hope of arriving at an agreed solution.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does not even mean my utter defeat; there is no such word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dictionary. My confession merely means failure of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for which I presumed to ask for a week’s indulgence,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so generously give.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use the failure as a stepping-stone to success,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you all to do likewise; but, should all effort at agreement fail,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the Round Table Conference reaches the end of its labours,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suggest the addition of a clause to the expected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appointing a judicial tribunal that would examine all claims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its final decision on all the points that may be left unsettled.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this Committee think that the time given for enabling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informal conversations to be carried on has been altogether wasted.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learn that many friends not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Delegation have been giving their attention to the question.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 would mention Sir Geoffrey Corbett. He has produced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redistribution of the Punjab which, though it has not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acceptance, is, in my opinion, well worth studying. I am asking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Geoffrey if he will kindly eleborate and circulate it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Our Sikh colleagues have also produced another, which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worthy of study. Sir Hubert Carr produced last night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ingenious and noval proposal to set up for the Punjab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Legislatures, the lower to satisfy the Muslim claim and the upper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satisfying the Sikh claim. Though I am no believer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bicameral Legislature, I am much attracted by Sir Hubert’s proposal,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invite him to pursue it further with the same zeal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 gratefully admit, he followed and contributed to the informal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deliberations.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inasmuch, as the only reason or my appearance 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 is that I represent the Indian National Congress,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set forth its position. In site of appearances to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England, the Congress claims to represent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and most decidedly the dumb millions, among whom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the numberless untouchables, who are more suppressed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depressed, as also in a way the more unfortunate and neglected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>known as Backward Races.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Congress position in a nutshell. I am 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resolution on the subject.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much it may have failed in the realization, the Congress has,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its inception, set up pure nationalism as its ideal. It has endeavoured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 down communal barriers. The following Lahore resolution was the </w:t>
      </w:r>
      <w:r>
        <w:rPr>
          <w:rFonts w:ascii="Times" w:hAnsi="Times" w:eastAsia="Times"/>
          <w:b w:val="0"/>
          <w:i w:val="0"/>
          <w:color w:val="000000"/>
          <w:sz w:val="18"/>
        </w:rPr>
        <w:t>culminating point in its advance towards nationalism :</w:t>
      </w:r>
    </w:p>
    <w:p>
      <w:pPr>
        <w:autoSpaceDN w:val="0"/>
        <w:tabs>
          <w:tab w:pos="9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view of the lapse of the Nehru Report it is necessary to declare the </w:t>
      </w:r>
      <w:r>
        <w:rPr>
          <w:rFonts w:ascii="Times" w:hAnsi="Times" w:eastAsia="Times"/>
          <w:b w:val="0"/>
          <w:i w:val="0"/>
          <w:color w:val="000000"/>
          <w:sz w:val="18"/>
        </w:rPr>
        <w:t>policy of the Congress regarding communal questions 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believes that in an independent India communal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only be solved on strictly national lines; but as the Sikhs in particular,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Muslims and the other minorities in general, have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dissatisfaction over the solution of communal questions, proposed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Report, this congress assures the Sikhs, the Muslims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minorities that no solution thereof in any future constitution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acceptable to the Congress that does not give full satisfaction to the parties </w:t>
      </w:r>
      <w:r>
        <w:rPr>
          <w:rFonts w:ascii="Times" w:hAnsi="Times" w:eastAsia="Times"/>
          <w:b w:val="0"/>
          <w:i w:val="0"/>
          <w:color w:val="000000"/>
          <w:sz w:val="18"/>
        </w:rPr>
        <w:t>concerned.”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Hence the Congress is precluded from setting forth any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of the communal problem, but at this critical juncture in the history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nation it was felt that the Working Committee should suggest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adoption by the country a solution, though communal in appearance, yet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national as possible, and generally acceptable to the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concerned. The Working Committee, therefore, after full and free discussion, </w:t>
      </w:r>
      <w:r>
        <w:rPr>
          <w:rFonts w:ascii="Times" w:hAnsi="Times" w:eastAsia="Times"/>
          <w:b w:val="0"/>
          <w:i w:val="0"/>
          <w:color w:val="000000"/>
          <w:sz w:val="18"/>
        </w:rPr>
        <w:t>unanimously passed the following scheme :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6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(a) The article in the constitution relating to fundamental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include a guarantee to the communities concerned of the protection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cultures, languages, scritps, education, profession and practice of </w:t>
      </w:r>
      <w:r>
        <w:rPr>
          <w:rFonts w:ascii="Times" w:hAnsi="Times" w:eastAsia="Times"/>
          <w:b w:val="0"/>
          <w:i w:val="0"/>
          <w:color w:val="000000"/>
          <w:sz w:val="18"/>
        </w:rPr>
        <w:t>religion and religious endowments;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(b)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Personal laws shall be protected by specific provisions to be </w:t>
      </w:r>
      <w:r>
        <w:rPr>
          <w:rFonts w:ascii="Times" w:hAnsi="Times" w:eastAsia="Times"/>
          <w:b w:val="0"/>
          <w:i w:val="0"/>
          <w:color w:val="000000"/>
          <w:sz w:val="18"/>
        </w:rPr>
        <w:t>embodied in the constitution;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Protection of political and other rights of minority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various Provinces shall be the concern and be within the jurisdiction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Federal Government.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The Franchise shall be extended to all adult men and women—</w:t>
      </w:r>
    </w:p>
    <w:p>
      <w:pPr>
        <w:autoSpaceDN w:val="0"/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then there is a note to this: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is committed to adult franchise by the Karachi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of the Congress, and cannot entertain any alternative franchise.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view, however, of misapprehensions in some quarters, the Committee wishes </w:t>
      </w:r>
      <w:r>
        <w:rPr>
          <w:rFonts w:ascii="Times" w:hAnsi="Times" w:eastAsia="Times"/>
          <w:b w:val="0"/>
          <w:i w:val="0"/>
          <w:color w:val="000000"/>
          <w:sz w:val="18"/>
        </w:rPr>
        <w:t>to make it clear that, in any event, the franchise shall be uniform and 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extensive as to reflect in the electoral roll the proportion in the population of </w:t>
      </w:r>
      <w:r>
        <w:rPr>
          <w:rFonts w:ascii="Times" w:hAnsi="Times" w:eastAsia="Times"/>
          <w:b w:val="0"/>
          <w:i w:val="0"/>
          <w:color w:val="000000"/>
          <w:sz w:val="18"/>
        </w:rPr>
        <w:t>every community.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(a) Joint electorates shall form the basis of representation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constitution of India; (b) That for the Hindus in Sind, the Muslims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Assam and the Sikhs in the Punjab and North-West Frontier Province, 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Muslims in any province where they are less than 25 per cent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population, seats shall be reserved in the Federal and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on the basis of population, with the right to contest additional </w:t>
      </w:r>
      <w:r>
        <w:rPr>
          <w:rFonts w:ascii="Times" w:hAnsi="Times" w:eastAsia="Times"/>
          <w:b w:val="0"/>
          <w:i w:val="0"/>
          <w:color w:val="000000"/>
          <w:sz w:val="18"/>
        </w:rPr>
        <w:t>seats.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 appointments shall be made by non-party Public Service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Commissions, which shall prescribe the minimum qualifications, and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have due regard to the efficiency of the Public Service as well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of equal opportunity to all communities for a fair share in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>Services of the country.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In the formation of Federal and Provincial Cabinets, the interests of </w:t>
      </w:r>
      <w:r>
        <w:rPr>
          <w:rFonts w:ascii="Times" w:hAnsi="Times" w:eastAsia="Times"/>
          <w:b w:val="0"/>
          <w:i w:val="0"/>
          <w:color w:val="000000"/>
          <w:sz w:val="18"/>
        </w:rPr>
        <w:t>minority communities shall be recognized by convention.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The North-West Frontier Province and Baluchistan shall have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form of government and administration as other Provinces.</w:t>
      </w:r>
    </w:p>
    <w:p>
      <w:pPr>
        <w:autoSpaceDN w:val="0"/>
        <w:autoSpaceDE w:val="0"/>
        <w:widowControl/>
        <w:spacing w:line="260" w:lineRule="exact" w:before="40" w:after="0"/>
        <w:ind w:left="550" w:right="288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Sind shall be constituted into a separate Province provided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sind are prepared to bear the financial burden of the separated </w:t>
      </w:r>
      <w:r>
        <w:rPr>
          <w:rFonts w:ascii="Times" w:hAnsi="Times" w:eastAsia="Times"/>
          <w:b w:val="0"/>
          <w:i w:val="0"/>
          <w:color w:val="000000"/>
          <w:sz w:val="18"/>
        </w:rPr>
        <w:t>Provinces.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The future constitution of the country shall be Federal. The residuary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shall vest in the federating units unless, on further examination, it is </w:t>
      </w:r>
      <w:r>
        <w:rPr>
          <w:rFonts w:ascii="Times" w:hAnsi="Times" w:eastAsia="Times"/>
          <w:b w:val="0"/>
          <w:i w:val="0"/>
          <w:color w:val="000000"/>
          <w:sz w:val="18"/>
        </w:rPr>
        <w:t>found to be against the best interest of India.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has adopted the foregoing scheme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 between the proposals based on undiluted communalism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undiluted nationalism. Whilst on the one hand the Working Committee hopes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whole nation will endorse the scheme, on the other it assures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take extreme views and cannot adopt it, that the Committee will gladly,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is bound to by the Lahore Resolution, accept without reservation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scheme if it commands the acceptance of all the parties concerned.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Congress resolution. If, however, a national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and the Congress scheme proves unacceptable,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precluded from endorsing any other reasonable scheme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the parties concerned. The Congress position on this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question, therefore, is one of the greatest possible accommodation.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“Proposed Communal Solution”, 16-7-1931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cannot help, it will not obstruct. Needless to say,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whole-heartedly support any scheme of private arbitration.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been represented that I am opposed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of the untouchables on the Legislature.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travesty of the truth. What I have said, and what I must repeat,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opposed to their special representation. I am convinced that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them no good, and may do much harm; but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wedded to adult franchise. Therefore, millions of them can be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Voters’ Roll. It is impossible to conceive that,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fast disappearing, nominees of these voters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 by the others; but what these people need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to be Legislatures is protection from social and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persecution. Custom, which is often more powerful than law,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them to a degradation of which every thinking HIndu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feel ashamed and to do penance. I should, therefore,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drastic legislation rendering criminal all the special persecution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these fellow-countrymen of mine are subjected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socalled superior classes. Thank God, the conscience of Hindus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stirred, and untouchability will soon be a relic of our sinful past.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Conference(Second Session): Proceedings of Federal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Structure Committee and Minorities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,Vol. I, pp. 530-1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EXTRACT FROM A LETTER TO LORD IRWIN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1931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with sorrow the failure of my first effort.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dismay me. I shall toil on. I repeat the promise given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take no decisions on the important questions discussed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without first seeking an interview with you and placing my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before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Halifax</w:t>
      </w:r>
      <w:r>
        <w:rPr>
          <w:rFonts w:ascii="Times" w:hAnsi="Times" w:eastAsia="Times"/>
          <w:b w:val="0"/>
          <w:i w:val="0"/>
          <w:color w:val="000000"/>
          <w:sz w:val="22"/>
        </w:rPr>
        <w:t>, p. 317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508. SPEECH AT CONFERENCE OF MISSIONARY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SOCIETIES IN GREAT BRITAIN AND IRELAND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meeting was begun with a brief period of silence and the Rev. W. Paton,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presided, welcomed Mr. Gandhi and expressed the appreciation of the missionary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societies of the fact that Mr. Gandhi could spare time to meet them in the midst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tremendous pressure of work.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after expressing pleasure at being present and at meeting those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represented a much larger audience, said: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appearing before you like a prisoner at the bar,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jailors are friends. There must be no barrier between us,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harbouring of any grievance on either side. From youth upwards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enjoyed the friendliest relations with missionaries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and in South Africa I came into close touch with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finest of Christian missionaries. I attended your churches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and also private prayer meetings and the views I express now </w:t>
      </w:r>
      <w:r>
        <w:rPr>
          <w:rFonts w:ascii="Times" w:hAnsi="Times" w:eastAsia="Times"/>
          <w:b w:val="0"/>
          <w:i w:val="0"/>
          <w:color w:val="000000"/>
          <w:sz w:val="22"/>
        </w:rPr>
        <w:t>are the views I expressed then.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temporary misunderstanding had arisen between you and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newspaper men pry into the affairs of those leading public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get misrepresented, sometimes maliciously and at other times </w:t>
      </w:r>
      <w:r>
        <w:rPr>
          <w:rFonts w:ascii="Times" w:hAnsi="Times" w:eastAsia="Times"/>
          <w:b w:val="0"/>
          <w:i w:val="0"/>
          <w:color w:val="000000"/>
          <w:sz w:val="22"/>
        </w:rPr>
        <w:t>unintentionally.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men should learn from my very bitter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believe generally what the reporters state. The recent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attitude to missions was an unconscious misrepresentation,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got to know the source and the reporter in question. I was 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at the time and was having exercise early in the morning.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 walked with me and bombarded me with questions.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any notes and we spoke on a variety of topics. When I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criticisms and innuendoes, I realized at once that I had to suffer in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 of what the reporter wrote, even though he was friendly.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speak as a public worker and as an amateur journalist of thirty</w:t>
      </w:r>
    </w:p>
    <w:p>
      <w:pPr>
        <w:autoSpaceDN w:val="0"/>
        <w:autoSpaceDE w:val="0"/>
        <w:widowControl/>
        <w:spacing w:line="220" w:lineRule="exact" w:before="38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conference was hald at Church Missionary House, 6 Salisbury Square.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Rev. W. Paton presided. The meeting was private and the only report  issued to </w:t>
      </w:r>
      <w:r>
        <w:rPr>
          <w:rFonts w:ascii="Times" w:hAnsi="Times" w:eastAsia="Times"/>
          <w:b w:val="0"/>
          <w:i w:val="0"/>
          <w:color w:val="000000"/>
          <w:sz w:val="18"/>
        </w:rPr>
        <w:t>the Press was to the effect that a friendly discussion had taken place.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standing. I know the difficulty of telling the truth,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nothing but the truth and the great difficulty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your opponents and the greater difficulty of handling facts.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generally what the reporters say about me.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their statements, send them to me and ask about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letters from all parts of India and from England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U.S.A. asking me if it was true that I would prohibit all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and especially proselytizing. What I meant was just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stand for any kind of compulsion. Any suggestion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want legislation to prohibit missionary enterprise or to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 with the beliefs of other people is unthinkable.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converting people to one’s faith by speech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writings, by appeal to reason and emotion and by suggesting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of his forefathers is a bad faith, in my opinion, limits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serving humanity. I believe that the great religions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are all more or less true and that they have descended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God. Having come to us, however, through human media,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adulterated. Holding this belief, I hold also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absolutely perfect. In the bosom of God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imperfect, but immediately it comes through a human medium,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suffers change and deterioration. The seeker after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humbly recognizes this possibility. I have found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truth is impeded by the spoken word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 of thought, for no man has been able to give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in words to thought. The very nature of thought is limitless </w:t>
      </w:r>
      <w:r>
        <w:rPr>
          <w:rFonts w:ascii="Times" w:hAnsi="Times" w:eastAsia="Times"/>
          <w:b w:val="0"/>
          <w:i w:val="0"/>
          <w:color w:val="000000"/>
          <w:sz w:val="22"/>
        </w:rPr>
        <w:t>and boundless.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of prayer believes that God works in a mysterious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wants the whole world to possess the truth he himself has seen.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simply pray for it to be shared. It passes; it takes wing.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use a simile of which I am never tired and which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forgive. Religion is like a rose. It throws out the scent which attracts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magnet and we are drawn to it involuntarily. The scent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contact has a greater pungency that the scent of the rose,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I hold my view with reference to conversion. It is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that, when we feel satisfied that we have found God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spoken to us, we should wish to share that mystery,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spoken to us mysteriously, we should allow that God Mystery </w:t>
      </w:r>
      <w:r>
        <w:rPr>
          <w:rFonts w:ascii="Times" w:hAnsi="Times" w:eastAsia="Times"/>
          <w:b w:val="0"/>
          <w:i w:val="0"/>
          <w:color w:val="000000"/>
          <w:sz w:val="22"/>
        </w:rPr>
        <w:t>to flow from us in exactly the same manner.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criticize this part of missionary work, I willingly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missions have done indirect good to India.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this. But for my having come under Christian influence,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social work would not have been done. My fierce hatred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marriage—I gladly say is due to Christian influence.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contact with many splendid specimens of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missionaries. In spite of differences I could not possibly help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their merit. And so you will find growing up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unmarried girls, though they are free to marry if they wish.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speaking not of university women but of girls who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uneducated class.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knew anything of Christianity I was an enemy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untou-chability. I could not understand my mother, whom I adored,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withdrawing the hem of her garment from the untouchables.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gained mo-mentum owing to the fierce attack from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>sources on this evil.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want a pattern of the ideal missionary, I should instance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F. Andrews. If he were here, he would blush for what I want to say.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he is today truer, broader and better for his toleration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principal religions of the world. He never speaks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conversion to Christianity though we are closest friends.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friends, but the friendship between Charlie Andrews and myself </w:t>
      </w:r>
      <w:r>
        <w:rPr>
          <w:rFonts w:ascii="Times" w:hAnsi="Times" w:eastAsia="Times"/>
          <w:b w:val="0"/>
          <w:i w:val="0"/>
          <w:color w:val="000000"/>
          <w:sz w:val="22"/>
        </w:rPr>
        <w:t>is especially deep.</w:t>
      </w:r>
    </w:p>
    <w:p>
      <w:pPr>
        <w:autoSpaceDN w:val="0"/>
        <w:tabs>
          <w:tab w:pos="550" w:val="left"/>
          <w:tab w:pos="3890" w:val="left"/>
          <w:tab w:pos="4970" w:val="left"/>
          <w:tab w:pos="6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love at first sight when I saw him first at Durban.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whether I have noticed any laxity or indifference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fundamental position, I would say that he has become firmer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faith and in the growth of love for others. I think, whereas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see blemishes in Hinduism , today perhaps he sees those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blemishes in another setting,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approachable to the Hindu. He is today a potent instrument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influencing the lives of Hindus for the better in hundreds and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of cases.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Indian friends in South Africa wrote to me that he was </w:t>
      </w:r>
      <w:r>
        <w:rPr>
          <w:rFonts w:ascii="Times" w:hAnsi="Times" w:eastAsia="Times"/>
          <w:b w:val="0"/>
          <w:i/>
          <w:color w:val="000000"/>
          <w:sz w:val="22"/>
        </w:rPr>
        <w:t>Deenabandhu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—brother of those in distress. He has endeared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the scavenger class, the pariahs. He went to them natu 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influenced their conduct in the simplest manner, and now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very great affection. If I were to compete with him as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had the greatest influence with these people in South Africa,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sure that he would not floor 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put all my cards on the table and I want you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 hope you will be able to say, ‘We listened to the old man that </w:t>
      </w:r>
      <w:r>
        <w:rPr>
          <w:rFonts w:ascii="Times" w:hAnsi="Times" w:eastAsia="Times"/>
          <w:b w:val="0"/>
          <w:i w:val="0"/>
          <w:color w:val="000000"/>
          <w:sz w:val="22"/>
        </w:rPr>
        <w:t>evening and we heard nothing that was not truthful and sincere.’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Mr.Gandhi had finished, and before questions were asked Mr.Paton 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passed in 1924 by the Delhi Unity Conference on the subject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Freedom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Conference is emphatically of opinion that the utmost freedom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conscience and religion is essential, and condemns any desecration of places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worship to whatsoever faith they may belong, and any persecution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punishment or any person or adopting or reverting to any faith, and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condemns any attempt by compulsion to convert people to one’s faith or to </w:t>
      </w:r>
      <w:r>
        <w:rPr>
          <w:rFonts w:ascii="Times" w:hAnsi="Times" w:eastAsia="Times"/>
          <w:b w:val="0"/>
          <w:i w:val="0"/>
          <w:color w:val="000000"/>
          <w:sz w:val="18"/>
        </w:rPr>
        <w:t>enforce ones’s own religious observance at the cost of the rights of others.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view to give effect to the general principles promoting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 between the various communities of India laid down in the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and the secure full toleration of all faiths, beliefs and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>practices, this Conference records its opinion 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every individual or group shall have full liberty to hold and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to his or their beliefs and follow any religious practice, with 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feelings of others and without interfering with their rights. In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may such individual or group revile the founders, holy persons or tenets </w:t>
      </w:r>
      <w:r>
        <w:rPr>
          <w:rFonts w:ascii="Times" w:hAnsi="Times" w:eastAsia="Times"/>
          <w:b w:val="0"/>
          <w:i w:val="0"/>
          <w:color w:val="000000"/>
          <w:sz w:val="18"/>
        </w:rPr>
        <w:t>of any other faith.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every individual is at liberty to follow any faith and to change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he so wills, and shall not by reason of such change of faith render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liable to any puhishment or persecution at the hands of the followers </w:t>
      </w:r>
      <w:r>
        <w:rPr>
          <w:rFonts w:ascii="Times" w:hAnsi="Times" w:eastAsia="Times"/>
          <w:b w:val="0"/>
          <w:i w:val="0"/>
          <w:color w:val="000000"/>
          <w:sz w:val="18"/>
        </w:rPr>
        <w:t>of the faith renounced by him.</w:t>
      </w:r>
    </w:p>
    <w:p>
      <w:pPr>
        <w:autoSpaceDN w:val="0"/>
        <w:autoSpaceDE w:val="0"/>
        <w:widowControl/>
        <w:spacing w:line="28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every individual or group is at liberty to convert or reconvert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by argument or persuasion but must not attempt to do so, or prevent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done, by force, fraud or other unfair means, such as the offering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inducement. Persons under 16 years of age should not be converted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it be along with their parents or guardians. If any person under 16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age is found stranded without his parent or guardian by a person of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faith, he should be promptly handed over to a person of his own faith. There </w:t>
      </w:r>
      <w:r>
        <w:rPr>
          <w:rFonts w:ascii="Times" w:hAnsi="Times" w:eastAsia="Times"/>
          <w:b w:val="0"/>
          <w:i w:val="0"/>
          <w:color w:val="000000"/>
          <w:sz w:val="18"/>
        </w:rPr>
        <w:t>must be no secrecy about any conversion or reconversion.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Paton mentioned that Mr. Gandhi, though engaged in his fast at the time, </w:t>
      </w:r>
      <w:r>
        <w:rPr>
          <w:rFonts w:ascii="Times" w:hAnsi="Times" w:eastAsia="Times"/>
          <w:b w:val="0"/>
          <w:i w:val="0"/>
          <w:color w:val="000000"/>
          <w:sz w:val="18"/>
        </w:rPr>
        <w:t>had himself taken a large part in drafting these resolutions. He said that he hoped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about the time of Gandhiji’s fast  for communal unity in Delhi in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resolutions still represented Mr. Gandhi’s views.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this question Mr. Gandhi gave definite assent.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Rev. Godfrey Phillips of the London Missionary Society said 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wish we could understand one another better with regard to what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happening amongst the ‘untouchables’ in connection with Christian missions.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places in the world where there is no ‘scent of the rose’. We have found in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experience that when the real ‘untouchable’, the outcaste, is down and out, we can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nothing permanent except by implanting in his inmost heart something that has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vitalizing power—in our experience that is fellowship with God in Christ. We can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get at them in a community. We are with the Mahatma in his feeling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hungry masses. We are with him in his desire to remove untouchability, but we feel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that we must put inside the outcaste something that will work inside him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always. Can we not understand each other better ? Sometimes when we try to get land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our work, it is the Mahatma’s followers who prevent us. Even if the Mahatma does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wish us to convert, our belief in conversion is due to the fact that we really can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 no other way.”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honour Mr.Phillips for his question. I don’t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by legislation or force the work of converting, but I wish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convince Mr. Phillips and other missionaries that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it is an erroneous way. He has used my analogy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rose. He says that the missionaries have to take as it were a rose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untouchables. I would call him a walking rose, and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anything more. He does not need to talk about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these men would be able to see God somewhere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in his conduct, just as, if the rose were planted in front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pariah’s house, it would silently spread its scent. The rose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speak, neither would the Christian missionary have to speak.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Mr.Phillips thinks that before he can come to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he must bring the message of God, or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Bible to the untou-chables, how much more then to a man like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press this point after having mixed with tens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and done much work of this kind.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his language. They understand me better because I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language. I speak to them about their degraded condition.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speak about God. I feel that I take the message of God to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particular manner just as to a starving man I take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through the bread I give him. I have no axe to grind.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him, I just give him the bread. If I want to convey God to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 I must take Him in the way that he needs. I go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and say, ‘What God can I give you unless it is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need.’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went on to give an illustration of the pitiable state of an old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‘untouchable’ class, who was not even allowed within sight. Said Mr. Gandhi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brought to me to present an address. The man was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everything, like a countryman set down in the middle of London </w:t>
      </w:r>
      <w:r>
        <w:rPr>
          <w:rFonts w:ascii="Times" w:hAnsi="Times" w:eastAsia="Times"/>
          <w:b w:val="0"/>
          <w:i w:val="0"/>
          <w:color w:val="000000"/>
          <w:sz w:val="22"/>
        </w:rPr>
        <w:t>traffic.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84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dropped the address he was to give, but, said Mr. Gandhi: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picked it up and showed him the right way to hold it.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I succeeded in gaining his confidence, and I felt that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had given him a message from God. If I were a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(and I can enter into the hearts of Christian missionaries),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into their midst as Elwin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gone. He is today planning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among the untouchables, will establish Christian ashrams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untouchables, with a church in a mud-hut for his own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colleagues’ use. He wants simply to live among them as God may </w:t>
      </w:r>
      <w:r>
        <w:rPr>
          <w:rFonts w:ascii="Times" w:hAnsi="Times" w:eastAsia="Times"/>
          <w:b w:val="0"/>
          <w:i w:val="0"/>
          <w:color w:val="000000"/>
          <w:sz w:val="22"/>
        </w:rPr>
        <w:t>guide his life.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Rev. C.E.Wilson of the Baptist Missionary Society said :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“To me the religious life may be simply described as a life of discipleship.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all learners. The true missionary claims to be a disciple, with a trust to carry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commission of his Lord, and to persuade others to be disciples. Mr. Gandhi seems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 to deprecate, almost to condemn, religious teaching. We are to go and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people but not try to make them disciples or instil new faith into them.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to me confute Mr. Gandhi’s whole life. Does Mr. Gandhi mean that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for us to go to India or any place and try to make poeple disciples, to teach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truth of Jesus Christ if we believe him to be the highest that we know ?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has been preaching to us today. Does he really mean to exclude all </w:t>
      </w:r>
      <w:r>
        <w:rPr>
          <w:rFonts w:ascii="Times" w:hAnsi="Times" w:eastAsia="Times"/>
          <w:b w:val="0"/>
          <w:i w:val="0"/>
          <w:color w:val="000000"/>
          <w:sz w:val="18"/>
        </w:rPr>
        <w:t>preaching 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 GANDHI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fails to convey meaning; the uttered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limitation of thought. There is room for both writing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though I find it would often be better if I wrote and spoke 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seek to convert anybody to my faith. Though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is strong enough in me for me to die for that conviction,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force does not carry me to the goal of believing that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thing should be believed by my fellow men. I know what God wishes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Verrier Elwin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but I am not so presumptuous as to believe that I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wishes for others. Religious truth comes to us mysteriously.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sudden upheaval come to Paul and others ? Religion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must be left to God. I do not say ‘no religious teaching’;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man to the highest light his own faith has to give him.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impertinent it is for an utter stranger to speak to those to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the Bible is sacred as life itself. I am speaking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>as a seeker after God, just as you also are seekers after God.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some of my friends thought that if I talked with Mr. F. 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Meyer it would make for my conversion. They thought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 without acknowledging the message of Christ, and so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me in touch with Mr. Meyer. He asked me: ‘‘Have you found </w:t>
      </w:r>
      <w:r>
        <w:rPr>
          <w:rFonts w:ascii="Times" w:hAnsi="Times" w:eastAsia="Times"/>
          <w:b w:val="0"/>
          <w:i w:val="0"/>
          <w:color w:val="000000"/>
          <w:sz w:val="22"/>
        </w:rPr>
        <w:t>peace?’ When I said ‘Yes’, he said: ‘I have nothing to say to you.’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a personal matter, and I am not going to ask another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a Hindu or a Parsi. I would be doing something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belief. I am sharing with you my own experience, and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you as fellow-workers that probably, if you could see eye to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your work would flourish more and more. You have amazing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self-sacrifice; you are great organizers; you are good men.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 occasions for your service. I want to work closer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want you to get India to change her faith.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Rev. W. H. G. Holmes of the Oxford Mission of Calcutta: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was in the south of India walking with some Indian students across a path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lay through a field. As we approached a group of Indians, they suddenly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withdrew to a distance of about 40 yards into the middle of the field. I went up to these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Indians and asked why they had done this. They did this because they feared we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Brahmins, and therefore they must remove themselves. I then said they need not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done that for us because we were Christians, and regarded them as our brothers,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Father in Heaven to whom they were just as dear as we were. They answered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me: "These are good words, will you please come to our village and open a school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there.’ Would we be right in going to teach them about this Father, who I told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loved them as dearly as he loved us, and would Mr. Gandhi encourage them to let us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land to build on in order to teach these people?”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would , on one condition, that you will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religion of their fathers through the religion they have got. </w:t>
      </w:r>
      <w:r>
        <w:rPr>
          <w:rFonts w:ascii="Times" w:hAnsi="Times" w:eastAsia="Times"/>
          <w:b w:val="0"/>
          <w:i w:val="0"/>
          <w:color w:val="000000"/>
          <w:sz w:val="22"/>
        </w:rPr>
        <w:t>Don’t say to them: ‘The only way to know the Father is our way’.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“Foreign Missionaries”,23-4-1931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Father to the ‘untouchable’, to all of us, but a Father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you in another garb. Show the ‘untouchable, the Father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appears in his surroundings. Unless you are satisfied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real Father at all, and then of course it is your duty to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’What you know as Father is no Father at all. What you believe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Satan.’ I somtimes receive letters saying that I am a good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 am doing the devil’s work. I feel I adore the same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 a different form. I may not adore him as ‘God’ .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name makes no appeal, but when I think of Him as Rama,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thrills me. To think of God as ‘God’ does not fire me as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does. There is all the poetry in it. I know that my forefathers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him as Rama. They have been uplifted for Rama,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take the name of Rama, I arise with the same energy.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possible for me to use the name ‘God’ as it is written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Bible. It is so contrary to experience. I should not be attracted.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lifted to the truth. Therefore my whole soul rejects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that Rama is not my God. Go to the untouchables;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schools; give them all, but not with your idea in the back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If anyone were able to show me that God the Father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in one particular way, I would not hesitate a moment.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to the whole world, but my life would have to be rewritten.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disciples except myself and he is a terrible one.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followers, but I do not feel that they are disciples. My search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peace, and to show God through the life I live. I give myself to my </w:t>
      </w:r>
      <w:r>
        <w:rPr>
          <w:rFonts w:ascii="Times" w:hAnsi="Times" w:eastAsia="Times"/>
          <w:b w:val="0"/>
          <w:i w:val="0"/>
          <w:color w:val="000000"/>
          <w:sz w:val="22"/>
        </w:rPr>
        <w:t>fellow-men. This is the secret of peace and happiness also.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member of the conference asked two questions. First, whether Mr. Gandhi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said in an interview with Dr. Mott in India that the effect of Christian missions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wholly bad.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Gandhi indicated that the quotation was entirely strange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him, and again repeated that he had been the victim of false reporting. The questioner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further referred to the command to Christians to go out to all the world and preach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Gospel to every creature. Mr. Gandhi’s reply to this was that, if the questioner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believed that these were the inspired words in the Bible, then he was called upon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obey implicitly—why did he ask a non-Christian for his interpretation?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Paton thanked Mr. Gandhi warmly on behalf of all those present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frankness and cordiality with which he had spoken. He said that Mr. Gandhi had made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abundantly plain that the issue between himself and the Christian missionary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Dr. John Mott”, 1-3-1929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lay much deeper than was sometimes supposed. Mr. Gandhi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desirous only that missionaries should be couteous and self-effacing, and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identify themselves with the people of the country, but was opposed to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fundamental in Christianity. Mr. Paton asked that Mr. Gandhi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missionaries, and those who supported them, were sincere in saying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content of their message was not themselves, or the fancied superiority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and civilization, but was the Person and Message of Jesus Christ. The spirit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missions could only be that of witness to what men and women most deeply </w:t>
      </w:r>
      <w:r>
        <w:rPr>
          <w:rFonts w:ascii="Times" w:hAnsi="Times" w:eastAsia="Times"/>
          <w:b w:val="0"/>
          <w:i w:val="0"/>
          <w:color w:val="000000"/>
          <w:sz w:val="18"/>
        </w:rPr>
        <w:t>believe to be true and therefore must share with 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Rev. W. Wilson Cash of the Church Missionary Society voiced the thanks </w:t>
      </w:r>
      <w:r>
        <w:rPr>
          <w:rFonts w:ascii="Times" w:hAnsi="Times" w:eastAsia="Times"/>
          <w:b w:val="0"/>
          <w:i w:val="0"/>
          <w:color w:val="000000"/>
          <w:sz w:val="18"/>
        </w:rPr>
        <w:t>of the meeting to Mr. Gandhi.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Records of the Conference of Missionary Societies to Great Britain </w:t>
      </w:r>
      <w:r>
        <w:rPr>
          <w:rFonts w:ascii="Times" w:hAnsi="Times" w:eastAsia="Times"/>
          <w:b w:val="0"/>
          <w:i w:val="0"/>
          <w:color w:val="000000"/>
          <w:sz w:val="18"/>
        </w:rPr>
        <w:t>and Ireland, Courtesy: Rev. C.B. Firth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509. INTERVIEW WITH MARIA MONTESSORI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26" w:after="0"/>
        <w:ind w:left="3550" w:right="0" w:firstLine="2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9,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2" w:lineRule="exact" w:before="16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greeting her, said: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We are members of the same family.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bring you the greetings of children,” said Madame Montessori.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children I have children too.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ask me to imitate you. I say to them, no, I should not imitate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but should assimilate you and the fundamental truth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>your method.</w:t>
      </w:r>
    </w:p>
    <w:p>
      <w:pPr>
        <w:autoSpaceDN w:val="0"/>
        <w:autoSpaceDE w:val="0"/>
        <w:widowControl/>
        <w:spacing w:line="260" w:lineRule="exact" w:before="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MADAME MONTESSORI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 am asking my own children to assimilate the heart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Gandhiji. I know that feeling for me over there in your part of the world is deeper </w:t>
      </w:r>
      <w:r>
        <w:rPr>
          <w:rFonts w:ascii="Times" w:hAnsi="Times" w:eastAsia="Times"/>
          <w:b w:val="0"/>
          <w:i w:val="0"/>
          <w:color w:val="000000"/>
          <w:sz w:val="18"/>
        </w:rPr>
        <w:t>than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GANDHIJI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have the largest number of adherents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outside Europe.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22-10-1931</w:t>
      </w:r>
    </w:p>
    <w:p>
      <w:pPr>
        <w:autoSpaceDN w:val="0"/>
        <w:autoSpaceDE w:val="0"/>
        <w:widowControl/>
        <w:spacing w:line="220" w:lineRule="exact" w:before="12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“London Letter”, dated October 9, 1931.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could have taken place on October 7, 1931;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Theodor </w:t>
      </w:r>
      <w:r>
        <w:rPr>
          <w:rFonts w:ascii="Times" w:hAnsi="Times" w:eastAsia="Times"/>
          <w:b w:val="0"/>
          <w:i w:val="0"/>
          <w:color w:val="000000"/>
          <w:sz w:val="18"/>
        </w:rPr>
        <w:t>Harris”, 29-9-1931. Wednesday was October 7, 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510. INTERVIEW TO SHAW DESMOND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9,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discussed the question of the education of the child, listened with rapt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attention as Gandhiji gave him the rich experience of a lifetime of the value of self-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restraint and the great part it plays as much in the life of the child as of the adult.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“What is the cause of the present chaos?” he asked.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exploitation, I will not say of the weaker nations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stronger, but of sister nations by sister nations. And my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machinery rests on the fact that is machinery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these nations to exploit others. In itself it is a wooden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be turned to good purpose or bad. But it is easily turned to a </w:t>
      </w:r>
      <w:r>
        <w:rPr>
          <w:rFonts w:ascii="Times" w:hAnsi="Times" w:eastAsia="Times"/>
          <w:b w:val="0"/>
          <w:i w:val="0"/>
          <w:color w:val="000000"/>
          <w:sz w:val="22"/>
        </w:rPr>
        <w:t>bad purpose as we know.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“Don’t you think”, said Mr. Desmond, “all these people here are overfed? How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we teach them to feed less?”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 of circumstances. They are bound to realize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that England is not going to return to her old prospertiy.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realize that many nations bid fair to divide the spoils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and, as soon as they do so, they will cut the coat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cloth.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crisis therefore”, said Mr. Desmond, with great emphasis, “is a great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thing, I have no doubt.”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22-10-1931</w:t>
      </w:r>
    </w:p>
    <w:p>
      <w:pPr>
        <w:autoSpaceDN w:val="0"/>
        <w:autoSpaceDE w:val="0"/>
        <w:widowControl/>
        <w:spacing w:line="240" w:lineRule="exact" w:before="30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“London Letter”, dated October 9, 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ERNEST ESDAILE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Monday, the 19th inst., at 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is convenient to you, I would gladly address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Club.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RNEST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SDAILE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LUB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ORTHUMBERLAND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  <w:r>
        <w:rPr>
          <w:rFonts w:ascii="Times" w:hAnsi="Times" w:eastAsia="Times"/>
          <w:b w:val="0"/>
          <w:i w:val="0"/>
          <w:color w:val="000000"/>
          <w:sz w:val="20"/>
        </w:rPr>
        <w:t>, W.C. 2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18045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MAHMUDULLAH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unnecessarily sensitive.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disinclination on my part to give you my confidence;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give. I have no secrets of my own; I have sometimes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secrets of others, but that can have nothing to do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 with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were any negotiations which had to be carried on,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being carried on by Mrs. Naidu; therefore there was nothing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really do. You came to give me some information,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>greateful for it.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in his letter of October 7 had requested Gandhiji to speak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Club. He had also acknowledged an earlier letter from Gandhiji, which,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in his letter of October 7 had said he wanted to assist  “in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of the Hindu-Muslim dispute” but was hampered because of "not being able </w:t>
      </w:r>
      <w:r>
        <w:rPr>
          <w:rFonts w:ascii="Times" w:hAnsi="Times" w:eastAsia="Times"/>
          <w:b w:val="0"/>
          <w:i w:val="0"/>
          <w:color w:val="000000"/>
          <w:sz w:val="18"/>
        </w:rPr>
        <w:t>to claim your confidence".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Hindu delegates, I really do not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I have seen everybody who has wanted to see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consultation has been desired, I have atteneded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consultations and so far as the lead is concerned, I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competent to give it to any one section, and for giving a </w:t>
      </w:r>
      <w:r>
        <w:rPr>
          <w:rFonts w:ascii="Times" w:hAnsi="Times" w:eastAsia="Times"/>
          <w:b w:val="0"/>
          <w:i w:val="0"/>
          <w:color w:val="000000"/>
          <w:sz w:val="22"/>
        </w:rPr>
        <w:t>general lead, I have no foothold.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AHMUDULLAH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18046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S. SATYAMURTHI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SATYAMURTHI,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6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your letter giving me your views about the scope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demands—about Indian States’ Subjects, Defence, External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Finance. I do not know when the subjects will be reached, but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I shall bear in mind all you say on the four heads.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S</w:t>
      </w:r>
      <w:r>
        <w:rPr>
          <w:rFonts w:ascii="Times" w:hAnsi="Times" w:eastAsia="Times"/>
          <w:b w:val="0"/>
          <w:i w:val="0"/>
          <w:color w:val="000000"/>
          <w:sz w:val="18"/>
        </w:rPr>
        <w:t>ATYAMURTHI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2/18,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RIPLICANE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18047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NOTE FOR C. LLEWELYN HOWELL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1931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IMPOSSIBLE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17719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noted on the top of Howell’s letter of September 14 requesting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to “sign some pages taken from my book”.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515. SPEECH AT FEDERAL STRUCTURE</w:t>
      </w:r>
    </w:p>
    <w:p>
      <w:pPr>
        <w:autoSpaceDN w:val="0"/>
        <w:autoSpaceDE w:val="0"/>
        <w:widowControl/>
        <w:spacing w:line="292" w:lineRule="exact" w:before="88" w:after="0"/>
        <w:ind w:left="0" w:right="20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COMMITTEE MEETING</w:t>
      </w:r>
    </w:p>
    <w:p>
      <w:pPr>
        <w:autoSpaceDN w:val="0"/>
        <w:autoSpaceDE w:val="0"/>
        <w:widowControl/>
        <w:spacing w:line="266" w:lineRule="exact" w:before="166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1931</w:t>
      </w:r>
    </w:p>
    <w:p>
      <w:pPr>
        <w:autoSpaceDN w:val="0"/>
        <w:autoSpaceDE w:val="0"/>
        <w:widowControl/>
        <w:spacing w:line="260" w:lineRule="exact" w:before="42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Lord Chancellor, I know that I have been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postponing the deliberations of this Committee;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that unfortunate position, I now feel some diffidence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we cannot afford to waste a single minute.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come,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very properly say, all these several thousand miles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not in order to seek recreation or holiday; so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say that, if it is at all possible, we should go through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Federal Structure Committee without waiting for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minute. If at the back of our minds, individually or collectively,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is lurking that, even though we might be sitting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 of the Federal Structure Committee, we would be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marking time until the minorities question is settled if that really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which we would not or we dare not express then I would </w:t>
      </w:r>
      <w:r>
        <w:rPr>
          <w:rFonts w:ascii="Times" w:hAnsi="Times" w:eastAsia="Times"/>
          <w:b w:val="0"/>
          <w:i w:val="0"/>
          <w:color w:val="000000"/>
          <w:sz w:val="22"/>
        </w:rPr>
        <w:t>suggest that we express that feeling and come to a decision.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endeavoured to express my own deliberate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that there is not that absolutely vital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this Committee. The minorities question is undoubtedly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important, if not the most important, question. It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in my own mind its natural place, but it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overshadowed the other equally important consideration. And,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laboured at this question for seven days, I saw more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had seen before that probably the minorities question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satisfactorily settled unless the great fundamental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settled. That being my conviction, I should like the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Committee to be clothed with reality, and that, on several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you, with your amazing industry, have been piling upon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 and week to week, we should come to summary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instead of making speeches. Therefore, if I may give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without any mental reservation whatsoever, I would suggest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chairman had suggested adjournment of the meeting till Tuesday, </w:t>
      </w:r>
      <w:r>
        <w:rPr>
          <w:rFonts w:ascii="Times" w:hAnsi="Times" w:eastAsia="Times"/>
          <w:b w:val="0"/>
          <w:i w:val="0"/>
          <w:color w:val="000000"/>
          <w:sz w:val="18"/>
        </w:rPr>
        <w:t>October  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716" w:right="134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we really feel, as I feel, that we should consider and face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that are before this Committee on their merits,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may happen in connection with the minorities question,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we should sacrifice every holiday; and I know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strength to go through this work without coming to grief if we </w:t>
      </w:r>
      <w:r>
        <w:rPr>
          <w:rFonts w:ascii="Times" w:hAnsi="Times" w:eastAsia="Times"/>
          <w:b w:val="0"/>
          <w:i w:val="0"/>
          <w:color w:val="000000"/>
          <w:sz w:val="22"/>
        </w:rPr>
        <w:t>mean serious business.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repeat, as I conclude, that if at the back of our minds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is that we should continue to work and yet not work,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would not be just to India, it would not be just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and it would not be just to the British Ministers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Thereore, I feel most strongly that we do not need any holiday. Every </w:t>
      </w:r>
      <w:r>
        <w:rPr>
          <w:rFonts w:ascii="Times" w:hAnsi="Times" w:eastAsia="Times"/>
          <w:b w:val="0"/>
          <w:i w:val="0"/>
          <w:color w:val="000000"/>
          <w:sz w:val="22"/>
        </w:rPr>
        <w:t>minute that we have is really pledged to this work and no other.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(Second Session) : Proceedings of Federal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Structure Committee and Minorities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516. INTERVIEW TO H. N. BRAILSFORD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11,1931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she wants to draw typical peasants,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Gujarat. Gujarat is relatively prosperous. She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Orissa. There the peasants are nothing but skin and bone.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 are mere skeletons. You can see their ribs. She must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Orissa. An artist can help by showing the world how these </w:t>
      </w:r>
      <w:r>
        <w:rPr>
          <w:rFonts w:ascii="Times" w:hAnsi="Times" w:eastAsia="Times"/>
          <w:b w:val="0"/>
          <w:i w:val="0"/>
          <w:color w:val="000000"/>
          <w:sz w:val="22"/>
        </w:rPr>
        <w:t>peasants live.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ARTIST: </w:t>
      </w:r>
      <w:r>
        <w:rPr>
          <w:rFonts w:ascii="Times" w:hAnsi="Times" w:eastAsia="Times"/>
          <w:b w:val="0"/>
          <w:i w:val="0"/>
          <w:color w:val="000000"/>
          <w:sz w:val="18"/>
        </w:rPr>
        <w:t>How long will it be before you can raise them into a fine race? Isn’t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malaria a great obstacle?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 is quite easy to eradicate. It’s all a matter of diet. It </w:t>
      </w:r>
      <w:r>
        <w:rPr>
          <w:rFonts w:ascii="Times" w:hAnsi="Times" w:eastAsia="Times"/>
          <w:b w:val="0"/>
          <w:i w:val="0"/>
          <w:color w:val="000000"/>
          <w:sz w:val="22"/>
        </w:rPr>
        <w:t>can be cured with plenty of milk and fruit.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ARTIST : </w:t>
      </w:r>
      <w:r>
        <w:rPr>
          <w:rFonts w:ascii="Times" w:hAnsi="Times" w:eastAsia="Times"/>
          <w:b w:val="0"/>
          <w:i w:val="0"/>
          <w:color w:val="000000"/>
          <w:sz w:val="18"/>
        </w:rPr>
        <w:t>I suppose you will have to educate them to this diet.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It’s not education they require. They know perfectly well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Brailsford’s own account of the interview. The artist figuring </w:t>
      </w:r>
      <w:r>
        <w:rPr>
          <w:rFonts w:ascii="Times" w:hAnsi="Times" w:eastAsia="Times"/>
          <w:b w:val="0"/>
          <w:i w:val="0"/>
          <w:color w:val="000000"/>
          <w:sz w:val="18"/>
        </w:rPr>
        <w:t>in the text was a friend of Brailsford.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October 12, the day preceding the date of publication, was a Silence-Day.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Presumably, therefore, the interview took place on October 11, or a little before.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Brailsford had said that the painter was “eager to paint peasant life </w:t>
      </w:r>
      <w:r>
        <w:rPr>
          <w:rFonts w:ascii="Times" w:hAnsi="Times" w:eastAsia="Times"/>
          <w:b w:val="0"/>
          <w:i w:val="0"/>
          <w:color w:val="000000"/>
          <w:sz w:val="18"/>
        </w:rPr>
        <w:t>in India”.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need. It’s poverty that’s the difficulty. We can grow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in India, yet the peasants never eat it. You can’t grow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yet your poor have it to eat. The people here in the slums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about live as well as the middle class in India. When I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poverty in which the peasants live, I feel ashamed that I have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 and fruit juice to drink. We can do nothing so long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octopus bleeding us white, draining us and taxing us all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Why, they even tax our salt—a necessity of life, only less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air and water. It ought to be free as they are. I know you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for water in England. But this salt tax is worse than a rate. It’s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monopoly. The idea of a thing so natural and necessary—after 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the one thing necessary,—the idea of it being taxed!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bestows it on us and we may not use it. There’s the salt beside the sea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forbid us to gather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H. N. B</w:t>
      </w:r>
      <w:r>
        <w:rPr>
          <w:rFonts w:ascii="Times" w:hAnsi="Times" w:eastAsia="Times"/>
          <w:b w:val="0"/>
          <w:i w:val="0"/>
          <w:color w:val="000000"/>
          <w:sz w:val="18"/>
        </w:rPr>
        <w:t>. When you abolish the salt tax what substitute will you propose to fill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hole in the revenue?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is a small matter. What really matters is the excise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toddy and opium. That is really a big proportion of the revenue.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There’s no way of filling that gap. unless we can cut down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army.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octopus that is strangling us. This terrible drain must </w:t>
      </w:r>
      <w:r>
        <w:rPr>
          <w:rFonts w:ascii="Times" w:hAnsi="Times" w:eastAsia="Times"/>
          <w:b w:val="0"/>
          <w:i w:val="0"/>
          <w:color w:val="000000"/>
          <w:sz w:val="22"/>
        </w:rPr>
        <w:t>come to an end.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H. N. B.</w:t>
      </w:r>
      <w:r>
        <w:rPr>
          <w:rFonts w:ascii="Times" w:hAnsi="Times" w:eastAsia="Times"/>
          <w:b w:val="0"/>
          <w:i w:val="0"/>
          <w:color w:val="000000"/>
          <w:sz w:val="18"/>
        </w:rPr>
        <w:t>That, I imagine will be the chief issue at the Round Table Conference.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Indeed it will: we can’t shirk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ARTIST : </w:t>
      </w:r>
      <w:r>
        <w:rPr>
          <w:rFonts w:ascii="Times" w:hAnsi="Times" w:eastAsia="Times"/>
          <w:b w:val="0"/>
          <w:i w:val="0"/>
          <w:color w:val="000000"/>
          <w:sz w:val="18"/>
        </w:rPr>
        <w:t>Do you intend, then, to clear out the white garrison?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Certainly I intend to clear it out.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ARTIST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 you include the civilians with the troops?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part of the burden we have to carry; they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too costly. There is no justificaiton for the great salaries </w:t>
      </w:r>
      <w:r>
        <w:rPr>
          <w:rFonts w:ascii="Times" w:hAnsi="Times" w:eastAsia="Times"/>
          <w:b w:val="0"/>
          <w:i w:val="0"/>
          <w:color w:val="000000"/>
          <w:sz w:val="22"/>
        </w:rPr>
        <w:t>they draw. They live far better than the same class at home.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H. N. B.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Isn’t there something to be said for the usual explanation of these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 salaries? These civilians are living in exile and in a very trying climate.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 longer so. Better communications have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that. There is a mail twice a week: they can keep in touch with thier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at home, and they go to the the hills in the hot weather.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welcome them if they would live among us like Indians.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isolate themselves. They shut themselves up in their cantonments. </w:t>
      </w:r>
      <w:r>
        <w:rPr>
          <w:rFonts w:ascii="Times" w:hAnsi="Times" w:eastAsia="Times"/>
          <w:b w:val="0"/>
          <w:i w:val="0"/>
          <w:color w:val="000000"/>
          <w:sz w:val="22"/>
        </w:rPr>
        <w:t>The very name has a military flavour, and, indeed, these cantonments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under military law. Any house within them may be seized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military say they require it. That happened to a mutual of ours, </w:t>
      </w:r>
      <w:r>
        <w:rPr>
          <w:rFonts w:ascii="Times" w:hAnsi="Times" w:eastAsia="Times"/>
          <w:b w:val="0"/>
          <w:i w:val="0"/>
          <w:color w:val="000000"/>
          <w:sz w:val="22"/>
        </w:rPr>
        <w:t>though he had built the house for himself.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H. N. B.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two distinct questions about the army, or rather there’s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with two branches. There’s the question of principle, India’s control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army, and there’s the economic question, which would be satisfied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reduction of the army. Must you insist on both?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must see to it that I have control over my army.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H. N. B. : </w:t>
      </w:r>
      <w:r>
        <w:rPr>
          <w:rFonts w:ascii="Times" w:hAnsi="Times" w:eastAsia="Times"/>
          <w:b w:val="0"/>
          <w:i w:val="0"/>
          <w:color w:val="000000"/>
          <w:sz w:val="18"/>
        </w:rPr>
        <w:t>A nation is not fully a nation unless she has it.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tell me that I must have this army to protect me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Pathans. I don’t want its protection. I want to be free to 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course. I may decide to fight them: I may decide to conciliate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I want to be free to do it myself. We would agree for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maintain some of the white army in India, but they tell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Tommies can’t be transferred to the control of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H. N. B.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can’t be transferred without their consent. I should think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them would agree to re-enlist, under satisfactory conditions, in an Indian </w:t>
      </w:r>
      <w:r>
        <w:rPr>
          <w:rFonts w:ascii="Times" w:hAnsi="Times" w:eastAsia="Times"/>
          <w:b w:val="0"/>
          <w:i w:val="0"/>
          <w:color w:val="000000"/>
          <w:sz w:val="18"/>
        </w:rPr>
        <w:t>army.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that might be the solution, but when the army is </w:t>
      </w:r>
      <w:r>
        <w:rPr>
          <w:rFonts w:ascii="Times" w:hAnsi="Times" w:eastAsia="Times"/>
          <w:b w:val="0"/>
          <w:i w:val="0"/>
          <w:color w:val="000000"/>
          <w:sz w:val="22"/>
        </w:rPr>
        <w:t>reduced, I’m afraid that will add to the number of your unemployed.</w:t>
      </w:r>
    </w:p>
    <w:p>
      <w:pPr>
        <w:autoSpaceDN w:val="0"/>
        <w:autoSpaceDE w:val="0"/>
        <w:widowControl/>
        <w:spacing w:line="256" w:lineRule="exact" w:before="5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H. N. B.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you, then, if the Principle of India’s control were granted,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negotiate over the numbers and cost of the reduced white garrison which </w:t>
      </w:r>
      <w:r>
        <w:rPr>
          <w:rFonts w:ascii="Times" w:hAnsi="Times" w:eastAsia="Times"/>
          <w:b w:val="0"/>
          <w:i w:val="0"/>
          <w:color w:val="000000"/>
          <w:sz w:val="18"/>
        </w:rPr>
        <w:t>you would be willing to maintain for a term of years?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we will agree to anything of that kind, if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of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H. N. B.</w:t>
      </w:r>
      <w:r>
        <w:rPr>
          <w:rFonts w:ascii="Times" w:hAnsi="Times" w:eastAsia="Times"/>
          <w:b w:val="0"/>
          <w:i w:val="0"/>
          <w:color w:val="000000"/>
          <w:sz w:val="18"/>
        </w:rPr>
        <w:t>Well, I think that would be rather to our interest than yours.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 the same, we would agree to that.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H. N. B.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It’s the principle of control that makes the difficulty. I don’t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you’ll get that. Reduction is another matter; in some degree you’ll get that.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into the Disarmament Conference presently: this might be part of our </w:t>
      </w:r>
      <w:r>
        <w:rPr>
          <w:rFonts w:ascii="Times" w:hAnsi="Times" w:eastAsia="Times"/>
          <w:b w:val="0"/>
          <w:i w:val="0"/>
          <w:color w:val="000000"/>
          <w:sz w:val="18"/>
        </w:rPr>
        <w:t>contribution to world disarmament.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I’ve said what I want. My terms are known. But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back, as if they were afraid to say what they’ll grant. But I’m </w:t>
      </w:r>
      <w:r>
        <w:rPr>
          <w:rFonts w:ascii="Times" w:hAnsi="Times" w:eastAsia="Times"/>
          <w:b w:val="0"/>
          <w:i w:val="0"/>
          <w:color w:val="000000"/>
          <w:sz w:val="22"/>
        </w:rPr>
        <w:t>quite prepared to wait.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H. N. B.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are bound to move slowly while we are absorbed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crisis. That may be an advantage, however. A wise statesman could make a </w:t>
      </w:r>
      <w:r>
        <w:rPr>
          <w:rFonts w:ascii="Times" w:hAnsi="Times" w:eastAsia="Times"/>
          <w:b w:val="0"/>
          <w:i w:val="0"/>
          <w:color w:val="000000"/>
          <w:sz w:val="18"/>
        </w:rPr>
        <w:t>reasonable settlement without the fear of popular clamour.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astonished me is the friendliness of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>whom I have been meeting here in Bow.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ARTIST :</w:t>
      </w:r>
      <w:r>
        <w:rPr>
          <w:rFonts w:ascii="Times" w:hAnsi="Times" w:eastAsia="Times"/>
          <w:b w:val="0"/>
          <w:i w:val="0"/>
          <w:color w:val="000000"/>
          <w:sz w:val="18"/>
        </w:rPr>
        <w:t>It’s the middle-class that is hostile.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I’ll get at them through the workers. The real difficulty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no conception of what India is suffering.They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India is the brightest jewel in the British crown.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proud of the record of British rule. It never enters their mind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can be anything amiss.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ARTIST : </w:t>
      </w:r>
      <w:r>
        <w:rPr>
          <w:rFonts w:ascii="Times" w:hAnsi="Times" w:eastAsia="Times"/>
          <w:b w:val="0"/>
          <w:i w:val="0"/>
          <w:color w:val="000000"/>
          <w:sz w:val="18"/>
        </w:rPr>
        <w:t>I’m only an outsider, but isn’t there another difficulty? Are not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Princes the worst obstacle in your path?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Prince is in the same position as a British Officer; he has </w:t>
      </w:r>
      <w:r>
        <w:rPr>
          <w:rFonts w:ascii="Times" w:hAnsi="Times" w:eastAsia="Times"/>
          <w:b w:val="0"/>
          <w:i w:val="0"/>
          <w:color w:val="000000"/>
          <w:sz w:val="22"/>
        </w:rPr>
        <w:t>to obey.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H. N. B.</w:t>
      </w:r>
      <w:r>
        <w:rPr>
          <w:rFonts w:ascii="Times" w:hAnsi="Times" w:eastAsia="Times"/>
          <w:b w:val="0"/>
          <w:i w:val="0"/>
          <w:color w:val="000000"/>
          <w:sz w:val="18"/>
        </w:rPr>
        <w:t>Then can you leave the Princes under the control of the Viceroy?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must get control for the Indian Government.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H. N. B.</w:t>
      </w:r>
      <w:r>
        <w:rPr>
          <w:rFonts w:ascii="Times" w:hAnsi="Times" w:eastAsia="Times"/>
          <w:b w:val="0"/>
          <w:i w:val="0"/>
          <w:color w:val="000000"/>
          <w:sz w:val="18"/>
        </w:rPr>
        <w:t>But don’t they prefer to be under the Viceroy?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any of them, and they’ll say so. But deep down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of hearts is it possible that they can be content? After all, they’re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colour as we are. They are Indians.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H. N. B.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they gain something under the present arrangement which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never allow. The bureaucracy exact politeness from them, and political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correctitude, but it allows them to treat their subject to pretty much as they please.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"Politeness" isn’t the word for it. Say rather ‘abject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submission’. Not one of them can call his soul his own. The Nizam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start some project or other. An angry letter from the Viceroy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stop him. You know what happened in Lord Reading’s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H. N. B</w:t>
      </w:r>
      <w:r>
        <w:rPr>
          <w:rFonts w:ascii="Times" w:hAnsi="Times" w:eastAsia="Times"/>
          <w:b w:val="0"/>
          <w:i w:val="0"/>
          <w:color w:val="000000"/>
          <w:sz w:val="18"/>
        </w:rPr>
        <w:t>. Apart from this question of control, is there any hope of legislation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behalf of your “half starved millions” if the Princes are to nominate 40 per cent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membership of the Federal Legislature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deal with them as we have dealt with you.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much easier.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H. N. B.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think their reply would be rather more brutal than ours. We used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lathi. They would use the rifle.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That’s your race pride. That’s right. I like you for it.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ought to have it. But you don’t realize how much British power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rests on prestige. Indians are hypnotized by it. You are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race, and your reputation enables you to overawe us. I’ve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thing in South Africa. The Zulus are a fighting race and yet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Zulu will tremble at the sight of a revolver, even if it isn’t loaded.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into conflict with the Princes, they won’t have the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prestige. If our people have to face Mahratta troops, they will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themselves: ‘We are Mahrattas, too.’ Talking of South Africa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precedent for the change that we want to bring about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the Princes. Swaziland used to be under the control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Downing Street, but when the Union was formed control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it. In the same way we argue that the Princes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transferred to the control of an Indian Government.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ARTIST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 you have any use for British goods when India is free?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we shall still want what you export, with one exception.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want everything except cotton goods. Those we must make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H. N. B</w:t>
      </w:r>
      <w:r>
        <w:rPr>
          <w:rFonts w:ascii="Times" w:hAnsi="Times" w:eastAsia="Times"/>
          <w:b w:val="0"/>
          <w:i w:val="0"/>
          <w:color w:val="000000"/>
          <w:sz w:val="18"/>
        </w:rPr>
        <w:t>. A Considerable part of our exports consists of machinery. Will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use for that?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Why, I use machinery myself for making soap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imported it from England. It is only the devoted few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the simple life without machinery. The masses will never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it. All the same, it is possible to do wihout it.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we were taught to consider necessary are not necessary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Take soap, now. I’ve used one cake of soap for three months,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isn’t nearly finished yet. It is not really necessary to keep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nice, though I used to think so myself, and used it lavishly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man. Civilization, a cultured life with a place in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and the arts, is possible wihout the artificial wants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has created. But I don’t deceive myself: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 will never lead such a life. It is for the few.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It’s amazing how these absured artificial wants swell the volume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trade. I’ve learnt that from the boycott. Who would have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toys and Chinese fireworks mattered ? Yet you export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 of such things into India. We have learned in these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tremendous power of the boycott; indeed, we are only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to realize it fully now. When I started it I was thinking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cloth, but all manner of little trades are involved as well,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perfumes. I’m sorry for all the little people who were hurt by it, </w:t>
      </w:r>
      <w:r>
        <w:rPr>
          <w:rFonts w:ascii="Times" w:hAnsi="Times" w:eastAsia="Times"/>
          <w:b w:val="0"/>
          <w:i w:val="0"/>
          <w:color w:val="000000"/>
          <w:sz w:val="22"/>
        </w:rPr>
        <w:t>though I don’t care so much about the big combines in Lancashire.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H. N. B</w:t>
      </w:r>
      <w:r>
        <w:rPr>
          <w:rFonts w:ascii="Times" w:hAnsi="Times" w:eastAsia="Times"/>
          <w:b w:val="0"/>
          <w:i w:val="0"/>
          <w:color w:val="000000"/>
          <w:sz w:val="18"/>
        </w:rPr>
        <w:t>. Yes, the boytctt had a great effect. If you go back, the British attitude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towards Indian self-government seems almost incredible.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you have advanced. But you are not yet ready to give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 freedom. It won’t be this time. India will have to wait some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longer. I don’t expect anything from this Conference. I came because </w:t>
      </w:r>
      <w:r>
        <w:rPr>
          <w:rFonts w:ascii="Times" w:hAnsi="Times" w:eastAsia="Times"/>
          <w:b w:val="0"/>
          <w:i w:val="0"/>
          <w:color w:val="000000"/>
          <w:sz w:val="22"/>
        </w:rPr>
        <w:t>I gave Lord Irwin my promise to attend it and discuss everything.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ARTIST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don’t suppose we’ll go till you send us away.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(Laughing) Just now I agree with your General Dyer.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his great saying that the life of one Englishman was worth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Indians. I have always admired his out-spokenness. Well, for </w:t>
      </w:r>
      <w:r>
        <w:rPr>
          <w:rFonts w:ascii="Times" w:hAnsi="Times" w:eastAsia="Times"/>
          <w:b w:val="0"/>
          <w:i w:val="0"/>
          <w:color w:val="000000"/>
          <w:sz w:val="22"/>
        </w:rPr>
        <w:t>me just now one Englishman is worth a thousand Indians.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Manchester Guardian, </w:t>
      </w:r>
      <w:r>
        <w:rPr>
          <w:rFonts w:ascii="Times" w:hAnsi="Times" w:eastAsia="Times"/>
          <w:b w:val="0"/>
          <w:i w:val="0"/>
          <w:color w:val="000000"/>
          <w:sz w:val="22"/>
        </w:rPr>
        <w:t>13-10-1931.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H. S. L. POLAK</w:t>
      </w:r>
    </w:p>
    <w:p>
      <w:pPr>
        <w:autoSpaceDN w:val="0"/>
        <w:autoSpaceDE w:val="0"/>
        <w:widowControl/>
        <w:spacing w:line="294" w:lineRule="exact" w:before="8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have read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report. I am not guilty. There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conclusive about the conversations what could I report!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the relevant part to the informal committee. Like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reports, this is one-sides, inspired and mischievous.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 things have appeared in that paper and it has ignored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contradictions. But the being shocked of friends matters.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the mischief I do not know. Step into the breach and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 am too shy to push myself forward. I have no secrets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I am anxious to meet all friends and receive their help and offer </w:t>
      </w:r>
      <w:r>
        <w:rPr>
          <w:rFonts w:ascii="Times" w:hAnsi="Times" w:eastAsia="Times"/>
          <w:b w:val="0"/>
          <w:i w:val="0"/>
          <w:color w:val="000000"/>
          <w:sz w:val="22"/>
        </w:rPr>
        <w:t>them such services as are within my power.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disease, you know me and the complainants.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find the remedy and apply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18063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remarks was occasioned by Muriel Lester reminding Gandhiji that several </w:t>
      </w:r>
      <w:r>
        <w:rPr>
          <w:rFonts w:ascii="Times" w:hAnsi="Times" w:eastAsia="Times"/>
          <w:b w:val="0"/>
          <w:i w:val="0"/>
          <w:color w:val="000000"/>
          <w:sz w:val="18"/>
        </w:rPr>
        <w:t>Indian callers were waiting to see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from you all, but I simply get no time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You should, therefore, be satisfied with what the other four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party write.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Monday and the Committee is not meeting.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how I have the time to write this letter. There are, of course,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persons sitting near me, but they are talking among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and I am writing this while they are doing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Chhaganlal and you are not able to work 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matter. Have a talk with him now. He is unhappy. If nothing </w:t>
      </w:r>
      <w:r>
        <w:rPr>
          <w:rFonts w:ascii="Times" w:hAnsi="Times" w:eastAsia="Times"/>
          <w:b w:val="0"/>
          <w:i w:val="0"/>
          <w:color w:val="000000"/>
          <w:sz w:val="22"/>
        </w:rPr>
        <w:t>comes of your talk, the matter will have to wait till I return.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it that Jamna has again fallen ill?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Surajbhan’s story is pathetic. He must have calmed down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Rukmini.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M.U./I</w:t>
      </w:r>
    </w:p>
    <w:p>
      <w:pPr>
        <w:autoSpaceDN w:val="0"/>
        <w:autoSpaceDE w:val="0"/>
        <w:widowControl/>
        <w:spacing w:line="292" w:lineRule="exact" w:before="36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519. SPEECH AT NATIONAL LABOUR CLUB RECEPTION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thanked Mr. Henderson for. . . “taking the trouble to come to this meeting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show what support and sympathy I am to expect from you”. Mr. Gandhi invited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audience to ask questions, and said that frank speaking was the most helpful. He said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would answer the questions without any mental reservations. Continuing,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here for the Conference, I believe my work lies </w:t>
      </w:r>
      <w:r>
        <w:rPr>
          <w:rFonts w:ascii="Times" w:hAnsi="Times" w:eastAsia="Times"/>
          <w:b w:val="0"/>
          <w:i w:val="0"/>
          <w:color w:val="000000"/>
          <w:sz w:val="22"/>
        </w:rPr>
        <w:t>outside the Conference in making contacts like this. In the Confe-</w:t>
      </w:r>
      <w:r>
        <w:rPr>
          <w:rFonts w:ascii="Times" w:hAnsi="Times" w:eastAsia="Times"/>
          <w:b w:val="0"/>
          <w:i w:val="0"/>
          <w:color w:val="000000"/>
          <w:sz w:val="22"/>
        </w:rPr>
        <w:t>rence, however anxious I am to pour out my heart and lay all my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 reception was arranged at Caxton Hall. Arthus Henderson presided.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cards on the table, I, like every other delegate, am subjected to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which I must observe. I am, therefore, not successful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my whole case. Even though I believe I may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empty-handed, in spite of all my efforts for an amicable settlement,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the fullest satisfaction if I have been able to present my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are earnest about India, but unfortunately are not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about the Congress. I claim that Congress represents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manner the masses of India, and I ask you to accept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come here to plead for that independence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and thousands of men and women courted imprisonment,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lathi blows, and for which some even laid down their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Complete independence does not exclude partnership on an </w:t>
      </w:r>
      <w:r>
        <w:rPr>
          <w:rFonts w:ascii="Times" w:hAnsi="Times" w:eastAsia="Times"/>
          <w:b w:val="0"/>
          <w:i w:val="0"/>
          <w:color w:val="000000"/>
          <w:sz w:val="22"/>
        </w:rPr>
        <w:t>absolute equality basis with Great Britain, terminable by either party.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stated the Congress claim, and the discretion that he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permitted to exercise in the matter of reservation and safeguards.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added that Lord Irwin, of all Englishmen, was able to draw him to England 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safeguards in the interest of India, Mr. Gandhi said that the safeguards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be in mutual inerest, as he would not have adjustments that did moral harm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Britain, though some of them might mean material loss.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in India have come to the conclusion that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transactions of the British Government are of questionable character,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causing terrible economic loss to the Indian people.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doing belated justice to India, Britain must sufer some material </w:t>
      </w:r>
      <w:r>
        <w:rPr>
          <w:rFonts w:ascii="Times" w:hAnsi="Times" w:eastAsia="Times"/>
          <w:b w:val="0"/>
          <w:i w:val="0"/>
          <w:color w:val="000000"/>
          <w:sz w:val="22"/>
        </w:rPr>
        <w:t>loss.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Mahatma Gandhi expressed the fervent hope that the future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historian would say that India fought and won liberty without shedding blood.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we withdrew entirely the control of the British Army in India, would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not be internecine strife between Hindus and Muslims and would it not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materialize into a serious and terrible condition? People from India assure me that that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the case.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question and it is a question that has been asked </w:t>
      </w:r>
      <w:r>
        <w:rPr>
          <w:rFonts w:ascii="Times" w:hAnsi="Times" w:eastAsia="Times"/>
          <w:b w:val="0"/>
          <w:i w:val="0"/>
          <w:color w:val="000000"/>
          <w:sz w:val="22"/>
        </w:rPr>
        <w:t>on so many occasions ever since I have come here and in India also.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is that it is possible. It is likely that we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>and Muslims may fight one another if the British Army is withdrawn.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up to this point is from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News</w:t>
      </w:r>
      <w:r>
        <w:rPr>
          <w:rFonts w:ascii="Times" w:hAnsi="Times" w:eastAsia="Times"/>
          <w:b w:val="0"/>
          <w:i w:val="0"/>
          <w:color w:val="000000"/>
          <w:sz w:val="18"/>
        </w:rPr>
        <w:t>.  What follows is from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Amrita Bazar Patrika.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if such is to be our lot, I do not mind it. It is quite likely.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don’t go through the ordeal now, it will simply be postponement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agony and, therefore, I personally do not mind it a bit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Congress which today sways the votes or the minds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people has decided to run the risk of it. At the same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hope is that, if we are really fighting non-violently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truthfully, we shall be able to avoid that calamity. But what puzzles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this: Why should British administrators or the British general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their heads about what is going to happen when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is withdrawn? Why would they not recall their own history?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people themselves not run the maddest risks imaginable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retain their liberty? Did they not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terrible Wars of the Roses? Did they not fight,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against the Scots? Was there not fighting even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Irishmen? If you keep a foreign rule imposed,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the rot of emasculation going deeper and deeper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impossible barrier that these people cannot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against each other and therefore we must remain there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rulers. Therefore I would rather run any risk that may be in </w:t>
      </w:r>
      <w:r>
        <w:rPr>
          <w:rFonts w:ascii="Times" w:hAnsi="Times" w:eastAsia="Times"/>
          <w:b w:val="0"/>
          <w:i w:val="0"/>
          <w:color w:val="000000"/>
          <w:sz w:val="22"/>
        </w:rPr>
        <w:t>store and get freedom today.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it exactly that the two parties of Hindus and Muslims are afraid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that Hindus and Muslims have raised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Not that they have not that fear, but the question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on behalf of the administrators and not on behalf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or India as I Know.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give you what is today activating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The Hindus, who have been called “the gentle Hindu”—which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often considered a euphemism for cowardice—unfortunately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that it is possible that when British troops are withdrawn,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hordes from the North-West may overrun India and may inflict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losses upon her. There is certainly that fear, but we must run </w:t>
      </w:r>
      <w:r>
        <w:rPr>
          <w:rFonts w:ascii="Times" w:hAnsi="Times" w:eastAsia="Times"/>
          <w:b w:val="0"/>
          <w:i w:val="0"/>
          <w:color w:val="000000"/>
          <w:sz w:val="22"/>
        </w:rPr>
        <w:t>that risk.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Muslims say, they are less literate, less numerous and not as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economically as the Hindus. Therfore, they did not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happen to them. The Hindus, after all, before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came, were able to live with the Mussalmans on free and equal terms.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today several thousand villages in India and in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>of these there is a very sparse Muslim population.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however, living together in perfect peace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Go to the Punjab and Bengal and throw in Sind,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thousands of villages where the predominant population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with a few Hindus. Ask me if those Hindus are afraid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lives. If they were afraid, they would not be living in thsoe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go to Baluchistan, overwhelmingly Muslim,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solitary Hindus carrying on trade there and, generally speaking,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accept my evidence that they are not living in fear of their lives.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you would find in Kabul not one but numerous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more Sikhs.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comes to this that this so-called fear is really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and is not so much fear as the desire for the exercise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It is not a high ambition. I admit, but no one is free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ambition in the world—not even the Labour Party.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Bearing in mind the developments of the smaller States of Europe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been granted their freedom since the War, does not Mr. Gandhi think that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a danger of India, if she pursues her present policy, developming a bellicose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nationalism which will be a menace to the world? And does not Mr. Gandhi think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be a dangerous ideal that he would be willing to sacrifice a million lives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 to attain freedom?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think it to be a dangerous ideal to sacrifice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these precious lives will be sacrificed by a nation that is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compulsory disarmament. I am afraid that our friend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listened as carefully as I would have expected, or to speak </w:t>
      </w:r>
      <w:r>
        <w:rPr>
          <w:rFonts w:ascii="Times" w:hAnsi="Times" w:eastAsia="Times"/>
          <w:b w:val="0"/>
          <w:i w:val="0"/>
          <w:color w:val="000000"/>
          <w:sz w:val="22"/>
        </w:rPr>
        <w:t>chivalrously, I was not capable of making my meaning quite clear.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today is wedded to non-violence and therefore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taking someone else’s life. We do not consider our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cheap as to be given away for nothing, but we do not consider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to be dearer then liberty itself, and thereore, if we had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million lives, we would do so tomorrow, and God above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‘Well done my chilldren’.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trying to gain our liberty; you, on the other hand,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 imperialistic-minded race. You have been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frightfulness—and as the late General Dyer put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a question in Court: “Yes, I did this frightfulness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deliberately.” I am here to say that General Dyer was not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one capable of resorting to this frightfulness.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don’t want me to multiply these illustrations from your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 history, therefore, I do not think anyone in this Hall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us if we sacrificed ourselves in this attempt to gain our liberty.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up to you, those who are trustees of the honour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nation, to prevent this disaster if you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 in making these contacts is to put before you the </w:t>
      </w:r>
      <w:r>
        <w:rPr>
          <w:rFonts w:ascii="Times" w:hAnsi="Times" w:eastAsia="Times"/>
          <w:b w:val="0"/>
          <w:i w:val="0"/>
          <w:color w:val="000000"/>
          <w:sz w:val="22"/>
        </w:rPr>
        <w:t>elementary position and say: ‘This is India’s right’.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Would we not be making a mistake in giving you independence?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you would if you gave independence to anyone.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therefore remember that I have not come to beg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but I have come as a result of last year’s suffering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that suffering, time came when we left India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whether we have now sufficiently impressed the British mind with </w:t>
      </w:r>
      <w:r>
        <w:rPr>
          <w:rFonts w:ascii="Times" w:hAnsi="Times" w:eastAsia="Times"/>
          <w:b w:val="0"/>
          <w:i w:val="0"/>
          <w:color w:val="000000"/>
          <w:sz w:val="22"/>
        </w:rPr>
        <w:t>our suffering, so that I can go away with an honourable settlement.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go away with an honourable settlement, I shall not go </w:t>
      </w:r>
      <w:r>
        <w:rPr>
          <w:rFonts w:ascii="Times" w:hAnsi="Times" w:eastAsia="Times"/>
          <w:b w:val="0"/>
          <w:i w:val="0"/>
          <w:color w:val="000000"/>
          <w:sz w:val="22"/>
        </w:rPr>
        <w:t>away with the belief that I have received any gift from this nation.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thing as a gift of independence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to another. It has got to be gained and bought with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and I feel that we have already spilt sufficient of our own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process which has gone on deliberately since 1919. But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God, in His grace, considers that we have not suffered enough, </w:t>
      </w:r>
      <w:r>
        <w:rPr>
          <w:rFonts w:ascii="Times" w:hAnsi="Times" w:eastAsia="Times"/>
          <w:b w:val="0"/>
          <w:i w:val="0"/>
          <w:color w:val="000000"/>
          <w:sz w:val="22"/>
        </w:rPr>
        <w:t>that we have not gone through the process of purification.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am here to testify that we shall continue the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 until at last no Britisher will want to remain in India as a </w:t>
      </w:r>
      <w:r>
        <w:rPr>
          <w:rFonts w:ascii="Times" w:hAnsi="Times" w:eastAsia="Times"/>
          <w:b w:val="0"/>
          <w:i w:val="0"/>
          <w:color w:val="000000"/>
          <w:sz w:val="22"/>
        </w:rPr>
        <w:t>ruler.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are Mr. Gandhi’s comments on the current belief that if the British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withdrew from India, the Russians would wish to extend their sphere of influence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 over the country 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confess to you that I do not believe in this 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Suppose Russia has such unholy designs upon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she will succeed Britain in establishing an Empire there,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say that the same means which would have convinced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of the impossibility of governing and the wisdom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withdrawing their Rule from India, will be the means that we propose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successfully to adopt against Russia.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Imagine for one moment what Russia can possibly do agianst 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 is taken  from Mahadev Desai’s  “London Letter”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29-10-1931.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people. No people have yet been govenred by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against their will. I hope and I believe my people have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co-operation need not be rendered even reluctantly. It carries with </w:t>
      </w:r>
      <w:r>
        <w:rPr>
          <w:rFonts w:ascii="Times" w:hAnsi="Times" w:eastAsia="Times"/>
          <w:b w:val="0"/>
          <w:i w:val="0"/>
          <w:color w:val="000000"/>
          <w:sz w:val="22"/>
        </w:rPr>
        <w:t>it some measure of sacrifice a sacrifice involving that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refuse to trade with the Russians, take their goods and thier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titles, receive their money, what will the Russians do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on earth do? I admit that at the present moment India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war against any nation, but I am hoping that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utilize the opportunity to take my people along another step.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satisfied that we have really suffered enough,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unique means at our disposal in order to protect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foreign aggression and exploitatation through this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satyagraha; if you are satisfied, you will help me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liberty for my people and you will find that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gain liberty through these means are able to retain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these means, then you will find that India will have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largest contribution possible to the war against war.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News,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15-10-1931, and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30-10-1931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SIR ERNEST HOTSON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June 30,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asked by His Excellency the Viceroy to ascertain privately,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official invitation is addressed to you, whether you are willing to serve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Federal Structure Committee of the Round Table Conference in London from the 5th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next.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kindly let me have your reply as soon as possible, and in the mean </w:t>
      </w:r>
      <w:r>
        <w:rPr>
          <w:rFonts w:ascii="Times" w:hAnsi="Times" w:eastAsia="Times"/>
          <w:b w:val="0"/>
          <w:i w:val="0"/>
          <w:color w:val="000000"/>
          <w:sz w:val="18"/>
        </w:rPr>
        <w:t>while treat this communication as strictly confidential?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27-8-1931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H. W. EMERSON’S NOTE ON DISCUSSION WITH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9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July 15/16, 1831</w:t>
      </w:r>
    </w:p>
    <w:p>
      <w:pPr>
        <w:autoSpaceDN w:val="0"/>
        <w:autoSpaceDE w:val="0"/>
        <w:widowControl/>
        <w:spacing w:line="260" w:lineRule="exact" w:before="3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saw Mr. Gandhi this afternoon. He had not his papers with him relating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alleged breaches of the Settlement, and our discussion was discursive covering a </w:t>
      </w:r>
      <w:r>
        <w:rPr>
          <w:rFonts w:ascii="Times" w:hAnsi="Times" w:eastAsia="Times"/>
          <w:b w:val="0"/>
          <w:i w:val="0"/>
          <w:color w:val="000000"/>
          <w:sz w:val="18"/>
        </w:rPr>
        <w:t>number of subjects, to some of which we shall return later.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him first about Gujarat. on the whole, he seemed satisfied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events there. His chief complaint was about the issue of warning notices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coercive processes for collection of unauthorized arrears. His main contention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himself and other Congress workers had assisted in the collection of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and had honestly done their best to get revenue payers to pay as much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possible, that in some cases notices and processes had been issued without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the opportunity of collecting what was possible, and that generally he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were in a better position to assess the capacity to pay than the officials. 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everyone was agreed that he himself had done his utmost to get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revenue-payers to play the game, but that the same could not be said of some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friends, and that the practical test of whether there had been deliberate delay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seemed to be provided by the fact that as soon as notices and processes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a large number of revenue-payers immediately paid up. There seemed to be no </w:t>
      </w:r>
      <w:r>
        <w:rPr>
          <w:rFonts w:ascii="Times" w:hAnsi="Times" w:eastAsia="Times"/>
          <w:b w:val="0"/>
          <w:i w:val="0"/>
          <w:color w:val="000000"/>
          <w:sz w:val="18"/>
        </w:rPr>
        <w:t>difference in principle between the Government of India, the local Government and</w:t>
      </w:r>
    </w:p>
    <w:p>
      <w:pPr>
        <w:autoSpaceDN w:val="0"/>
        <w:autoSpaceDE w:val="0"/>
        <w:widowControl/>
        <w:spacing w:line="220" w:lineRule="exact" w:before="36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Sair Ernest Hotson”, 3-7-1931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“Amrita Bazar Patrika”, 5-7-1931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Gandhi. All were agreed that anyone who could pay should pay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current year’s demand or unauthorized arrears, and the difficulty arose in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as to whether payment was or was not possible. He admitted that, despite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efforts, there might be some persons who deliberately shirked payment,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claimed that collections had in fact exceeded the expectations of local officers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limit had practically been reached within which collections could reasonably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made. He had apparently just seen the Collector of Surat, to whom he had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Congress assistance should be used to a greater extent in collections.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Collector, he said, was non-committal. I took the opportunity of saying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circumstances in Gujarat had made it convenient in Kaira to have very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between Government officials and Congress in the collection of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revenue, but that it was not possible to contemplate, as an ordinary feature of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administration, the intervention of a third party, who practically decided </w:t>
      </w:r>
      <w:r>
        <w:rPr>
          <w:rFonts w:ascii="Times" w:hAnsi="Times" w:eastAsia="Times"/>
          <w:b w:val="0"/>
          <w:i w:val="0"/>
          <w:color w:val="000000"/>
          <w:sz w:val="18"/>
        </w:rPr>
        <w:t>what revenue could be paid, and I asked him what was to happen if the unauthorized ar-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rears now outstanding were formally suspended. He said that they would be collectedas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matter of course after next harvest, provided of course that there were no seasonal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calamities. I suggested that in that case collections would have to be made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harvest in the ordinary course of land revenue administration, that Congress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disappear from the picture, and that processes, etc., would be issued in accordance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ordinary canons. Mr. Gandhi accepted this and said that he in fact was telling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revenue-payers that Congress was not going to intervene after this harvest,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conserve their resources and be ready to pay anything that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suspended. I was careful not to suggest to Mr. Gandhi that the local Government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admit that the limit of present collections had been reached. At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the definite understanding that after this harvest revenue administration in </w:t>
      </w:r>
      <w:r>
        <w:rPr>
          <w:rFonts w:ascii="Times" w:hAnsi="Times" w:eastAsia="Times"/>
          <w:b w:val="0"/>
          <w:i w:val="0"/>
          <w:color w:val="000000"/>
          <w:sz w:val="18"/>
        </w:rPr>
        <w:t>Gujarat will revert to ordinary methods seems to be of some importance.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said that lately allegations had been widely published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were guilty of breaches of the Settlement, that the latter did not admit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charge had any foundation, and that on the contrary their case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had been guilty of serious breaches. I distinguished between two classes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complaints, namely, first, allegations that specific clauses of the Settlement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observed, and secondly vague allegations which, when examined,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constitute a breach within the terms of the Settlement, but had reference to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by local Governments in the course of ordinary administration. I said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speaking, we regarded the latter as not directly relevant to the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they related to general issues which would be discussed later.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specific breaches, I instanced non-release of prisoners, non-restoration of property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had been seized, collection of the cost of additional police imposed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civil disobedience movement. I said that Government were very </w:t>
      </w:r>
      <w:r>
        <w:rPr>
          <w:rFonts w:ascii="Times" w:hAnsi="Times" w:eastAsia="Times"/>
          <w:b w:val="0"/>
          <w:i w:val="0"/>
          <w:color w:val="000000"/>
          <w:sz w:val="18"/>
        </w:rPr>
        <w:t>anxious that they should not remain under any imputation of breaches of this kind,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5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reminded him that when I last saw him two months ago I asked him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specific instances which he had not so far supplied. He said that he had not done,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had been trying to settle the cases direct with local Governments, but </w:t>
      </w:r>
      <w:r>
        <w:rPr>
          <w:rFonts w:ascii="Times" w:hAnsi="Times" w:eastAsia="Times"/>
          <w:b w:val="0"/>
          <w:i w:val="0"/>
          <w:color w:val="000000"/>
          <w:sz w:val="18"/>
        </w:rPr>
        <w:t>that he would let me have a list.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some discussion about picketing, and he mentioned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received a telegram from Rajagopalachari from Madras, saying that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were definitely forbidding the picketing of liquor auction sales. 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ignorance of the facts it was not possible to express an opinion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of the local Government was justifiable or not, but, at any rate, even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picketing of auction sales came within the terms of the Settlement, I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it really advanced any temperance movement, and that generally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appeared to be doing little permanent good by the methods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pursuing. I found it very difficult to believe that anyone, who wanted to bid at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auction in the hope of making profit if he was successful in obtaining the licence,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refrain from doing so unless there was an element of coercion or at least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inconvenience. I told him that even in the case of those forms of picketing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within the Settlement, Congress were making mistakes in arousing a great 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resentment, and that feeling was growing. I instanced the case of Jawaharlal’s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at Allahabad, and told him that both the District Magistrate and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had seriously considered the necessity of an order under section 144 Cr.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C. in order to avoid the danger of a communal clash. I made it clear to him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specific provisions of the Settlement must be subject to the requirements of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tranquillity, and that if picketing in any place endangered the public peace and,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particular, if it was likely to cause communal disturbances, there would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hesitation in applying section 144 Cr. P. C. He accepted this principle, but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as a matter of fact there was no danger of any trouble in Allahabad.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were avoiding the picketing of Muslim shops. I told him that this was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advisable, since there is a movement among Muslims to picket Hindu picketers,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might very well lead to clashes, also that there was a movement to encourage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 in foreign cloth among the Muslims, and that this was again likely to create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resentment against Congress methods. The latter generally were creating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deal of resentment, and only today I had received information from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that in one town the Hindu dealers had revolted. Mr. Gandhi said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fact difficult to get volunteers for picketing now that methods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unaggressive. I mentioned to him the resolution passed by the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Congress not permitting the sale of foreign cloth. I told him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had caused a great deal of criticism both in England and in India, and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next time Congress found it necessary to enunciate their principles,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do so in a form which was free from ambiguity and did not admit of wider </w:t>
      </w:r>
      <w:r>
        <w:rPr>
          <w:rFonts w:ascii="Times" w:hAnsi="Times" w:eastAsia="Times"/>
          <w:b w:val="0"/>
          <w:i w:val="0"/>
          <w:color w:val="000000"/>
          <w:sz w:val="18"/>
        </w:rPr>
        <w:t>interpretation than was intended. I told him that we had thought that it might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issue a communique explaining the position, and that we might still </w:t>
      </w:r>
      <w:r>
        <w:rPr>
          <w:rFonts w:ascii="Times" w:hAnsi="Times" w:eastAsia="Times"/>
          <w:b w:val="0"/>
          <w:i w:val="0"/>
          <w:color w:val="000000"/>
          <w:sz w:val="18"/>
        </w:rPr>
        <w:t>have to do so.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then had a long discussion about the agrarian situation in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Provinces, which covered much the same ground as that covered in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on the subject. I made it clear that Government had from the beginning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Congress activities in the U.P. as a very serious breach of the Settlement,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3 months ago Mr. Gandhi had been informed that the continuance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would inevitably lead to trouble, which might force the local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action under the ordinary law and also result in the application of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measures. He said that if Government regarded the activities of Congress as a breach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Settlement, it was open to them to denounce it, but the course they had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was, while not denouncing the Settlement, to carry on war against Congress.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that we had not denounced the Settlement, because we had hoped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would improve and that things would settle down. For the same reason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refrained from publicly charging Congress with breaches of the Settlement,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we realized that once we embarked on charges and counter-charges,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maintenance of the Settlement would be very difficult, but that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impracticable for us to continue. this policy if </w:t>
      </w:r>
      <w:r>
        <w:rPr>
          <w:rFonts w:ascii="Times" w:hAnsi="Times" w:eastAsia="Times"/>
          <w:b w:val="0"/>
          <w:i/>
          <w:color w:val="000000"/>
          <w:sz w:val="18"/>
        </w:rPr>
        <w:t>ex-parte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statements continue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challenging the good faith of Government. I then gave him briefly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we had about the activities of the Congress in the U.P. He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 that this information was correct, and his general position was that taken up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occasions, namely, that Congress had always associated themselves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that </w:t>
      </w:r>
      <w:r>
        <w:rPr>
          <w:rFonts w:ascii="Times" w:hAnsi="Times" w:eastAsia="Times"/>
          <w:b w:val="0"/>
          <w:i/>
          <w:color w:val="000000"/>
          <w:sz w:val="18"/>
        </w:rPr>
        <w:t>kisan sabhas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in fact Congress creations, and Congress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dissociate themselves from the interests of the peasants without renouncing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creed. I challenged his statement that Congress was identical with the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to him that the close identity of interest had been developed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and was part of the policy of consolidation in rural areas as preparation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new fight, that it was mainly the last feature that inevitably made all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look with suspicion on Congress activities and prevented them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co-operating with Congress to the extent that otherwise would have been possible.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it would be quite easy to prepare an indictment of Congress action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U.P. which would convince world opinion that Congress had been dishonest.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to this was that he had no apprehension whatsoever about a statement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case in regard to the U.P. provided that the facts were correctly given.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 outstanding facts were that the remissions were inadequate,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had always supported the landlords against the tenants and that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having a fair show. He said that when he saw Sir Malcolm Hailey,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admitted that remissions were not liberal enough, but had said that he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the financial situation and his duty to the administration. I challenged this </w:t>
      </w:r>
      <w:r>
        <w:rPr>
          <w:rFonts w:ascii="Times" w:hAnsi="Times" w:eastAsia="Times"/>
          <w:b w:val="0"/>
          <w:i w:val="0"/>
          <w:color w:val="000000"/>
          <w:sz w:val="18"/>
        </w:rPr>
        <w:t>and I suggested that what Sir Malcolm Hailey had probably said in effect was that 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5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maintain a balance between the claims of Government, of the landlords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tenants, and that while neither he nor anybody else could say with absolute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certainty in present circumstances whether the right pitch of remissions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reached, it could be claimed that those given represented a first approximation.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subject to the working principle, that if the actual process of collection showed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were inadequate, then adjustment would follow as a matter of course, for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desire of the local Government that harsh methods of collections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employed either by Government or by landlords. I repeated all the old arguments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difficulties of Government having been greatly increased by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intervention. Mr. Gandhi said that the situation in the U.P. was not dangerous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incapable of solution, and that a remedy could be found at once. I asked him what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was. He suggested that District officers should consult Congress workers and, more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on their advice, fix the amount of revenue and rent to be collected. I told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plainly that this was not a practical solution and that Government could not divest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of the duty of determining these matters themselves, and that it would be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unreasonable for Government to accept the opinion of landlords as to what 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paid. He then suggested that it might be possible to hold an enquiry,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that Sir Malcolm Hailey had convinced him that a summary enquiry was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question. We then discussed the question of whether a more elaborate enquiry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possible with the object of ascertaining what temporary adjustments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and rent were necessary as a result of the slump in the prices. I made it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to him that this was essentially a matter for the local Government and that,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absence of their views and of local knowledge, our discussion was necessarily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academic. I suggested that even if on examination by the local Government such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 were considered to be desirable, it would certainly extend over some months,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even the general recommendations would vary considerably between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Divisions of the Province, that even in these Divisions they would be liable to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adjustments, and that further adjustments would be necessary from harvest to harvest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prices changed, that the enquiry would have to be carried out by technical experts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smaller the committee the more effective its work was likely to be,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presumably be a public enquiry and receive evidence from landlords on the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 and tenants on the other, and if Congress representatives wished to produce facts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figures before it, there would appear to be no objection. Mr. Gandhi appeared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very keen on an enquiry of this kind and it seems to me that if it were 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institute one at an early date it might do much to relieve the situation. The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to be one which merits consultation with the local Government. I explained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that even if such an enquiry were held, it could not affect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collections and that in regard to these the only possible course that I could see was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proceed with collections, it being understood that they would, so far </w:t>
      </w:r>
      <w:r>
        <w:rPr>
          <w:rFonts w:ascii="Times" w:hAnsi="Times" w:eastAsia="Times"/>
          <w:b w:val="0"/>
          <w:i w:val="0"/>
          <w:color w:val="000000"/>
          <w:sz w:val="18"/>
        </w:rPr>
        <w:t>as possible, avoid coercive processes where land-owners were generally unable to pay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while taking action under the law against tenants who contumaciously refuse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pay, they would not assist landlords in  squeezing  more  out  of  the  tenants than </w:t>
      </w:r>
      <w:r>
        <w:rPr>
          <w:rFonts w:ascii="Times" w:hAnsi="Times" w:eastAsia="Times"/>
          <w:b w:val="0"/>
          <w:i w:val="0"/>
          <w:color w:val="000000"/>
          <w:sz w:val="18"/>
        </w:rPr>
        <w:t>the  latter  could pay.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not entirely satisfied with this statement of the position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present collections. He claimed that many landlords were accepting the </w:t>
      </w:r>
      <w:r>
        <w:rPr>
          <w:rFonts w:ascii="Times" w:hAnsi="Times" w:eastAsia="Times"/>
          <w:b w:val="0"/>
          <w:i w:val="0"/>
          <w:color w:val="000000"/>
          <w:sz w:val="18"/>
        </w:rPr>
        <w:t>advice of the Congress and had recognized that it was to their advantage to do so.</w:t>
      </w:r>
    </w:p>
    <w:p>
      <w:pPr>
        <w:autoSpaceDN w:val="0"/>
        <w:tabs>
          <w:tab w:pos="550" w:val="left"/>
          <w:tab w:pos="910" w:val="left"/>
          <w:tab w:pos="5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we parted, the North-West Frontier Province was briefly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mentioned. I told him that it was our second cause of anxiety and that any day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forced to take action. I told him the best thing he could do was to take Abdul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Ghaffar Khan with him to London as one of his advisers. He laughed and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do so, as he was not going to take any advisers. He asked why we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over the difficulty by inviting Abdul Ghaffar Khan as a Delegate to the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Conference. I said jokingly that he could not, in any ease, go as a Nationalist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Muslim, since, as Mr. Gandhi knew, other Muslims very strongly objected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 Muslims going to the Conference as such. He admitted that Abdul Ghaffar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Khan could not go as a Nationalist Muslim but saw no reason why he should not go as </w:t>
      </w:r>
      <w:r>
        <w:rPr>
          <w:rFonts w:ascii="Times" w:hAnsi="Times" w:eastAsia="Times"/>
          <w:b w:val="0"/>
          <w:i w:val="0"/>
          <w:color w:val="000000"/>
          <w:sz w:val="18"/>
        </w:rPr>
        <w:t>a representative of the North-West Frontier Province.</w:t>
      </w:r>
    </w:p>
    <w:p>
      <w:pPr>
        <w:autoSpaceDN w:val="0"/>
        <w:autoSpaceDE w:val="0"/>
        <w:widowControl/>
        <w:spacing w:line="244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July 16, 1931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4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discussions with Mr. Gandhi continued on July 16th. He began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 out a fairly long list of alleged breaches of the Settlement by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gave me the list, a copy of which is attached. So far as allegations of breaches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specific provisions of the Settlement are concerned, some are of a trivial character,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are too vague to allow of any provisional opinion to be formed, some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obviously outside the Settlement and a certain number are such as require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to satisfy themselves that no breach is involved. In fact,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danger of a breakdown of the Settlement, it will probably be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give local Governments the trouble of furnishing the facts in all cases, so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allegation may be left unanswered if the necessity arose. In addition to specific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instances of alleged breaches of the Settlement, Mr. Gandhi gave a general note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Bombay,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the United Provinces,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the North-West Frontier Province,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(d) the other Provinces.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be necessary to ask local Governments to give us the facts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>allegations contained in this note also.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complaints about the North-West Frontier Province, the only </w:t>
      </w:r>
      <w:r>
        <w:rPr>
          <w:rFonts w:ascii="Times" w:hAnsi="Times" w:eastAsia="Times"/>
          <w:b w:val="0"/>
          <w:i w:val="0"/>
          <w:color w:val="000000"/>
          <w:sz w:val="18"/>
        </w:rPr>
        <w:t>incident about which I had information was that at Sarband, the facts of which are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</w:t>
      </w:r>
      <w:r>
        <w:rPr>
          <w:rFonts w:ascii="Times" w:hAnsi="Times" w:eastAsia="Times"/>
          <w:b w:val="0"/>
          <w:i/>
          <w:color w:val="000000"/>
          <w:sz w:val="18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5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different from those presented in the note. I gave Mr. Gandhi the facts and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the gross inaccuracy of the account given to him suggested that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allegations might, to say the least of it, be much exaggerated. I gave him some facts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other side and explained to him the critical character of the situation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North-West Frontier Province with special reference to tribal areas,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reactions in Afghanistan, contempt for authority which the Red Shirt movement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creating, the seditious speeches of Abdul Ghaffar Khan and the danger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gaining ground that Government were afraid to tackle the movement,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the truth was that they were exercising, and intended to exercise, forbearance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utmost limit in order to prevent a rupture, but that the limit might be reached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day. Mr. Gandhi himself was clearly unhappy about the Frontier, and it played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comparatively small part in the general discussion and, in particular,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which Mr. Gandhi expressed himself as feeling about his attendance at the </w:t>
      </w:r>
      <w:r>
        <w:rPr>
          <w:rFonts w:ascii="Times" w:hAnsi="Times" w:eastAsia="Times"/>
          <w:b w:val="0"/>
          <w:i w:val="0"/>
          <w:color w:val="000000"/>
          <w:sz w:val="18"/>
        </w:rPr>
        <w:t>Round Table Conference.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raised the question of his visit to the Frontier but did not press it.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the line that Government had no intention of forbidding a visit if he wished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go, but held the view that it was likely to complicate rather than assist the situation.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Abdul Ghaffar had promised to obey any orders which Gandhi gave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in particular, had promised to see the Chief Commissioner, if the latter asked </w:t>
      </w:r>
      <w:r>
        <w:rPr>
          <w:rFonts w:ascii="Times" w:hAnsi="Times" w:eastAsia="Times"/>
          <w:b w:val="0"/>
          <w:i w:val="0"/>
          <w:color w:val="000000"/>
          <w:sz w:val="18"/>
        </w:rPr>
        <w:t>him to do so.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allegation that workers doing peaceful constructive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arrested in the Midnapore District, I explained to Mr. Gandhi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we had received regarding the institution of parallel courts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interference of Congress workers in criminal matters and their levying of fines. I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the local Government had reported the situation to the Government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agreed that, in the first place, representation should be made to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leaders, that if this had no effect, the ordinary law should be applied,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this again failed, the Association concerned should be declared unlawful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provided that their activities went beyond the sphere of legitimate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of arbitration. He told me that he had in fact heard that the Congress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his principles of arbitration (which excluded interference in criminal matters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levying of fines or penalties). A letter since received from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gives confirmation to this statement. Mr. Gandhi also said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two parties in Midnapore, viz., the terrorist party and the Moderate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party, and that the latter were doing their best to oust the former.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The greater part of the discussion today centered round the situation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Provinces, and, although this was taken at various times, it will be convenient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bring it together in its relation to representation of Congress at the Conference. I </w:t>
      </w:r>
      <w:r>
        <w:rPr>
          <w:rFonts w:ascii="Times" w:hAnsi="Times" w:eastAsia="Times"/>
          <w:b w:val="0"/>
          <w:i w:val="0"/>
          <w:color w:val="000000"/>
          <w:sz w:val="18"/>
        </w:rPr>
        <w:t>abstained from asking Mr. Gandhi whether he was going to attend or not until a late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stage. In reply he said that he wished to attend, but his attendance must be conditional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Government disengaging him from his responsibilities in India. I asked him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exactly he meant. He said that he could not contemplate a visit to England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while he was there he would be constantly receiving telegrams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lathi charges, prosecutions of members of Congress and generally repressive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measures. I said that it would be dishonest for Government to attempt to induce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to London on a definite assurance that no incidents would happen while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away, that even in ordinary peaceful conditions, incidents were always happening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and the Government of India could not possibly fetter the discretion of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in carrying out their responsibility for law and order in the manner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an assurance would certainly involve, that, on the other hand, everyone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avoid prosecutions and special measures, so far as this was possible, and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been, and would not be, any inclination on the part of local Governments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measures in excess of actual requirements that the best insurance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Congress being prosecuted was for them to keep within the law,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such prosecutions had been necessary it was evidence rather of a breach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the Settlement by Congress than of a breach by Government, and generally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only way of securing reasonable peaceful conditions was for the Congress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 down agitation and to suspend war preparations, at any rate for the next 3 or 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months, until the Round Table Conference is over. Government would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respond to action of this kind. He said that he felt that Provincial Governments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to kill the Congress and that, in particular, he had been told that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I.C.S. would be glad if Congress were not represented at the Round Table Conference.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repudiated both these statements, and suggested to him that, in regard to the latter,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ludicrous to suppose that the members of the Service largely responsible for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order would welcome developments which might be expected greatly to increase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work and responsibility. In regard to the supposed attitude of local Governments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reminded him that Government had on several occasions made it clear that the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preparations of Congress added greatly to their difficulties in co-operating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and that if local Governments had been forced to take action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Congress it had been with great reluctance and only because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made action unavoidable. He pursued the argument (which he had adopted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previous occasions), namely, that the Settlement between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placed the latter in a special position which justified previous consultation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them before any action was taken against their members and that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Congress should work together in close unity. I asked him what he had in mind,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gave several specific examples. He said that, for instance, a prosecution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124-A., I.P.C. should not be launched against a member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giving the Congress an opportunity of bringing the person into the line. I </w:t>
      </w:r>
      <w:r>
        <w:rPr>
          <w:rFonts w:ascii="Times" w:hAnsi="Times" w:eastAsia="Times"/>
          <w:b w:val="0"/>
          <w:i w:val="0"/>
          <w:color w:val="000000"/>
          <w:sz w:val="18"/>
        </w:rPr>
        <w:t>explained to him the existing principles on which prosecutions were launched under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5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section and I said that while, on particular occasions, it might be desirable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a </w:t>
      </w:r>
      <w:r>
        <w:rPr>
          <w:rFonts w:ascii="Times" w:hAnsi="Times" w:eastAsia="Times"/>
          <w:b w:val="0"/>
          <w:i/>
          <w:color w:val="000000"/>
          <w:sz w:val="18"/>
        </w:rPr>
        <w:t>warning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that this course was sometimes followed, it was not 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as a general rule that a person belonging to a particular organization,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offended against the law, should be placed in a privileged position in comparison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other persons who did not belong to such an organization. The next example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was that no proceedings under the security sections of the Criminal Procedure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Code should be taken against a </w:t>
      </w:r>
      <w:r>
        <w:rPr>
          <w:rFonts w:ascii="Times" w:hAnsi="Times" w:eastAsia="Times"/>
          <w:b w:val="0"/>
          <w:i/>
          <w:color w:val="000000"/>
          <w:sz w:val="18"/>
        </w:rPr>
        <w:t>kisan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United Provinces until the Congress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given previous warning. I asked him how the District Magistrate was to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particular </w:t>
      </w:r>
      <w:r>
        <w:rPr>
          <w:rFonts w:ascii="Times" w:hAnsi="Times" w:eastAsia="Times"/>
          <w:b w:val="0"/>
          <w:i/>
          <w:color w:val="000000"/>
          <w:sz w:val="18"/>
        </w:rPr>
        <w:t>kisan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belonged to the Congress and declined to accept the suggestion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every </w:t>
      </w:r>
      <w:r>
        <w:rPr>
          <w:rFonts w:ascii="Times" w:hAnsi="Times" w:eastAsia="Times"/>
          <w:b w:val="0"/>
          <w:i/>
          <w:color w:val="000000"/>
          <w:sz w:val="18"/>
        </w:rPr>
        <w:t>kisan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U.P. was a member of the Congress. I also explained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security sections were often used when there was imminent danger of breach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and it was out of the question to expect the District Magistrate to delay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emergent proceedings while he was referring to a third party. Mr. Gandhi,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think, realized that these particular suggestions were outside reasonable limits and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press them. He then [dealt with] the case of the United Provinces at great length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took the line that there was active war going on against the Congress as such.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that, so far as I understood the position, action was being taken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individuals, not because they were members of the Congress, but because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carrying on particular activities and that similar action was being taken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who carried on such activities whether they were members of the Congress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not. If a great majority of the persons against whom action was being taken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Congress, this was because Congress were responsible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 which was definitely assisting towards the creation of dangerous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conditions. I repeated the view of Government that the rent campaign of Congress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United Provinces was a definite breach of the Settlement and that while one object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the relief of the economic conditions of tenants, it was impossible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dissociate it from the declared policy of Congress to consolidate their position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rural areas in preparation for a new struggle if this were to occur. Mr. Gandhi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this statement and maintained the position that Congress had always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closely interested in the welfare of the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that they could not possibly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forgo this part of their work. I reminded him that just before the Settlement very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of this kind was going on in the United Provinces and that it was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that activities had been organized and conducted on a scale not previously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known. He claimed that Congress leaders and workers in the United Provinces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desirous that tenants should not be made to pay more rent than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reasonably pay, but he did admit that their aim was a radical change in the landlord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and the permanent alleviation of tenants’ conditions apart from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crisis. He disclaimed any intention of a confiscatory policy against landlords,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I still think he is not prepared to go as far as Jawahar Lal, the general trend of </w:t>
      </w:r>
      <w:r>
        <w:rPr>
          <w:rFonts w:ascii="Times" w:hAnsi="Times" w:eastAsia="Times"/>
          <w:b w:val="0"/>
          <w:i w:val="0"/>
          <w:color w:val="000000"/>
          <w:sz w:val="18"/>
        </w:rPr>
        <w:t>his conversation today showed that the legitimate interests of landlords had a very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part in his plans compared with the interests of tenants. His aim is clearly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 the position of Congress as the champion and mouthpiece of the tenants.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case at present is that Government are taking side with the landlords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tenants, are sanctioning rents which the tenants are unable to pay, are giving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legitimate assistance to the landlords in their collection, and are condoning,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approving, acts of oppression by bad landlords. I, of course, strongly contested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view. I asked him several times what his solution was of present difficulties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U.P., and his reply was always the same that Government should definitely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 Congress with them and accept the advice of the Congress as to what rents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collected. I told him that this would mean that Government would abrogate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functions in favour of a political party that had taken up the side of the tenants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landlords and that it was quite impracticable. He denied that this was his aim,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was unable to give any alternative explanation of its practical effect. 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myself could see no solution of immediate difficulties unless Congress called off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in the U.P. and left it to Government to do its utmost to preserve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balance between landlords and tenants. He said that he might be willing to call off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force of volunteers and workers if Government gave an undertaking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use coercive measures in assisting landlords to collect rents, but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the whole matter tomethods of persuasion. We pursued this suggestion, but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examination it was found that it would involve, according to Mr. Gandhi’s ideas,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abstention of Government from executing the decree of landlords for possession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evictable tenants. In other words, it would mean that tenants would pay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as they liked without fear of consequences and that landlords would be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 remedy secured to them by the law. Mr. Gandhi had a good deal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evictions in general and stated that landlords were taking advantage, in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cases, of existing economic conditions to obtain the ejectment of statutory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occupancy tenants and to replace them by tenants at will. This was a matter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could say little in ignorance of the facts, but did suggest that even if this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Congress were making matters much worse by embittering the relations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two. I then read out to him the portion of the weekly reports of the C.I.D.,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Provinces, since the beginning of June relating to rural agitation. He was obviously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aback by the continuous record week after week and from district after district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activities of Congress workers, and I fancy he felt that the presentation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case would very gravely prejudice the success of the appeal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evidently intend to make to world opinion, if there is a break. He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 that these reports had not been brought to his notice before. I reminded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March he had been informed of activities in the United Provinces and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dangerous possibilities, that early in April he had been given specific instances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told the view of the Government of India in regard to the action it would </w:t>
      </w:r>
      <w:r>
        <w:rPr>
          <w:rFonts w:ascii="Times" w:hAnsi="Times" w:eastAsia="Times"/>
          <w:b w:val="0"/>
          <w:i w:val="0"/>
          <w:color w:val="000000"/>
          <w:sz w:val="18"/>
        </w:rPr>
        <w:t>probably be necessary for the local Government to take, that, again in May, I had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5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with him at great length the. situation and had given him many facts,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seen Sir Malcolm Hailey at Naini Tal and presumably had learnt from him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was happening, that the position in the United Provinces for months past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not to isolated incidents but to a campaign organized by Congress on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scale, and that it was unreasonable to suppose that the local leaders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what was going on, even if they had not stated the facts to Mr. Gandhi.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to make any further advance in regard to the United Provinces. I said we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consult the local Government both in regard to present conditions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possibility of an enquiry as to the future, that in regard to the former I could see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chance of a solution that would meet the point of view he had expressed and that in </w:t>
      </w:r>
      <w:r>
        <w:rPr>
          <w:rFonts w:ascii="Times" w:hAnsi="Times" w:eastAsia="Times"/>
          <w:b w:val="0"/>
          <w:i w:val="0"/>
          <w:color w:val="000000"/>
          <w:sz w:val="18"/>
        </w:rPr>
        <w:t>regard to the enquiry it was of course primarily a matter for the local Government.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11. Mr. Gandhi’s views regarding his attendance at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as expressed today, may be briefly interpreted as follows. He will not </w:t>
      </w:r>
      <w:r>
        <w:rPr>
          <w:rFonts w:ascii="Times" w:hAnsi="Times" w:eastAsia="Times"/>
          <w:b w:val="0"/>
          <w:i w:val="0"/>
          <w:color w:val="000000"/>
          <w:sz w:val="18"/>
        </w:rPr>
        <w:t>attend unless—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Government can give a general assurance in regard to proceedings against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Congress that would in effect place them in a privileged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in comparison with other members of the public and would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effectually tie the hands of local Governments in carrying out their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responsibilities for the maintenance of law and order,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the local Government of the United Provinces scraps its present scheme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remissions, throws over the landlords and accepts the advice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 regard to the pitch of rents, thus surrendering its functions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body.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discussed the position many times from different points of view.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 practical conclusions that invariably emerged. I doubt if he would seriously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his stand on (a) as a ground for rupture, and it is possible that he is bluffing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(b). If, however, Congress refuse participation in the Round Table Conference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mainly on the United Provinces issue supplemented by allegations of a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regarding the supposed hostility of local Government towards Congress as </w:t>
      </w:r>
      <w:r>
        <w:rPr>
          <w:rFonts w:ascii="Times" w:hAnsi="Times" w:eastAsia="Times"/>
          <w:b w:val="0"/>
          <w:i w:val="0"/>
          <w:color w:val="000000"/>
          <w:sz w:val="18"/>
        </w:rPr>
        <w:t>such.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I told Mr. Gandhi that if he were himself to go to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there would, so far as I could see, be no difficulty in continuing liaison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Government of India in matters regarding the Settlement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nomination by Mr. Gandhi of a representative to take his place. I added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qualification, which he accepted as reasonable, that whoever the representative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it would be up to him to avoid making speeches, etc., that might make meetings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him and the representative of the Government of India open to </w:t>
      </w:r>
      <w:r>
        <w:rPr>
          <w:rFonts w:ascii="Times" w:hAnsi="Times" w:eastAsia="Times"/>
          <w:b w:val="0"/>
          <w:i w:val="0"/>
          <w:color w:val="000000"/>
          <w:sz w:val="18"/>
        </w:rPr>
        <w:t>misunderstanding and misconception.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13. I did my utmost to convince Mr. Gandhi of the mistake Congress would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make if it refused to be represented at the Conference, and I used the various arguments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employed on previous occasions. I emphasized the fact that the Settlement was only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to an end, namely, to facilitate an agreed constitutional solution, that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 features it was a temporary measure that the sooner it merged into the ordinary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administrative machine the better for everyone, and that even if it were admitted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 conditions could not be completely assured during the next few months,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nonetheless the best means of obtaining ultimate peace was through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In particular I urged the influence he himself might exercise in London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facilitating a communal settlement and also the part he could play, if things went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England, in convincing Indian public opinion of the sincerity of Great Britain’s </w:t>
      </w:r>
      <w:r>
        <w:rPr>
          <w:rFonts w:ascii="Times" w:hAnsi="Times" w:eastAsia="Times"/>
          <w:b w:val="0"/>
          <w:i w:val="0"/>
          <w:color w:val="000000"/>
          <w:sz w:val="18"/>
        </w:rPr>
        <w:t>intentions towards India. I emphasized the probable results of the decision of Con-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gress not to attend, and I suggested that the general verdict would be that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shown a lamentable lack of political sagacity. I left him in no doubt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would go on whether the Congress decided to be represented or not.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times during our discussion Mr. Gandhi asked why, if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that Congress had not observed the terms of the Settlement, they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denounced it. I gave the obvious reasons. But the suggestion was made so often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definitely to indicate that it would have suited the Congress game better if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had relieved Congress of the responsibility for running out.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15. I pointed out to Mr. Gandhi that the refusal of Congress to be represented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Conference would mean that the Settlement had broken down in an essential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respect. He agreed that this was so. I then asked him whether this meant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would restart the civil disobedience movement. He said that this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the case, and I gathered that they would await the course of events.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to him that the failure of an essential part of the Settlement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inevitably weaken the sense of restraint which the maintenance of the Settlement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imposed and that this was an additional reason for keeping it intact.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this and, I think, anticipates that once the decision is reached events are </w:t>
      </w:r>
      <w:r>
        <w:rPr>
          <w:rFonts w:ascii="Times" w:hAnsi="Times" w:eastAsia="Times"/>
          <w:b w:val="0"/>
          <w:i w:val="0"/>
          <w:color w:val="000000"/>
          <w:sz w:val="18"/>
        </w:rPr>
        <w:t>likely to move more rapidly than during the past four months.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9372. Courtesy: India  Office Library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6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56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SIR JAMES CRERAR’S NOTE ON DISCUSSION WITH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9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July 17, 1931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one and a half hours’ conversation with Mr. Gandhi this afternoon. He </w:t>
      </w:r>
      <w:r>
        <w:rPr>
          <w:rFonts w:ascii="Times" w:hAnsi="Times" w:eastAsia="Times"/>
          <w:b w:val="0"/>
          <w:i w:val="0"/>
          <w:color w:val="000000"/>
          <w:sz w:val="18"/>
        </w:rPr>
        <w:t>traversed  a  good  deal  of   the  ground  already  covered  in  his  conversations   with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Emerson, which it is unnecessary to recapitulate. I put strongly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the obvious arguments in favour of his going to London, but on this point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maintained a somewhat ambiguous attitude. The position to which 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obstinately adhered was that particularly in the United Provinces, the attitude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or at least of its officers, was definitely hostile to Congress and to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as such. He referred to instances in which members of Congress,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complaints to Magistrate’s courts, had received, as he considered, no redress.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that in that event the proper course was to take the case up on revision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appeal. He agreed to this, and said such steps were being taken. He mentioned also,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cases in which notices had been issued to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others warning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any contact or association with members of Congress. His most insistent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 was that there was a large number of cases in which, as he said, he was convinced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Settlement had been broken both in letter and in spirit. He considered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means of enabling him to go to London would be some assurance that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would be examined by an impartial authority. By this, he said, he did not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in the nature of a joint Congress and Government Arbitration Board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breaches of the Settlement, but something similar to the kind of impartial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 which, when there is a </w:t>
      </w:r>
      <w:r>
        <w:rPr>
          <w:rFonts w:ascii="Times" w:hAnsi="Times" w:eastAsia="Times"/>
          <w:b w:val="0"/>
          <w:i/>
          <w:color w:val="000000"/>
          <w:sz w:val="18"/>
        </w:rPr>
        <w:t>prima facie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case of administrative abuse,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is ordinarily prepared to hold. His summing up was that unless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substantial assurance on this point, he would consider that his primary duty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remain in India to preserve the peace rather than go to London. I endeavoured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dissuade him from this view, but without much success. He disavowed any intention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resuming the strife, and said that unless he could be convinced that he could safely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to London, his main object would be to maintain the peace in India in order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could proceed with its work. Our conversation was, throughout, </w:t>
      </w:r>
      <w:r>
        <w:rPr>
          <w:rFonts w:ascii="Times" w:hAnsi="Times" w:eastAsia="Times"/>
          <w:b w:val="0"/>
          <w:i w:val="0"/>
          <w:color w:val="000000"/>
          <w:sz w:val="18"/>
        </w:rPr>
        <w:t>perfectly friendly.</w:t>
      </w:r>
    </w:p>
    <w:p>
      <w:pPr>
        <w:autoSpaceDN w:val="0"/>
        <w:autoSpaceDE w:val="0"/>
        <w:widowControl/>
        <w:spacing w:line="240" w:lineRule="exact" w:before="6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(Sd.) J. C</w:t>
      </w:r>
      <w:r>
        <w:rPr>
          <w:rFonts w:ascii="Times" w:hAnsi="Times" w:eastAsia="Times"/>
          <w:b w:val="0"/>
          <w:i w:val="0"/>
          <w:color w:val="000000"/>
          <w:sz w:val="14"/>
        </w:rPr>
        <w:t>RERAR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9374. Courtesy: India office Library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Associated Press”, 17-7-1931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H. W. EMERSON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12" w:after="0"/>
        <w:ind w:left="537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IMLA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July 30, 1931</w:t>
      </w:r>
    </w:p>
    <w:p>
      <w:pPr>
        <w:autoSpaceDN w:val="0"/>
        <w:autoSpaceDE w:val="0"/>
        <w:widowControl/>
        <w:spacing w:line="240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write to thank you for your letter of July 21st, in which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you request that an impartial tribunal be appointed for the decision of </w:t>
      </w:r>
      <w:r>
        <w:rPr>
          <w:rFonts w:ascii="Times" w:hAnsi="Times" w:eastAsia="Times"/>
          <w:b w:val="0"/>
          <w:i w:val="0"/>
          <w:color w:val="000000"/>
          <w:sz w:val="18"/>
        </w:rPr>
        <w:t>matters of interpretation of the Settlement of March 5th, and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you state 11 specific points which you desire to be referred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tribunal, if appointed, on failure of an agreement between Government and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as to their interpretation.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previous letter of the 14th of June you made a suggestion “for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appointment of a permanent Board of Arbitration to decide questions of interpretation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Settlement and as to the full carrying out of the terms by the one party or the </w:t>
      </w:r>
      <w:r>
        <w:rPr>
          <w:rFonts w:ascii="Times" w:hAnsi="Times" w:eastAsia="Times"/>
          <w:b w:val="0"/>
          <w:i w:val="0"/>
          <w:color w:val="000000"/>
          <w:sz w:val="18"/>
        </w:rPr>
        <w:t>other”.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D.O. Ietter No. F. 33/1/31-Poll, of the 4th of July, 1931, reasons were </w:t>
      </w:r>
      <w:r>
        <w:rPr>
          <w:rFonts w:ascii="Times" w:hAnsi="Times" w:eastAsia="Times"/>
          <w:b w:val="0"/>
          <w:i w:val="0"/>
          <w:color w:val="000000"/>
          <w:sz w:val="18"/>
        </w:rPr>
        <w:t>given why Government were not able to accept the suggestion.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interview with His Excellency the Viceroy on July 21st,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the view that, while it might not be possible for Government to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proposition made in your letter of June 14th, it would be unreasonable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refuse to accept a more narrow proposal relating to arbitration on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interpretation of the Settlement. After some discussion, His Excellency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should communicate the specific points which you consider suitable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submission to arbitration, and he undertook that on their receipt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would examine the proposal.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have given the matter their most careful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consideration. They observe that while you do not wish to press, at the moment,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tribunal to examine questions of fact in the event of difference between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Congress, you do not waive this demand, and you suggest that occasions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arise when it may be necessary to press it. You will doubtless agree that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 between this request and the suggestion made in your letter of the 14th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June is that you now desire to hold in suspense the broader question, while asking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immediate agreement of Government to arbitration on questions of interpretation.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reasons stated in my letter of the 4th July, the Government of India regret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are unable to alter the views already expressed on the former question.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W. Emerson”, 21-7-1931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74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given further consideration to the more restricted proposal,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the reference to arbitration of questions relating to interpretation.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reaching a decision they have given particular attention to the eleven points stated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letter, which you regard as coming within this category, and to the implications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acceptance of arbitration on these points would necessarily involve,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regard to the responsibilities and functions inherent in Government.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 recognize that it would not be possible for Government to agree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 which involved the suspension of the ordinary law or of the regular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machinery of administrations, or which included the appointment of an external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to whom Government would delegate the responsibility for reaching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decisions in matters closely affecting the administration, or of which the effect,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 or indirect, would be to provide special procedure, to the benefits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Congress could lay claim and from which other members of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excluded and which would trench upon the jurisdiction and discretion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courts of law. The Settlement of March 5 did not, of course, contemplate any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provisions of this kind.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now to examine some of the points stated in your letter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the above principles. The first three relate to picketing and are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character. The action that it may be necessary to take in particular cases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picketing is obviously dependent on the nature of the particular circumstances,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can clearly not agree to any decision of a general character which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effect of prejudicing this discharge by the executive or judicial authorities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responsibility for the maintenance of law and order, or of interfering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liberty of individuals. General references of the nature you suggest are precluded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considerations. Nor can Government agree to the reference of particular cases,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for, apart from the reasons given in my letter of July 4th, the effect would often be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to the individuals concerned in them a position not enjoyed by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public in similar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fourth point, the Government of India have no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suggests that local Governments are condoning breaches of the excise law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manner suggested. In so far as the matter relates to the administration of excise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within the law, you will no doubt realize that it is not practicable to set up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tribunal with power to decide, in effect, how local Governments should conduct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of excise, which, it may be observed, is a provincial transferred </w:t>
      </w:r>
      <w:r>
        <w:rPr>
          <w:rFonts w:ascii="Times" w:hAnsi="Times" w:eastAsia="Times"/>
          <w:b w:val="0"/>
          <w:i w:val="0"/>
          <w:color w:val="000000"/>
          <w:sz w:val="18"/>
        </w:rPr>
        <w:t>subject.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(10) and (11) raise a different issue, but one of great importance.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mentioned in them were neither discussed during the conversations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Settlement, nor was any provision made in the Settlement regarding them. The </w:t>
      </w:r>
      <w:r>
        <w:rPr>
          <w:rFonts w:ascii="Times" w:hAnsi="Times" w:eastAsia="Times"/>
          <w:b w:val="0"/>
          <w:i w:val="0"/>
          <w:color w:val="000000"/>
          <w:sz w:val="18"/>
        </w:rPr>
        <w:t>reference of these matters to a tribunal would, therefore, involve acceptance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(which would clearly be capable of unlimited extension) that the tribunal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competent to extend the operation of the Settlement beyond its original </w:t>
      </w:r>
      <w:r>
        <w:rPr>
          <w:rFonts w:ascii="Times" w:hAnsi="Times" w:eastAsia="Times"/>
          <w:b w:val="0"/>
          <w:i w:val="0"/>
          <w:color w:val="000000"/>
          <w:sz w:val="18"/>
        </w:rPr>
        <w:t>scope and intentiou, and without the concurrence of Government.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instances appear to Government sufficiently to indicate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insuperable difficulties in the way of arbitration even although references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ostensibly confined to matters of interpretation. There would be constant disputes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whether the matter was one of interpretation or not, and the arrangement would </w:t>
      </w:r>
      <w:r>
        <w:rPr>
          <w:rFonts w:ascii="Times" w:hAnsi="Times" w:eastAsia="Times"/>
          <w:b w:val="0"/>
          <w:i w:val="0"/>
          <w:color w:val="000000"/>
          <w:sz w:val="18"/>
        </w:rPr>
        <w:t>create new difficulties rather than remove old ones.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of the 11 points have in their general aspect already received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careful consideration of Government, and in this connection I would refer you to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No. D. 4291-Poll, dated the 2nd of July 1931, which related to students,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letter No. D. 380I-31-Poll, dated the 20th of June 1931, which related to arms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licences. The list of alleged breaches of particular provisions of the Settlement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 gave  to  me  at   Simla   contained   specific   nstances  coming  within  most   of </w:t>
      </w:r>
      <w:r>
        <w:rPr>
          <w:rFonts w:ascii="Times" w:hAnsi="Times" w:eastAsia="Times"/>
          <w:b w:val="0"/>
          <w:i w:val="0"/>
          <w:color w:val="000000"/>
          <w:sz w:val="18"/>
        </w:rPr>
        <w:t>the 11 points. This list was referred within a few days of its receipt to local Govern-</w:t>
      </w:r>
      <w:r>
        <w:rPr>
          <w:rFonts w:ascii="Times" w:hAnsi="Times" w:eastAsia="Times"/>
          <w:b w:val="0"/>
          <w:i w:val="0"/>
          <w:color w:val="000000"/>
          <w:sz w:val="18"/>
        </w:rPr>
        <w:t>ments for communication of the facts, and the Government of India and local Govern-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ments will satisfy themselves as to whether any breach of the Settlement is involved.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similarly prepared to satisfy themselves in regard to future cases of alleged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breaches of specific provisions, for, it is a matter of honour with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 the Settlement and they have no doubt that this is equally held by you.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approaching the matter in this spirit and not by resort to arbitration that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believe that difficulties can best be surmounted.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20-8-1931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LORD WELLINGDON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9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July 31, 1931</w:t>
      </w:r>
    </w:p>
    <w:p>
      <w:pPr>
        <w:autoSpaceDN w:val="0"/>
        <w:autoSpaceDE w:val="0"/>
        <w:widowControl/>
        <w:spacing w:line="260" w:lineRule="exact" w:before="3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write to thank you for your letter of July 29th. Emerson wrote to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officially yesterday regarding the proposals for arbitration, and I should like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the proposals received the most careful consideration of my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they were only not accepted because the difficulties presented themselves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insuperable. This does not mean that your charge-sheet, as you have called it,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 full attention. I have, of course, taken a personal interest in everything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pertaining to the Settlement and shall continue to do so and, in particular,  in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list of alleged breaches of the Settlement, about which we await reports from </w:t>
      </w:r>
      <w:r>
        <w:rPr>
          <w:rFonts w:ascii="Times" w:hAnsi="Times" w:eastAsia="Times"/>
          <w:b w:val="0"/>
          <w:i w:val="0"/>
          <w:color w:val="000000"/>
          <w:sz w:val="18"/>
        </w:rPr>
        <w:t>local Governments. I know that in the Provinces the Governors similarly take a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326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letters to Viceroy, “Letter to Viceroy”, 29-7-1931 and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Viceroy”, 14-8-1931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55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interest in matters connected with the Settlement, and you can rest assured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will be no disposition to treat allegations of breaches of it other than as </w:t>
      </w:r>
      <w:r>
        <w:rPr>
          <w:rFonts w:ascii="Times" w:hAnsi="Times" w:eastAsia="Times"/>
          <w:b w:val="0"/>
          <w:i w:val="0"/>
          <w:color w:val="000000"/>
          <w:sz w:val="18"/>
        </w:rPr>
        <w:t>matters of importance.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not yet received full reports regarding Gujarat but I hope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are clearing up and that your discussion with the Bombay Government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 satisfactory to everyone concerned. So far as my information goes,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is rather easier than a month or even a fortnight ago, except for terrorist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crime, which cannot fail to have important reactions if it continues, and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in the North-West Frontier Province, which is a cause of much anxiety.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 to hear that you are doing all you can to stop the insensate campaign of </w:t>
      </w:r>
      <w:r>
        <w:rPr>
          <w:rFonts w:ascii="Times" w:hAnsi="Times" w:eastAsia="Times"/>
          <w:b w:val="0"/>
          <w:i w:val="0"/>
          <w:color w:val="000000"/>
          <w:sz w:val="18"/>
        </w:rPr>
        <w:t>assassination.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should like, with you, to feel that the atmosphere is entirely free from clouds,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may be sure that I and my Government will unceasingly work towards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end. But I am quite sure that the best way to obtain a real and lasting 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difficulties is through the Round Table Conference, and that you can best </w:t>
      </w:r>
      <w:r>
        <w:rPr>
          <w:rFonts w:ascii="Times" w:hAnsi="Times" w:eastAsia="Times"/>
          <w:b w:val="0"/>
          <w:i w:val="0"/>
          <w:color w:val="000000"/>
          <w:sz w:val="18"/>
        </w:rPr>
        <w:t>assist the real interests of the country in sharing in this great constructive work.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20-8-1931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R. M. MAXWELL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12" w:after="0"/>
        <w:ind w:left="513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ANESHKHIND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August 10, 1931</w:t>
      </w:r>
    </w:p>
    <w:p>
      <w:pPr>
        <w:autoSpaceDN w:val="0"/>
        <w:autoSpaceDE w:val="0"/>
        <w:widowControl/>
        <w:spacing w:line="260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directed by His Excellency to send you his considered reply on the points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 at your recent interview, so far as material is now available. As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doubtless realize, some little time will be required to make enquiries about some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detailed matters which you mentioned, but His Excellency understands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more convenient to you if his reply on the more important issues is not </w:t>
      </w:r>
      <w:r>
        <w:rPr>
          <w:rFonts w:ascii="Times" w:hAnsi="Times" w:eastAsia="Times"/>
          <w:b w:val="0"/>
          <w:i w:val="0"/>
          <w:color w:val="000000"/>
          <w:sz w:val="18"/>
        </w:rPr>
        <w:t>delayed until all other matters are cleared up.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has carefully considered all the points you urged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revenue collections in Gujarat, and particularly in Bardoli. On the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him he is satisfied that no breach of the Settlement is involved in the steps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to collect land revenue in Bardoli. It was clearly contemplated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that the current demand and arrears would be paid promptly by all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pay. The Collector did, however, show special forbearance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employment of coercive processes, and it was only after some months’ delay,  and </w:t>
      </w:r>
      <w:r>
        <w:rPr>
          <w:rFonts w:ascii="Times" w:hAnsi="Times" w:eastAsia="Times"/>
          <w:b w:val="0"/>
          <w:i w:val="0"/>
          <w:color w:val="000000"/>
          <w:sz w:val="18"/>
        </w:rPr>
        <w:t>then only in carefully selected cases, that he resorted to them. The prompt response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Press”, 4-8-1931, “Telegram to Viceroy”, 11-8-1931 </w:t>
      </w:r>
      <w:r>
        <w:rPr>
          <w:rFonts w:ascii="Times" w:hAnsi="Times" w:eastAsia="Times"/>
          <w:b w:val="0"/>
          <w:i w:val="0"/>
          <w:color w:val="000000"/>
          <w:sz w:val="18"/>
        </w:rPr>
        <w:t>&amp; “Telegram ato R. M. Maxwell”, 11-8-1931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revenue-payers and the negligible extent to which attachment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showed then that there were many persons able to pay who had not done so,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established the fact that action had become necessary only in consequence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failure to observe the Settlement.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is His Excellency able to agree with you that there has been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breach of faith on the part of the Collector. All that the Collector undertook to do was </w:t>
      </w:r>
      <w:r>
        <w:rPr>
          <w:rFonts w:ascii="Times" w:hAnsi="Times" w:eastAsia="Times"/>
          <w:b w:val="0"/>
          <w:i w:val="0"/>
          <w:color w:val="000000"/>
          <w:sz w:val="18"/>
        </w:rPr>
        <w:t>to consider any lists which might be submitted to him by Congress workers conta-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ining the names of revenue defaulters whom they believed to be unable to pay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or a part of their dues, just as he was also willing to consider applica-tions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similar character received direct from the Khatedars, while reserving the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 each case on its merits. Neither the Government nor the Collector have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the position that the collection of land revenue should be dependent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of the Congress, and His Excellency has no doubt that you will yourself realize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decision as to whether particular persons can or cannot pay must rest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Collector. Holding, therefore, as he does, that there has been neither a breach of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a breach of the Settlement in any action which has been taken, His Excellency in </w:t>
      </w:r>
      <w:r>
        <w:rPr>
          <w:rFonts w:ascii="Times" w:hAnsi="Times" w:eastAsia="Times"/>
          <w:b w:val="0"/>
          <w:i w:val="0"/>
          <w:color w:val="000000"/>
          <w:sz w:val="18"/>
        </w:rPr>
        <w:t>Council is unable to approve of the refund of any sums already collected.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to explain, however, that this particular issue is no longer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importance for the following reasons. It is common ground that all who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pay should do so, and further that normal methods of land revenue administration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pursued when the time comes for the collection of the next instalment 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January or February next. The practical question, therefore, concerns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intervening period. With regard to this the usual practice is to allow measures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 to slacken after the end of the land revenue year, i.e., the 31st July.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this practice active coercive measures would not ordinarily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resumed until after the end of the monsoon, and His Excellency has no doubt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circumstances most of the balance of the arrears might have been recovered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October next. I am, however, to inform you that in view of the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of this year and in order to facilitate the working of the the Settlement,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in Council has decided not to adopt any further coercive measures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collection of arrears unless they remain unpaid at the time of the next instalment, </w:t>
      </w:r>
      <w:r>
        <w:rPr>
          <w:rFonts w:ascii="Times" w:hAnsi="Times" w:eastAsia="Times"/>
          <w:b w:val="0"/>
          <w:i w:val="0"/>
          <w:color w:val="000000"/>
          <w:sz w:val="18"/>
        </w:rPr>
        <w:t>i.e., in January or February, 1932.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therefore is that those who can now pay should freely do so,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any arrears then outstanding will be collected together with the current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demands at the time of next instalment in accordance with the ordinary rules of </w:t>
      </w:r>
      <w:r>
        <w:rPr>
          <w:rFonts w:ascii="Times" w:hAnsi="Times" w:eastAsia="Times"/>
          <w:b w:val="0"/>
          <w:i w:val="0"/>
          <w:color w:val="000000"/>
          <w:sz w:val="18"/>
        </w:rPr>
        <w:t>revenue adminsitration.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situation in Bardoli is the immediate occasion for these orders,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intended to apply similar orders to the whole of the districts of Surat, Broach and </w:t>
      </w:r>
      <w:r>
        <w:rPr>
          <w:rFonts w:ascii="Times" w:hAnsi="Times" w:eastAsia="Times"/>
          <w:b w:val="0"/>
          <w:i w:val="0"/>
          <w:color w:val="000000"/>
          <w:sz w:val="18"/>
        </w:rPr>
        <w:t>Kaira. so far as the local circumstances render them applicable.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pgSz w:w="9360" w:h="12960"/>
          <w:pgMar w:top="55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prevent any misunderstanding I am to explain that these orders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mean that no efforts will be made to collect unauthorized arrears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of the first instalment, but such efforts will be confined to the ordinary methods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persuasion. I am also to add that some further inquiries into the means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defaulters may be necessary for the purpose of distinguishing those arrears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possibly be suspended from those which should be classed as unauthorized, and </w:t>
      </w:r>
      <w:r>
        <w:rPr>
          <w:rFonts w:ascii="Times" w:hAnsi="Times" w:eastAsia="Times"/>
          <w:b w:val="0"/>
          <w:i w:val="0"/>
          <w:color w:val="000000"/>
          <w:sz w:val="18"/>
        </w:rPr>
        <w:t>His Excellency hopes that any such inquiries will not be misinterpreted.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to mention here that the sales of attached goods in Jambusar taluka,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which you draw His Excellency’s attention, have now been suspended,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cases in question will be governed by the general orders now being issued.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land revenue collections in the Sirsi and Siddapur talukas,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was explained to you at the time of your interview, and His Excellency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considers that since practically all the revenue in these talukas has already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 with scarcely any use of the major coercive processes no further action is </w:t>
      </w:r>
      <w:r>
        <w:rPr>
          <w:rFonts w:ascii="Times" w:hAnsi="Times" w:eastAsia="Times"/>
          <w:b w:val="0"/>
          <w:i w:val="0"/>
          <w:color w:val="000000"/>
          <w:sz w:val="18"/>
        </w:rPr>
        <w:t>called for.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now to refer to some of the more detailed matters which you brought to </w:t>
      </w:r>
      <w:r>
        <w:rPr>
          <w:rFonts w:ascii="Times" w:hAnsi="Times" w:eastAsia="Times"/>
          <w:b w:val="0"/>
          <w:i w:val="0"/>
          <w:color w:val="000000"/>
          <w:sz w:val="18"/>
        </w:rPr>
        <w:t>notice.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I am to invite a reference to the last paragraph of my letter to you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10th of July, in which the position was explained. The lands in question are Kaze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inam lands held for service, and since they had passed into the possession of a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incapable of performing the service for which they were granted, their resumption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regrant to another person was in accordance with the ordinary rules and did not fall </w:t>
      </w:r>
      <w:r>
        <w:rPr>
          <w:rFonts w:ascii="Times" w:hAnsi="Times" w:eastAsia="Times"/>
          <w:b w:val="0"/>
          <w:i w:val="0"/>
          <w:color w:val="000000"/>
          <w:sz w:val="18"/>
        </w:rPr>
        <w:t>within the scope of the Settlement.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While, as His Excellency explained to you, it is not the policy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restore all forfeited licences until they are assured that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remain tranquil, orders are in process of being issued authorizing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Magistrates to use their discretion in suitable cases, and the case of Mr. Shroff will no </w:t>
      </w:r>
      <w:r>
        <w:rPr>
          <w:rFonts w:ascii="Times" w:hAnsi="Times" w:eastAsia="Times"/>
          <w:b w:val="0"/>
          <w:i w:val="0"/>
          <w:color w:val="000000"/>
          <w:sz w:val="18"/>
        </w:rPr>
        <w:t>doubt receive fresh consideration under these orders.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His Excellency finds that orders have twice been issued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reinstalment of the former Patel, but on each occasion it has been necessary to cancel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orders on account of the very severe persecution to which the new Patel Fakirbhai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Mahomedbhai was subjected by the people of Butwada. His Excellency has before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number of fully authenticated instances of this persecution, as a result of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have lately sanctioned the retention of Fakirbhai in the patelship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period of one year, after which the case will be re-examined and decided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of the villagers’ conduct during that period. Any act of persecution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period will be taken as a sign that the village does not intend to abide by </w:t>
      </w:r>
      <w:r>
        <w:rPr>
          <w:rFonts w:ascii="Times" w:hAnsi="Times" w:eastAsia="Times"/>
          <w:b w:val="0"/>
          <w:i w:val="0"/>
          <w:color w:val="000000"/>
          <w:sz w:val="18"/>
        </w:rPr>
        <w:t>the Settlement.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13. It has been ascertained that the enquiry into the conduct of Jehangir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has already been taken up by the Mamlatdar on the Ist of August, when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complainants out of five appeared and stated that their witnesses would not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summoned. Every facility will be given to any complainants who wish to </w:t>
      </w:r>
      <w:r>
        <w:rPr>
          <w:rFonts w:ascii="Times" w:hAnsi="Times" w:eastAsia="Times"/>
          <w:b w:val="0"/>
          <w:i w:val="0"/>
          <w:color w:val="000000"/>
          <w:sz w:val="18"/>
        </w:rPr>
        <w:t>appear to produce their evidence in open court.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The number of Talatis who have not been reinstated in the Kaira district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to be 11. In 10 of these cases the posts had already been filled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case the Talati was not reinstated because he had been dismissed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 insubordination. In the Surat District the Talatis who have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reinstated are 1 in Olpad, 2 in Jalalpur and 2 in Chikhli. The situation in this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that a number of posts of Talatis are due for reduction in accordance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recommendations of the Retrenchment Committee of 1922-23 and these posts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gradually being absorbed as vacancies occur. While therefore it may be 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absorb some of the resigned Talatis in future vacancies, it is not now 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>recreate appointments which have been abolished owing to their superfluity.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20-8-1931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TELEGRAM FROM SIR MALCOLM HAILEY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12" w:after="0"/>
        <w:ind w:left="52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AINITAL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August 6, 1931</w:t>
      </w:r>
    </w:p>
    <w:p>
      <w:pPr>
        <w:autoSpaceDN w:val="0"/>
        <w:tabs>
          <w:tab w:pos="3370" w:val="left"/>
          <w:tab w:pos="6270" w:val="left"/>
        </w:tabs>
        <w:autoSpaceDE w:val="0"/>
        <w:widowControl/>
        <w:spacing w:line="260" w:lineRule="exact" w:before="70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 YOU VERY MUCH FOR YOUR TELEGRAM DATED AUGUST FIVE.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RECOVERING FROM THE ATTACK OF INFLUENZA WHICH I 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LUCKNOW. AS REGARDS EVICTIONS OF TENANTS BY LANDLORDS WE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REASON TO THINK THAT THE NUMBER OF EVICTIONS THIS YEAR HAS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EXCESSIVE. A CONSIDERABLE NUMBER OF EJECTIONS TAKES PLACE EVERY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 IN ORDINARY CIRCUMSTANCES BUT I AM ASSURED THAT IN SOME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DISTRICTS AT LEAST THEY HAVE THIS YEAR BEEN BELOW NORMAL FIGURE.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ARE ONE OR TWO AREAS IN WHICH THEY ARE SAID TO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EXCEEDED NORMAL BUT WE HAVE ALREADY CALLED FOR FIGURES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EVICTIONS AND AS SOON AS THESE FIGURES ARE AVAILABLE WE SHALL BE IN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BETTER POSITION TO APPRAISE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SITUATION. MY IMPRESSION BASED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CONVERSATION WITH MANY PERSONS CONCERNED IS THAT LANDLORDS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IN MANY DISTRICTS BEEN AVERSE FROM MAKING EJECTMENTS OWING </w:t>
      </w:r>
      <w:r>
        <w:rPr>
          <w:rFonts w:ascii="Times" w:hAnsi="Times" w:eastAsia="Times"/>
          <w:b w:val="0"/>
          <w:i w:val="0"/>
          <w:color w:val="000000"/>
          <w:sz w:val="16"/>
        </w:rPr>
        <w:t>TO DIFFICULTY OF SECURING NEW TENANTS IN A PERIOD OF FALLING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1"/>
        <w:gridCol w:w="2171"/>
        <w:gridCol w:w="2171"/>
      </w:tblGrid>
      <w:tr>
        <w:trPr>
          <w:trHeight w:hRule="exact" w:val="26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PRICES AND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KNOW ALSO THAT 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OFFICERS GENERALLY ARE</w:t>
            </w:r>
          </w:p>
        </w:tc>
      </w:tr>
    </w:tbl>
    <w:p>
      <w:pPr>
        <w:autoSpaceDN w:val="0"/>
        <w:autoSpaceDE w:val="0"/>
        <w:widowControl/>
        <w:spacing w:line="24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USING INFLUENCE TO GET LANDLORDS TO ALLOW EJECTED TENANTS TO </w:t>
      </w:r>
      <w:r>
        <w:rPr>
          <w:rFonts w:ascii="Times" w:hAnsi="Times" w:eastAsia="Times"/>
          <w:b w:val="0"/>
          <w:i w:val="0"/>
          <w:color w:val="000000"/>
          <w:sz w:val="16"/>
        </w:rPr>
        <w:t>REENGAGE. AS REGARDS COERCIVE PROCESSES GENERALLY FOR RECOVERY</w:t>
      </w:r>
    </w:p>
    <w:p>
      <w:pPr>
        <w:autoSpaceDN w:val="0"/>
        <w:autoSpaceDE w:val="0"/>
        <w:widowControl/>
        <w:spacing w:line="240" w:lineRule="exact" w:before="2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Sir Malcolm Hailey”, 5-8-1931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511</w:t>
      </w:r>
    </w:p>
    <w:p>
      <w:pPr>
        <w:sectPr>
          <w:pgSz w:w="9360" w:h="12960"/>
          <w:pgMar w:top="556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RENT WE HAVE NO REASON TO THINK THAT THE NUMBER HAS BEEN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ABOVE THE NORMAL THROUGHOUT THE PROVINCE. BUT WE ARE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MAKING FURTHER ENQUIRIES ON THIS POINT TO SATISFY OURSELVES THAT </w:t>
      </w:r>
      <w:r>
        <w:rPr>
          <w:rFonts w:ascii="Times" w:hAnsi="Times" w:eastAsia="Times"/>
          <w:b w:val="0"/>
          <w:i w:val="0"/>
          <w:color w:val="000000"/>
          <w:sz w:val="16"/>
        </w:rPr>
        <w:t>NO AVOIDABLE HARDSHIP IS BEING CAUSED TO THE TENANTRY. GOVERN-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MENT POLICY BOTH IN ACTION AND IN INTENTION IS WHILE HOLDING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SCALES EVEN BETWEEN THE LANDLORD AND THE TENANT TO USE EVERY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ENDEAVOUR TO SEE THAT CULTIVATORS DO NOT SUFFER UNDULY FROM PRESENT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UNFORTUNATE ECONOMIC CIRCUMSTANCES. GOVERNMENT HAVE PREPARED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PROVISIONAL SCHEME FOR GENERAL ADJUSTMENT OF RENTS THROUGHOUT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 TO MEET FALL IN PRICES AND THIS WILL BE CONSIDERED NEXT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WEEK     BY     COMMITTEE     REPRESENTING      ALL     PARTIES    I N    LEGISLATIVE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COUNCIL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20-8-1931</w:t>
      </w:r>
    </w:p>
    <w:p>
      <w:pPr>
        <w:autoSpaceDN w:val="0"/>
        <w:autoSpaceDE w:val="0"/>
        <w:widowControl/>
        <w:spacing w:line="266" w:lineRule="exact" w:before="80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44" w:lineRule="exact" w:before="174" w:after="0"/>
        <w:ind w:left="0" w:right="202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SECOND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  <w:tab w:pos="5130" w:val="left"/>
          <w:tab w:pos="599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IMLA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August 28,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result of the coversations between His Excellency the Viceroy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the Congress will now be represented by Mr. Gandhi at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Settlement of March 5, 1931, remains operative.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local Governments will secure the observance of the specific provisions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Settlement in those cases, if any, in which a breach is established, and will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careful consideration to any representation that may be made in this respect.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will fulfil their obligations under the settlement.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collections of land revenue in the Surat district, the point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is whether in those villages of Bardoli taluka and Valod Mahal which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visited by revenue officials accompanied by a party of police during the month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1931, more severe demands, having regard to their material circumstances,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from revenue-payers and enforced by coercion exercised through the police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made from and met by revenue-payers of other villages of the Bardoli taluka.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in consultation and full agreement with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have decided, that an enquiry shall be held into this issue in accordance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terms of reference: “To enquire into the allegations that Khatedars in</w:t>
      </w:r>
    </w:p>
    <w:p>
      <w:pPr>
        <w:autoSpaceDN w:val="0"/>
        <w:autoSpaceDE w:val="0"/>
        <w:widowControl/>
        <w:spacing w:line="220" w:lineRule="exact" w:before="36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“The Statesman”, 25-8-1931, “Letter to H. W. Emerson”,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27-8-1931, “Alone, Ayet Not Alone”, 28-8-1931 and “Interview to “The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>Chronicle”, 29-8-1931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villages in question were compelled by means of coercion exercised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to pay revenue in excess of what would have been n demanded if the standard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applied which was adopted in other villages of the Bardoli taluka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collections were effected after March 5, 1931, without the assistance of the police,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ascertain what sum, if any, was so paid.” Within the terms of reference,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may be produced on any matter in dispute. The Government of Bombay have </w:t>
      </w:r>
      <w:r>
        <w:rPr>
          <w:rFonts w:ascii="Times" w:hAnsi="Times" w:eastAsia="Times"/>
          <w:b w:val="0"/>
          <w:i w:val="0"/>
          <w:color w:val="000000"/>
          <w:sz w:val="18"/>
        </w:rPr>
        <w:t>appointed Mr. R. G. Gordon, I.C.S., Collector of Nasik, to hold the enquiry.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other matters hitherto raised by the Congress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of India and the local Governments concerned are not prepared to order any enquiry.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any further matters of complaint by the Congress not 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the specific provisions of the Settlement, such complaints will be dealt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accordance with the ordinary administrative procedure and practice, and if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an enquiry arises, the decision as to whether an enquiry shall be held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the form it shall take will be made by the local Government concerned in </w:t>
      </w:r>
      <w:r>
        <w:rPr>
          <w:rFonts w:ascii="Times" w:hAnsi="Times" w:eastAsia="Times"/>
          <w:b w:val="0"/>
          <w:i w:val="0"/>
          <w:color w:val="000000"/>
          <w:sz w:val="18"/>
        </w:rPr>
        <w:t>accordance with such procedure and practice.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3-9-1931</w:t>
      </w:r>
    </w:p>
    <w:p>
      <w:pPr>
        <w:autoSpaceDN w:val="0"/>
        <w:autoSpaceDE w:val="0"/>
        <w:widowControl/>
        <w:spacing w:line="266" w:lineRule="exact" w:before="640" w:after="0"/>
        <w:ind w:left="0" w:right="2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44" w:lineRule="exact" w:before="54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ACCOUNT OF MEETING  WITH REPRESENTATIVES</w:t>
      </w:r>
    </w:p>
    <w:p>
      <w:pPr>
        <w:autoSpaceDN w:val="0"/>
        <w:autoSpaceDE w:val="0"/>
        <w:widowControl/>
        <w:spacing w:line="244" w:lineRule="exact" w:before="56" w:after="0"/>
        <w:ind w:left="0" w:right="190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OF  COTTON  TRADE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DGEWORTH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September 27, 1931</w:t>
      </w:r>
    </w:p>
    <w:p>
      <w:pPr>
        <w:autoSpaceDN w:val="0"/>
        <w:autoSpaceDE w:val="0"/>
        <w:widowControl/>
        <w:spacing w:line="260" w:lineRule="exact" w:before="3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14"/>
        </w:rPr>
        <w:t>BARLOW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 The discussions were frank and friendly on both sides.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main point was that 90 per cent  of the population of India was dependent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agriculture, and  had no work during six months of the year.The khaddar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has great social significance. Mr. Gandhi has chosen homespinning </w:t>
      </w:r>
      <w:r>
        <w:rPr>
          <w:rFonts w:ascii="Times" w:hAnsi="Times" w:eastAsia="Times"/>
          <w:b w:val="0"/>
          <w:i w:val="0"/>
          <w:color w:val="000000"/>
          <w:sz w:val="18"/>
        </w:rPr>
        <w:t>because it does not involve heavy capital expenditure, and can be widely spread.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 presume, would  accept any alternative craft that would provide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is seeking to achieve, the enlargement and betterment  of preasant life, but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he has not been able to find any effective substitute or competitor. It is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>impossible for him to abandon the homespinning movement.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denied that this movement  was specifically directed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cloth, and said it was firmly understood that when the Pact with Lord Irwin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signed on March 5, the economic  boycott remained. He further  maintained that </w:t>
      </w:r>
      <w:r>
        <w:rPr>
          <w:rFonts w:ascii="Times" w:hAnsi="Times" w:eastAsia="Times"/>
          <w:b w:val="0"/>
          <w:i w:val="0"/>
          <w:color w:val="000000"/>
          <w:sz w:val="18"/>
        </w:rPr>
        <w:t>it was the economic  condition  of  the world, and above all the lowness of commodity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to ‘Depressed’ Classes Deputation”, 26-7-1931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513</w:t>
      </w:r>
    </w:p>
    <w:p>
      <w:pPr>
        <w:sectPr>
          <w:pgSz w:w="9360" w:h="12960"/>
          <w:pgMar w:top="55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prices, which was responsible for the poor demand for  goods far more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boycott. Mr. Gandhi also said that if what he  considered proper and  the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 between Great Britain and India were established, he fully believed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possible to make arrangements whereby a considerable quantity of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would be imported to India, but he could hold out  no hope that the Lancashire </w:t>
      </w:r>
      <w:r>
        <w:rPr>
          <w:rFonts w:ascii="Times" w:hAnsi="Times" w:eastAsia="Times"/>
          <w:b w:val="0"/>
          <w:i w:val="0"/>
          <w:color w:val="000000"/>
          <w:sz w:val="18"/>
        </w:rPr>
        <w:t>trade could regain its former magnitude.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100,000 women spinners and 10,000 men weavers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active on the homespinning  movement and the villages showed marked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signs of economic improvement. He said that the British-owned mills were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better than indigenous mills, but that some of the letter were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or better than anything in the world. He expressed himself as astonished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comfort and housing of Lancashire work-people as had seen it, I hope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frank and courteous atmosphere that prevailed in the discussion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 a favourable atmosphere for official conversations. If satisfactory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 is made at the Round Table  Conference, it should be much easier to </w:t>
      </w:r>
      <w:r>
        <w:rPr>
          <w:rFonts w:ascii="Times" w:hAnsi="Times" w:eastAsia="Times"/>
          <w:b w:val="0"/>
          <w:i w:val="0"/>
          <w:color w:val="000000"/>
          <w:sz w:val="18"/>
        </w:rPr>
        <w:t>devise something to minimize to the greatest degree the hardship of Lancashire.</w:t>
      </w:r>
    </w:p>
    <w:p>
      <w:pPr>
        <w:autoSpaceDN w:val="0"/>
        <w:autoSpaceDE w:val="0"/>
        <w:widowControl/>
        <w:spacing w:line="260" w:lineRule="exact" w:before="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JOHN GREY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 Mr. Gandhi gave us at some length his economic policy,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directed to the regeneration of village life in India, and stressed the urgent necessity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finding the villagers some alternative to six months’ idleness which would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time be remunerative.  It is not as an industry that he regards  khaddar as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important, but primarily as an  opportunity for work and to supplement earnings.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realizes that for a long time India will not be self-sufficing and will need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cloth, and he assured us  that if India gets that measure of  independence that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seeking  for her he is prepared to do all he can to promote the co-operation 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Great Britain as two friendly States, and would go a long way toward granting us </w:t>
      </w:r>
      <w:r>
        <w:rPr>
          <w:rFonts w:ascii="Times" w:hAnsi="Times" w:eastAsia="Times"/>
          <w:b w:val="0"/>
          <w:i w:val="0"/>
          <w:color w:val="000000"/>
          <w:sz w:val="18"/>
        </w:rPr>
        <w:t>some kind of preference.</w:t>
      </w:r>
    </w:p>
    <w:p>
      <w:pPr>
        <w:autoSpaceDN w:val="0"/>
        <w:autoSpaceDE w:val="0"/>
        <w:widowControl/>
        <w:spacing w:line="260" w:lineRule="exact" w:before="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one fear uppermost in my mind, and I ventured very respectully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  it to Mr. Gandhi. He has united all sorts  and kinds  of people,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classes, different races, different creeds, under him in a crusade of independence.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supposing that object to be attained, will his power  be anything like so great as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now? I think independence is the cement that is binding his followers together,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the cement might come  unstuck. Mr. Gandhi does not, I suggest, appreciate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the power underlying mechanical industry or the singleness of purpose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commercial rapacity.  His answer was that the villages, once granted universal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suffrage, would vote as units, and could govern and control the commercial elements.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think he was troubled by this question. While he was having his tea of fruit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vegetables, after the meeting was over, I had another talk with him, and we got on to </w:t>
      </w:r>
      <w:r>
        <w:rPr>
          <w:rFonts w:ascii="Times" w:hAnsi="Times" w:eastAsia="Times"/>
          <w:b w:val="0"/>
          <w:i w:val="0"/>
          <w:color w:val="000000"/>
          <w:sz w:val="18"/>
        </w:rPr>
        <w:t>the question of poverty.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spoke  of the villages full of ‘emasculated skeletons’ and I agreed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>could  be no outward comparison between poverty in India and poverty in Lancashire.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said, it is a question of degree. Poverty can be  just as real here in its pain and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burden, as it is in India. It all depends on what one was accustomed to. I told him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poverty went much deeper than  he could see in a superficial visit, and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Darwen, Black-burn, and Great Harwood especially a concentrated dark blot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unemployment and misery which was directly attributable to the lack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>demand.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quoted figures and facts to prove, and he did it effectively,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 is due to world causes as well as to the Indian boycott, but I replied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of the Indian boycott was worse both in itself and its repercussions because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concentrated intensively in one industrial area, rather than throughout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industry as a whole. Mr. Gandhi  appreciated  this point, and his attitude was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sympathetic one. I am sure he is a humane man, but his humanity  is first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foremost for the Indian people. He repudiates the idea that he is a politician seeking </w:t>
      </w:r>
      <w:r>
        <w:rPr>
          <w:rFonts w:ascii="Times" w:hAnsi="Times" w:eastAsia="Times"/>
          <w:b w:val="0"/>
          <w:i w:val="0"/>
          <w:color w:val="000000"/>
          <w:sz w:val="18"/>
        </w:rPr>
        <w:t>power, and his repudiation impressed us.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appearance as he sat like a Chinese ivory of Buddha awaiting our entrance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pleasing and impressive. He has  well-shaped head, which is not bald, as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pictures seem to show, but covered with close-cropped grey hair. His expression and </w:t>
      </w:r>
      <w:r>
        <w:rPr>
          <w:rFonts w:ascii="Times" w:hAnsi="Times" w:eastAsia="Times"/>
          <w:b w:val="0"/>
          <w:i w:val="0"/>
          <w:color w:val="000000"/>
          <w:sz w:val="18"/>
        </w:rPr>
        <w:t>manner are attractive.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JOHN LEE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We never anticipated  that our meeting with Mr. Gandhi would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any immediate hope. We did not expect that he would tell us  he was willing to lift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boycott or give us a  preference over Indian mills, but we still thought he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some assurance for the future if the Round Table Conference should be a success.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in a measure, he did, but emphasized  that we should still have to face the 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and a preference to Indian mills so long as the khaddar was not complete.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at pains to assure us that the boycott was  purely an economic and not a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one. But, frankly, we feel that the line  that can be drawn between the one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other, between political  and economic, is a very fine one. One question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to him was: “What  influence can Congress use, and what has it done already,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interests of the natives in the mills, with regard to their working conditions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wages?” He told us in reply of  improvements which had already been effected,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assured us that Congress would continue in its work of amelioration. We all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from the idealistic point of  view we could  not quarrel with Mr. Gandhi. I myself </w:t>
      </w:r>
      <w:r>
        <w:rPr>
          <w:rFonts w:ascii="Times" w:hAnsi="Times" w:eastAsia="Times"/>
          <w:b w:val="0"/>
          <w:i w:val="0"/>
          <w:color w:val="000000"/>
          <w:sz w:val="18"/>
        </w:rPr>
        <w:t>said to one of my colleagues, “If I were an Indian, I should be a disciple of Gandhi.”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course, in so far as he wants to get back to crude methods of production,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in agriculture or in yearn, we are puzzled. Mr Gandhi himself was spinning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we were there. He told us  he always does an hour a day. But even though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 is an improvement on the old hand-spinning wheel, it is still very slow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crude. We welcomed his assurance that he would be willing to see a preference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Lancashire goods if all his aspirations of independence are fulfilled, and noted that </w:t>
      </w:r>
      <w:r>
        <w:rPr>
          <w:rFonts w:ascii="Times" w:hAnsi="Times" w:eastAsia="Times"/>
          <w:b w:val="0"/>
          <w:i w:val="0"/>
          <w:color w:val="000000"/>
          <w:sz w:val="18"/>
        </w:rPr>
        <w:t>this applied not only to Lancashire but to British goods as a whole. He specifically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515</w:t>
      </w:r>
    </w:p>
    <w:p>
      <w:pPr>
        <w:sectPr>
          <w:pgSz w:w="9360" w:h="12960"/>
          <w:pgMar w:top="55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other classes of goods. There is perhaps one direction in which one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justified in some optimism. Perhaps when the education which Mr. Gandhi desires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come to  the villages he will not be satisfied with his crude way of providing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 for himself and will want to turn his energies elsewhere. So that in the </w:t>
      </w:r>
      <w:r>
        <w:rPr>
          <w:rFonts w:ascii="Times" w:hAnsi="Times" w:eastAsia="Times"/>
          <w:b w:val="0"/>
          <w:i w:val="0"/>
          <w:color w:val="000000"/>
          <w:sz w:val="18"/>
        </w:rPr>
        <w:t>development of the Indian Villager there might lie hope for us.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ANDREW NAESMITH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 Whatever people think of Gandhi and his policy one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obvious. He possesses personality and magnetism. It is astounding to reflect 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individual with such a frail body and no imposing physique can yet command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loyalty, affection, and love of millions of people residing in the villages of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thing that struck me most was the sober statement  of fact which he recounted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of the conditions in the villages out there the social life of India, and his own </w:t>
      </w:r>
      <w:r>
        <w:rPr>
          <w:rFonts w:ascii="Times" w:hAnsi="Times" w:eastAsia="Times"/>
          <w:b w:val="0"/>
          <w:i w:val="0"/>
          <w:color w:val="000000"/>
          <w:sz w:val="18"/>
        </w:rPr>
        <w:t>relationship to it.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spoke without gesture and in well-modulated tones. The only feeling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displayed was in the inflection of the voice. I  got the impression that this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 believes he is the chosen vessel of God to lift  the wide standard of life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policies, he is  enunciating  of non-violence, truth, and love. He was frank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to say in our protracted conversations that he recognized to the full the fearful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 of his policy and that of the Congress Party on the industrial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life of Lancashire. However, when he contrasts the social conditions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with those of his he still believes it is his divine mission to proceed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task. I do not think that Gandhi will vary his purposes because of what he has seen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Lancashire and learnt from us. And so I cannot see any possible  hope of Lancashire’s </w:t>
      </w:r>
      <w:r>
        <w:rPr>
          <w:rFonts w:ascii="Times" w:hAnsi="Times" w:eastAsia="Times"/>
          <w:b w:val="0"/>
          <w:i w:val="0"/>
          <w:color w:val="000000"/>
          <w:sz w:val="18"/>
        </w:rPr>
        <w:t>ever doing the same amount of trade with India in textile goods.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 his economic policy and political principles are sound and are eventually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realized, it seems to me that fully 40 per cent of the spindles and looms in Lancashire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never run again. One has considerable sympathy with the salvation of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in India. At the same time, when one realizes all that it means to Lancashire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filled with apprehension for the future. Suppose, we said, there is a conflict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between the  hand-weavers and the Bombay mills. Qutie quietly,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bombast,  he replied, ‘I can break the Bombay mills, if need be’, and we knew from </w:t>
      </w:r>
      <w:r>
        <w:rPr>
          <w:rFonts w:ascii="Times" w:hAnsi="Times" w:eastAsia="Times"/>
          <w:b w:val="0"/>
          <w:i w:val="0"/>
          <w:color w:val="000000"/>
          <w:sz w:val="18"/>
        </w:rPr>
        <w:t>his tones  he believed he could.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HINDLE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had met  Mr. Gandhi before, in 1926, when I went to India with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Tom Shaw and others in the Trade  Delegation. Mr. Gandhi was very candid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Saturday, but, despite  the fact that he was meeting with  British business men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felt the effects of his policy very keenly and were determined to put  their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view, there was no bitterness and the interview was a pleasant one. All the same,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it has brought home to us the fact that we cannot hope for the same volume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 with India again. I don’t like saying that, but we must face facts sometimes. Do I </w:t>
      </w:r>
      <w:r>
        <w:rPr>
          <w:rFonts w:ascii="Times" w:hAnsi="Times" w:eastAsia="Times"/>
          <w:b w:val="0"/>
          <w:i w:val="0"/>
          <w:color w:val="000000"/>
          <w:sz w:val="18"/>
        </w:rPr>
        <w:t>think his visit has done good? Well, yes, it has brought enlightenment, but it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enlightenment without hope.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FRED MILLS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After meeting Mr. Gandhi I am convinced that he is very sincere,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 he means what he says when he denies that he has any animosity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Lancashire. The boycott he declares to be purely an economic weapon and will persist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if his aspirations in respect of independence  are conceded. I think it is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that he sees  no reason why a  preference once the villages have produced to </w:t>
      </w:r>
      <w:r>
        <w:rPr>
          <w:rFonts w:ascii="Times" w:hAnsi="Times" w:eastAsia="Times"/>
          <w:b w:val="0"/>
          <w:i w:val="0"/>
          <w:color w:val="000000"/>
          <w:sz w:val="18"/>
        </w:rPr>
        <w:t>their fullest extent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poverty is a difficult one. We put it to him that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East a lower standard of life is the normal thing, and he agreed, but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many millions in India who were below the lowest standard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even in the Orient. There may be those who think Mr. Gandhi poses,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am not  one of them. He is one of the most  remrakable men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met, and disarms criticism by his very pleasing manner. He told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liked, but the whole discussion was carried on  in the greatest good temper.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question he answered very fully and with perfect good humour. He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high tribute to his reception from everyone in Lancashire, and said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surprised to find even the legitimate irritation towards himself which he had </w:t>
      </w:r>
      <w:r>
        <w:rPr>
          <w:rFonts w:ascii="Times" w:hAnsi="Times" w:eastAsia="Times"/>
          <w:b w:val="0"/>
          <w:i w:val="0"/>
          <w:color w:val="000000"/>
          <w:sz w:val="18"/>
        </w:rPr>
        <w:t>expected had not been shown.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ASHURST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do not think we have progressed very much. Mr. Gandhi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it clear that only if he is satisfied will he do anything to help us, and even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depends on his wants at home being satisfied. We found it was very difficult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the economic and political issues, more difficult than Mr. Gandhi seems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it. The point arises whether Mr. Gandhi  can control the mill-owners in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and whether at some time in the future they will not be able to flood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with their machine-made cloth. Still, I think it was good thing for us to meet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Gandhi, and we found him personally very likeable.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Manchester Guardian</w:t>
      </w:r>
      <w:r>
        <w:rPr>
          <w:rFonts w:ascii="Times" w:hAnsi="Times" w:eastAsia="Times"/>
          <w:b w:val="0"/>
          <w:i w:val="0"/>
          <w:color w:val="000000"/>
          <w:sz w:val="18"/>
        </w:rPr>
        <w:t>, 28-9-1931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3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53 :  2 JULY, 1931 -  12 OCTOBER,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517</w:t>
      </w:r>
    </w:p>
    <w:sectPr w:rsidR="00FC693F" w:rsidRPr="0006063C" w:rsidSect="00034616">
      <w:pgSz w:w="9360" w:h="12960"/>
      <w:pgMar w:top="556" w:right="1336" w:bottom="46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