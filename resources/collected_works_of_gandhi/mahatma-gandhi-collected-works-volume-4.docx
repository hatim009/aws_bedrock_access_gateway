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 LETTER TO M. M. BHOWNAGGREE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1904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ANCHERJEE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HOWNAGGREE</w:t>
      </w:r>
      <w:r>
        <w:rPr>
          <w:rFonts w:ascii="Times" w:hAnsi="Times" w:eastAsia="Times"/>
          <w:b w:val="0"/>
          <w:i w:val="0"/>
          <w:color w:val="000000"/>
          <w:sz w:val="20"/>
        </w:rPr>
        <w:t>, M.P.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ROMWELL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the Lieutenant-Governor, Sir Arthur Lawley,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while passing through Heidelberg, in reply to an Indian deputation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presented His Excellency last week with an address,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 that the liberty of the Indian to trade unrestricted in virtue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in the test case will not be tolerated and that Mr. Lyttelton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already been approached with a view to sanctioning legislation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desired direction.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the Indian as defined in Law 3 of 1885 as ame-</w:t>
      </w:r>
      <w:r>
        <w:rPr>
          <w:rFonts w:ascii="Times" w:hAnsi="Times" w:eastAsia="Times"/>
          <w:b w:val="0"/>
          <w:i w:val="0"/>
          <w:color w:val="000000"/>
          <w:sz w:val="22"/>
        </w:rPr>
        <w:t>nded in 1886 and interpreted in the light of the test case is this: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 Indian can immigrate into the Colony without restric-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tion.</w:t>
      </w:r>
    </w:p>
    <w:p>
      <w:pPr>
        <w:autoSpaceDN w:val="0"/>
        <w:autoSpaceDE w:val="0"/>
        <w:widowControl/>
        <w:spacing w:line="240" w:lineRule="exact" w:before="54" w:after="0"/>
        <w:ind w:left="109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He can trade anywhere he likes in the Colony.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set apart for him but the law cannot force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only in Locations, as there is no sanction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law for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 He cannot become  a burgher.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cannot own landed property except in Locations.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 He must pay a registration fee of £3 on entering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exception, therefore, of the prohibition as to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property, even in virtue of the above law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is now not altogether precarious.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to immigrate, however, has been almost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 by making what is, after all, an unjust use of the Peace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letter was forwarded to the Colonial Office by Bhownaggree.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in its issue of 1-7-1904, published the text as from its correspondent.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Lieutenant-Governor”  May 18, 1904.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which was passed to restrict rebels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disloyal people but not law-abiding British subjects.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form it is now intended to introduce legislation,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say, but seeing that before it can even be introduced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Lyttelton’s consent is necessary, I trust that you will approach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discuss the question with him, for, after he has given his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to a prticular course, it would be very difficult to get redress.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venture to suggest is that the law 3 of 1885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repealed as also the town regulations regarding foot-paths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laws specially disqualifying Asiatics; that an Immigration Act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lines should be introduced but so as not to taboo,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test the Indian languages and; [that] a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should be introduced on the Natal lines provided that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Supreme Court be granted against decisions of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on licensing applications and provided that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are not touched by it except in so far as the shops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in accordance with sanitary or ornamental requirements.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great bogey of immigration will be set at rest once and </w:t>
      </w:r>
      <w:r>
        <w:rPr>
          <w:rFonts w:ascii="Times" w:hAnsi="Times" w:eastAsia="Times"/>
          <w:b w:val="0"/>
          <w:i w:val="0"/>
          <w:color w:val="000000"/>
          <w:sz w:val="22"/>
        </w:rPr>
        <w:t>for all, and there would be no question of undue competition in trade.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local authorities will be able to regulate the number of licenses.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the Indians claim is that they should have the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general laws of the  Colony and so long as they conform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requirements, to trade and to hold landed property and to </w:t>
      </w:r>
      <w:r>
        <w:rPr>
          <w:rFonts w:ascii="Times" w:hAnsi="Times" w:eastAsia="Times"/>
          <w:b w:val="0"/>
          <w:i w:val="0"/>
          <w:color w:val="000000"/>
          <w:sz w:val="22"/>
        </w:rPr>
        <w:t>enjoy other rights of citizenship.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remind you that Lord Milner has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to some such legislation and not legislation specially disqu-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alifying British Indians, and also that British Indians of education or </w:t>
      </w:r>
      <w:r>
        <w:rPr>
          <w:rFonts w:ascii="Times" w:hAnsi="Times" w:eastAsia="Times"/>
          <w:b w:val="0"/>
          <w:i w:val="0"/>
          <w:color w:val="000000"/>
          <w:sz w:val="22"/>
        </w:rPr>
        <w:t>standing should be entirely exempted from any restrictive legislation.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291, Volume 78, Individuals—B.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BRITISH INDIANS IN THE TRANSVAAL</w:t>
      </w:r>
    </w:p>
    <w:p>
      <w:pPr>
        <w:autoSpaceDN w:val="0"/>
        <w:autoSpaceDE w:val="0"/>
        <w:widowControl/>
        <w:spacing w:line="24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at Heidelberg did well in presenting a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to His Excellency the Lieutenant-Governor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doing so to draw His Excellency’s attention to the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test case. It drew from His Excellency an important prono-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uncement on Government policy. The answer given by Sir Arthur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Lawley to the deputation was elaborated in his speech at Volksrust at </w:t>
      </w:r>
      <w:r>
        <w:rPr>
          <w:rFonts w:ascii="Times" w:hAnsi="Times" w:eastAsia="Times"/>
          <w:b w:val="0"/>
          <w:i w:val="0"/>
          <w:color w:val="000000"/>
          <w:sz w:val="22"/>
        </w:rPr>
        <w:t>the banquet given in his honour by the people of Volksrust.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paid a well-deserved compliment to the loyalty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people and their industrious habits. Dealing with the[ir]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His Excellency was very guarded. He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could be done by the Government until sanction was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Colonial Secretary. But he had no hesitation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sympathised very much with the desire of the white inhabitants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nonplussed by the Asiatic traders, and he promised the Volksrust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that he would do his best to further the desire of his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though the promise was qualified by statement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to act with strict justice; that it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vested interests and accurately define the position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already settled in the Colony, and would also have to state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disqualifications those who might enter the country in future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under. All this is eminently satisfactory. Anything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replace the present uncertainty, and if a just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to the term “vested interests”, those who are already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on business in the Transvaal need not have any anxiety. Unfortu-</w:t>
      </w:r>
      <w:r>
        <w:rPr>
          <w:rFonts w:ascii="Times" w:hAnsi="Times" w:eastAsia="Times"/>
          <w:b w:val="0"/>
          <w:i w:val="0"/>
          <w:color w:val="000000"/>
          <w:sz w:val="22"/>
        </w:rPr>
        <w:t>nately, however, the past does not inspire hope for the future.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fated Asiatics Traders’ Commission has made it clear as to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by “vested interests.” It would only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of those British Indians who were actually carrying on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Locations in the Transvaal “at, and immediately before,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war”. We know what this means, and we know 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interpreted the expression. It would only protect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Asiatics who, leaving their trade intact at the time of war,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country owing to fear. And if such is the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placed upon the term “vested interests”, in the expressive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Chief Justice of the Transvaal, the Government would again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away with the other hand what it professed to give with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The danger has been foreshadowed by His Excellency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stating that the Government would protect the trade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only during the lifetime of the present  licence-holders.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engaged in trade knows what this means. Certainty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in all commercial transactions and seeing that life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fickle, would there be merchants found who would give any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British Indian traders when the law informs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 who ask for credit have no security of tenure, and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deaths their businesses would be abruptly closed? How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can be reconciled with strict justice which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dole out to the Indians, it is difficult to understand. We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reluctantly to take the intentions of the Government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with a great deal of reserve and  caution. Nor do the opinions </w:t>
      </w:r>
      <w:r>
        <w:rPr>
          <w:rFonts w:ascii="Times" w:hAnsi="Times" w:eastAsia="Times"/>
          <w:b w:val="0"/>
          <w:i w:val="0"/>
          <w:color w:val="000000"/>
          <w:sz w:val="22"/>
        </w:rPr>
        <w:t>His Excellency has formed regarding the effect of Indian trade on 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trade afford any ground for consolation. We respectfully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Excellency talking of the great influx of Asiatics when he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well aware with what rigidity the Peace Preservation Ordina-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 is being used as a handle to keep out of the Colony even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When the Chinese Importation Ordinance was passing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the Legislative Council, it became necessary for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shew that the Peace Preservation Ordinance was being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order to keep out all but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Asiatic refugees.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prepared by the Chief Secretary for Permits which shewed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new-comer was allowed to enter the Colony,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were only sparingly granted even to refugees.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 rather  hard and  inconsistent  that  His Excellency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talk about the great influx of Asiatics. His Excellency said that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those who had seen for themselves realised that Indians were able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live here they could not live in a colder climate, such as England—and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compete with white men and oust them from many fields of trade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is a very damaging statement  if it were true, coming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from the Lieutenant-Governor; but is it true?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trade or commerce in which the Asiatic has ousted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 man? There are only two branches in which there is any compe-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tition between the two, namely hawking and petty shop-keeping.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as to hawking are that white men, except of a particular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would not condescend to do the onerous work.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our contemporary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many an attempt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white hawkers, but each time they have given it up,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Indian competition, but because they do not care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class of white men who are carrying it on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against the Indians. We refer to the Syrians and Russian Jews.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industrious, do not mind walking great distances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load on them, and we see them doing that business successfully.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it should not be forgotten that, in hawking about towns,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supplies a felt want and does a double good. He brings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door of the householder vegetables and other things, and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wholesale merchants to make easy profits out of the Indains.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has been found to be so profitable that wholesale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houses have invariably supplied him. If they suspended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Indian, he would be thoroughly impossible in South Africa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hawker. And what we have said with reference to the hawker applies </w:t>
      </w:r>
      <w:r>
        <w:rPr>
          <w:rFonts w:ascii="Times" w:hAnsi="Times" w:eastAsia="Times"/>
          <w:b w:val="0"/>
          <w:i w:val="0"/>
          <w:color w:val="000000"/>
          <w:sz w:val="22"/>
        </w:rPr>
        <w:t>more strongly to the petty shop-keeper. In fact, beyond Johannes-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burg, Pretoria, and a few other towns, the petty Indian shop-keeper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found. And there is a keen competition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petty shop-keeper and the Indian in which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invariably has advantage over the latter. But when these two trades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excepted, there is absolutely no competition whatsoever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races. In the Cape Colony, for instance, where competition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 and the Indian has almost all the rights,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oust any white store-keepers. Nor has he been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Natal, where there is such a large Indian population.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therefore, that the Indian ousts the white man in trade,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deference to His Excellency, is hardly fair, except to an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 extent. And even where the Indian may seem to oust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he only raises him a step above himself (the Indian)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a middleman and making him a wholesale dealer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a retail trader.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speech made by His Excellency just shows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there is yet to be done before the Indians in the Transvaal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retain any hold of the trade which ought to be theirs as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right by reason of the decision in the test case.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28-5-1904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“THE EAST RAND EXPRESS” ON THE TEST CASE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so much said with reference to the licensing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the Transvaal and we, on our part, have had so much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it, that we have not been able to overtake and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cuttings which lie before us. One, however,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we must hasten to single out, for it is very typical of the temper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East Randites. It grieves us, however, to find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contemporary, </w:t>
      </w:r>
      <w:r>
        <w:rPr>
          <w:rFonts w:ascii="Times" w:hAnsi="Times" w:eastAsia="Times"/>
          <w:b w:val="0"/>
          <w:i/>
          <w:color w:val="000000"/>
          <w:sz w:val="22"/>
        </w:rPr>
        <w:t>The East Rand 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associated itself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dangerous doctrine, and, although it is vey cautiously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the 14th instant, reading between the lines,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irresistible that veiled advice has been given to the East Rand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law into their  own hands and prevent by force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Indian stores within that district, should such an attempt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Such tactics and such methods are unworthy of people who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British and of British journalism. Our contemporary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selling for a mess of pottage all that is held sacred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if, in a moment of irritation, it descends to a level so low.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allow our contemporary to speak for itself and leave the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judge whether our remarks are at all exaggerated. After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the judgment, which it has misinterpreted, it goes on:</w:t>
      </w:r>
    </w:p>
    <w:p>
      <w:pPr>
        <w:autoSpaceDN w:val="0"/>
        <w:autoSpaceDE w:val="0"/>
        <w:widowControl/>
        <w:spacing w:line="240" w:lineRule="exact" w:before="88" w:after="0"/>
        <w:ind w:left="590" w:right="8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may be taken for granted that the Asiatics will endeavour to avail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of the opportunity. Hitherto, East Rand townships have kept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 at a distance, but it wuold appear that legally they can in future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resistance. What is to be done? We are as determined as ever to allow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trading outside bazaars. the bazaars are fixed at a reasonable distance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towns. Can voluntary action replace the protection hitherto gen-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erally offered by the State? As regards the East Rand, we believe the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Supreme Court will be of none effect. When the law fails to protect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history shows that [the] community as a rule finds some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protecting itself. We should, however, deplore the public taking the law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hands, but it is to be feared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that if Indians or Chinese attempt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start trading in this district among whites under the decision, what would be </w:t>
      </w:r>
      <w:r>
        <w:rPr>
          <w:rFonts w:ascii="Times" w:hAnsi="Times" w:eastAsia="Times"/>
          <w:b w:val="0"/>
          <w:i/>
          <w:color w:val="000000"/>
          <w:sz w:val="18"/>
        </w:rPr>
        <w:t>termed by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general ‘a regrettable incident’ would occur. At Barberton, prior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the Asiatic Law being made as stringent as it was of late years under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Boers, some Asiatics attempted to trade in that town. The day after opening they </w:t>
      </w:r>
      <w:r>
        <w:rPr>
          <w:rFonts w:ascii="Times" w:hAnsi="Times" w:eastAsia="Times"/>
          <w:b w:val="0"/>
          <w:i/>
          <w:color w:val="000000"/>
          <w:sz w:val="18"/>
        </w:rPr>
        <w:t>evaded hanging by escaping in the early hours of the morning,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leaving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behind them. This action on the part of Barbertonians should,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be strongly condemned, but it points a moral to our Asiatic friends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despite every effort of the municipalities and police, might conceivably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occur elsewhere. It would not be fair to local authorities to place on them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onus of maintaining order in such circumstances, and we therefore trust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will lose no time in passing a law to suit the wishes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writing such as this conveys an empty threat,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case our contemporary has misjudged the Indian entirely, or it is seri-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meant. In the latter event, for the sake of the Indians,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Imperial considerations, we would welcome a hanging or two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East Rand, should an Indian open a store. 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bring up the whole question to the surface and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know whether the flag which has hitherto been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perfect protection for physical liberty is still sufficient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also shew whether the Indian is cowardly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staggered by any such proceedings, and skulk away from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far, therefore, as the Indian himself is concerned, his position,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 not, will be infinitely strengthened if the East Rand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advice of our contemporary.  We may, however, remind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a parallel  that   happened at Umtali some years ago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was  granted  a  license  to  trade  there. The  whole  of  the  European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Traders in Rhodesia”, 22-1-1899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population turned out and threatened to burn down the store and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wreak dire vengeance on the Indian himself, if he would not close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store.  Fortunately, single-handed as he was, he defied the crowd,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refused to close the store or to run away. In the meanwhile, police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assistance came, and the crowd, finding itself checkmated, withdrew,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leaving the Indian to carry on his trade peacefully. We present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incident to our contemporary for reflection, and ask once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whether the office of respectable journalism is to provoke breaches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law or to inculcate order and good behaviour in the community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whose interest it is published.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28-5-1904</w:t>
      </w:r>
    </w:p>
    <w:p>
      <w:pPr>
        <w:autoSpaceDN w:val="0"/>
        <w:autoSpaceDE w:val="0"/>
        <w:widowControl/>
        <w:spacing w:line="292" w:lineRule="exact" w:before="410" w:after="0"/>
        <w:ind w:left="0" w:right="20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4. MR. DAN TAYLOR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that Mr. McLarty’s motion was carried,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 Taylor, to the astonishment of all, made a very energetic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notifying that he would move heaven and earth to see that Chinamen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introduced into Natal in lieu of the Indians.  Mr. Dan Taylor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different form Mr. Dan Taylor of today.  He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arch agitator against Coloured labour in any shape or form.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inveighed against the planters and was determined to throw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had then just arrived from India, overboard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the right to land on the Natal shore.  All this is history.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change with the times and so do men, and Mr. Dan Taylor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thinks that some Coloured labour is absolutely essential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Colony.  And if he can carry his proposal,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suggest that a vote of thanks be given to him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He is against Indian labour because he finds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will not allow the Indian to be worked as a slave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would satisfy him. We are against Indian labour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because we consider that the form under which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into the Colony is, in the words of the late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Wilson Hunter, perilously near to slavery. We can never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the Capitation Tax of £ 3  annually which is the price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exacts from the Indian for his freedom, a freedom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the late Mr. Escombe, is granted to him after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best five years of his life to the Colony for a paltry wage. 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24-12-1896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episode is described in detail in the “Memorial to Chamberlain”,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p. 184 </w:t>
      </w:r>
      <w:r>
        <w:rPr>
          <w:rFonts w:ascii="Times" w:hAnsi="Times" w:eastAsia="Times"/>
          <w:b w:val="0"/>
          <w:i/>
          <w:color w:val="000000"/>
          <w:sz w:val="18"/>
        </w:rPr>
        <w:t>et seq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</w:p>
    <w:p>
      <w:pPr>
        <w:autoSpaceDN w:val="0"/>
        <w:tabs>
          <w:tab w:pos="637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Though, therefore, it is from different points of view, it is great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to us that we find ourselves in perfect agreement with Mr. 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Taylor, and we shall certainly hail the day when Indian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under present circumstances is stopped. It would,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eyes of the Colonists to the real benefit that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the free Indian has contributed to the prosperity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 It is all very well to inveigh against the Indians getting a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freehold land, but the gentlemen who cry out against this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every bit of land that passes into Indian hands is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veritable garden. What possible objection there could be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turning to good purpose the land that the European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touch, we cannot understand.  However, the proof of the pudding is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eating, and if Mr. Dan Taylor succeeds in stopping Indian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gration, what we have now been stating as an opinion will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realised fact in a very short time after the prohibition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 from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28-5-1904</w:t>
      </w:r>
    </w:p>
    <w:p>
      <w:pPr>
        <w:autoSpaceDN w:val="0"/>
        <w:autoSpaceDE w:val="0"/>
        <w:widowControl/>
        <w:spacing w:line="292" w:lineRule="exact" w:before="370" w:after="0"/>
        <w:ind w:left="0" w:right="11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5. THE LATE SIR JOHN ROBINSON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cablegram from London announces that a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formed in London, as it has been formed in the Colony,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subscriptions for a memorial for the late Sir John.  This is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if only because he was the first Prime Minister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under responsible Government, and because he was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mover in bringing about responsible Government for the Colony.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however, to public recognition is far greater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 and self-sacrifice towards the promotion of the public weal.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John was entirely a self-made man.  His work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 is well known to everyone and as an educationist,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second to none in South Africa.  With him, journalism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matter of pounds, shillings and pence; he used it as a vehicle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opinion, imparting a healthy tone to the community.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he used his great talents not for intellectual pleasure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country.  As a public speaker, too, he was second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to the late Mr. Escombe in eloquence, though perhaps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was more polished than that of the latter. We hope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will associate itself with the movement to perpetuate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 deceased statesman.  He has a claim on the 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Indians from a special point of view, and here we may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Sir John Robinson”, 12-11-1903.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 recall the occasion when the late Sir John undertook,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inconvenience to himself owing to his ill-health, to preside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held by the Indians to celebrate the relief of Ladysmith,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Mafeking and Kimberley.  His speech delivered at the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and generous recognition of the work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the war.  It shewed on his part a large-hearted sympathy.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shewed that he, for one, was not infected with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28-5-1904</w:t>
      </w:r>
    </w:p>
    <w:p>
      <w:pPr>
        <w:autoSpaceDN w:val="0"/>
        <w:autoSpaceDE w:val="0"/>
        <w:widowControl/>
        <w:spacing w:line="292" w:lineRule="exact" w:before="370" w:after="0"/>
        <w:ind w:left="0" w:right="16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6. INDENTURED INDIANS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from the Protector of Indian Immigrants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his annual report for the year ended 31st December 1903.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 population of the Colony,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descendants of such Indians, at the end of the year, was 81,390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31,712 in the year 1896, and 78,004 in the year 1902.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rate for the past year was 32.11, and the death rate 20.78.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death rate was in the year 1898, namely, 14.30, and, curiously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the same year shews the lowest birth rate, namely, 19.09.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claimed 52 victims during the year under review; pneumonia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lung complaints 328 and phthisis 262. These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disquieting and require careful investigation.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in the report, in the Coal Mines the death rate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has been rather high. Of 40 deaths occuring among the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within the mining circle, 16 died from phthisis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from pneumonia, and it is to be hoped that the Protector will not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until the mortality has been considerably reduced. 1,053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were registered at the Protector’s office last year of which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polygamous.  The savings of the 2,029 Indians who returned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last year amounted, in cash and jewellery, to  £ 34,690,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 little over £ 17 per head.  Herein there is a conclusive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notion often put forth that the Indians could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 and live on their earnings for the rest of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do anything, or could utilise the savings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enable them to earn a decent living. Now, even in a poverty-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place like India, it could not seriously be contended that  £17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go a great length in supporting a man. Of the 2,029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1,542 were Madrasees and 487 Calcutta men.  The savings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 Sir John Robinson”, 12-11-1903.</w:t>
      </w:r>
    </w:p>
    <w:p>
      <w:pPr>
        <w:autoSpaceDN w:val="0"/>
        <w:tabs>
          <w:tab w:pos="637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04" w:right="139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Madrasees amounted to  £27,417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that is, £18 per head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the Calcutta men amounted to £ 7,273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£15 per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interesting classification given by the Protector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of the Immigrants. 47 Madrasees had above 2,000 rupees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5 Calcutta men. 25 Madrasees had under 2,000 as against 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men. 22 Madrasees had under 50 rupees as against 11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men. And so, throughout, the Calcutta man has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badly. It shows that he is not so industrious or so thrifty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Madrasee, and it would be well if our Calcutta friends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this important fact, and those who have influence inculcate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 the necessity for greater prudence. Of the 81,390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30,131 were under indenture; the balance had become free.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heading “Employer and Employees”, we are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relations, generally speaking, between employer and indentured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 have been good, and as a consequence the Indians are well treated. 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rules have been framed with reference to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desirous of going to the Protector for making complaints;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formerly, the Indian was free from arrest if he could shew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proceeding to the Protector for the sake of laying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before him, under the new rules, he would not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possessed a pass to that effect from the Magistrate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which may or may not be granted.  Thus, really speaking,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establish a </w:t>
      </w:r>
      <w:r>
        <w:rPr>
          <w:rFonts w:ascii="Times" w:hAnsi="Times" w:eastAsia="Times"/>
          <w:b w:val="0"/>
          <w:i/>
          <w:color w:val="000000"/>
          <w:sz w:val="22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before the Magistrate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proceed to the Protector's office.  We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remarking that this is an innovation which was hardly necessary.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far better if the freedom of the Indian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 with reference to any complaints he might have to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would be a few frivolous complaints, but we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overlook them than that those who have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laints should have any difficulties placed in their way.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 for Indian labour seems to be increasing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alarming rate. There were, at the end of the year, 15,033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undealt with. The agent in India is utterly unable to cope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demand. It shews that the Colony simply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indentured Indian Labour, and yet we hear men crying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it, and arguing that the Colony has been ruined by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Indian labour.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what the Protector has to say on the suicides:</w:t>
      </w:r>
    </w:p>
    <w:p>
      <w:pPr>
        <w:autoSpaceDN w:val="0"/>
        <w:autoSpaceDE w:val="0"/>
        <w:widowControl/>
        <w:spacing w:line="240" w:lineRule="exact" w:before="8" w:after="0"/>
        <w:ind w:left="10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Suicides, who are not included in these figures, during the year numbered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31. Of these, 20 were indentured men, and 3 women, while 6 men and 1 woman </w:t>
      </w:r>
      <w:r>
        <w:rPr>
          <w:rFonts w:ascii="Times" w:hAnsi="Times" w:eastAsia="Times"/>
          <w:b w:val="0"/>
          <w:i w:val="0"/>
          <w:color w:val="000000"/>
          <w:sz w:val="18"/>
        </w:rPr>
        <w:t>and 1 boy were free Indians. A Magisterial enquiry is made into the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00" w:lineRule="exact" w:before="4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attending each case of suicide, and whenever the evidence tends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shew that the fatality in any way resulted form ill-treatment received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employer or employee, I make a personal visit to the estate and enquire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into the circumstances. In one instance and one only, did the evidence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 in this direction, but my own enquiry did not confirm this suspicion,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created by the ship-mates of the deceased, who was a shop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and kept the books of the proprietor, and it appeared to me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committed suicide because the work of a sugar estate was not congenial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him. One woman, married to a well-to-do man who had finished his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indenture and was well treated, committed suicide because she regretted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union to a man of lower caste after nine months.  One man was deserted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wife. Another attempted to kill his wife and, thinking he had done so,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hanged himself.  Why a free Indian boy of nine years of age, while tending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cattle belonging to his father's Indian employer, should    kill himself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mystery yet to be explained.  Generally speaking, witnesses state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give no reason for the suicide, and if those who are supposed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decline to give any information, it is impossible in many cases to arrive at </w:t>
      </w:r>
      <w:r>
        <w:rPr>
          <w:rFonts w:ascii="Times" w:hAnsi="Times" w:eastAsia="Times"/>
          <w:b w:val="0"/>
          <w:i w:val="0"/>
          <w:color w:val="000000"/>
          <w:sz w:val="18"/>
        </w:rPr>
        <w:t>even a probable cause.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given the remarks of the Protector on this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in full, and we cannot help expressing our surprise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dismissed so light-heartedly. Suicides among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become a feature year after year, and we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ought to be probed to the bottom. And it is hardly an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the Protector of Indians that he cannot arrive 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probable cause if those who are supposed to know decline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There is a homely English proverb, “Where there's a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there's a way,” and if the Protector would only feel as we feel,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powers of an autocrat, he should have not the slightest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tracing the cause.  There is enough in the Protector's statement to shew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must be something wrong. Out of the free Indian popula-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51,259, there were 8 suicides. Out of 30,131 indentured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23.  Why this great disproportion?  Now, the highest rate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found in Paris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namely, 422 per million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most notorious in this respect. But the rate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Indians comes to 741 per million. These figures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give cause for very serious reflection. We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given in the report on the subject is exceedingly meagre.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statement shewing which estate shews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and there should be a summary at least as to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given, etc., at the Magisterial enquiries. 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any conclusions against the employers from these staggering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figures, but we do plead for a thorough enquiry, alike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as of the employers, and we consider that nothing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impartial commission to investigate the cause would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ends of justice. And an ideal commission ought to include a medical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of good standing, a nominee of the Immigration Board,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Protector, and, if it is not a sacrilege to make the suggestion,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standing in the Colony. Such a commission cannot but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arriving at the truth. The greater the light thrown on the subject,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it would be for all concerned, and we hope that the remarks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ventured to offer will be favourably 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4-6-1904</w:t>
      </w:r>
    </w:p>
    <w:p>
      <w:pPr>
        <w:autoSpaceDN w:val="0"/>
        <w:tabs>
          <w:tab w:pos="2450" w:val="left"/>
        </w:tabs>
        <w:autoSpaceDE w:val="0"/>
        <w:widowControl/>
        <w:spacing w:line="260" w:lineRule="exact" w:before="402" w:after="0"/>
        <w:ind w:left="1434" w:right="72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7. PRETORIA TOWN COUNCIL AND THE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GOVERNMENT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the Government and the Pretoria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knack of disagreeing on all important matters, in each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being hopelessly in the wrong.  Then latest instance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its very constitution.  The Council is powerless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for the rate-payers unless it allows itself to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58 of 1903, regulating Municipal Corporations,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is unwilling to do so unless, in the words of Mr. Van Boescht-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en, a Councillor, “it receives the power to force Coloured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off the foot-paths”, which power is not reserved by the Ordin-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in question.  The Government, therefore, has notified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must either decide to come under the Ordinance or not at all,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has been hanging fire now for several months, pointing out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Council that,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it comes within the scope of the Ordinance, it has no power towork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tram-ways, to expend money on a fire brigade, or upon many other things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it is necessary for the Council to do or carry on.  In particular, they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power to raise money on loan from persons other than the Government,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Government is not in a position to advance money on loan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communication from the Government has been 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Council, and it has again shelved the question by passing a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communicated with Dababhai Naoroji in this matter, as is evident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what the latter wrote to the Secretary of State for India on June 29: “. . .my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in the Transvaal refers to the abnormal number of suicides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Indians on the plantations in Natal which, he says, ‘have been keeping up </w:t>
      </w:r>
      <w:r>
        <w:rPr>
          <w:rFonts w:ascii="Times" w:hAnsi="Times" w:eastAsia="Times"/>
          <w:b w:val="0"/>
          <w:i w:val="0"/>
          <w:color w:val="000000"/>
          <w:sz w:val="18"/>
        </w:rPr>
        <w:t>a very high average from year to year’, and suggests that an enquiry should be ins-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tituted.  He also refers to the drastric anti-Asiatic laws still remaining in force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Orange River Colony”.  (India Office: Judicial and Public Records, 1567).  The full </w:t>
      </w:r>
      <w:r>
        <w:rPr>
          <w:rFonts w:ascii="Times" w:hAnsi="Times" w:eastAsia="Times"/>
          <w:b w:val="0"/>
          <w:i w:val="0"/>
          <w:color w:val="000000"/>
          <w:sz w:val="18"/>
        </w:rPr>
        <w:t>text of Gandhiji's letter is not available.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that “the Council will be prepared to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58 of 1903 after the Traffic Bye-Laws regarding sidewalks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passed”. This is nothing less than a challenge thrown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Council. If it were not for the fact that the party opposing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the Metropolis of the Transvaal, the action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very churlish.  On the one hand, there is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legal existence of the Council, and as the Assistant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the local Government states, a loss to the extent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pounds per annum to the rate-payers; on the other, that </w:t>
      </w:r>
      <w:r>
        <w:rPr>
          <w:rFonts w:ascii="Times" w:hAnsi="Times" w:eastAsia="Times"/>
          <w:b w:val="0"/>
          <w:i w:val="0"/>
          <w:color w:val="000000"/>
          <w:sz w:val="22"/>
        </w:rPr>
        <w:t>of excluding Coloured persons from using  the foot-paths.  An 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business Corporation would have, at any rate, first of all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ample powers in virtue of the Ordinance and then,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necessary, set about insisting on getting its Foot-path Bye-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 The Pretoria Town Council has, however, reversed the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like the baby in the tub, it would not be happy till it has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prohibit Coloured people from using the foot-paths.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watch with interest the development of the struggle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Council.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4-6-1904</w:t>
      </w:r>
    </w:p>
    <w:p>
      <w:pPr>
        <w:autoSpaceDN w:val="0"/>
        <w:autoSpaceDE w:val="0"/>
        <w:widowControl/>
        <w:spacing w:line="292" w:lineRule="exact" w:before="37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 MR LOVEDAY AND THE BRITISH INDIANS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has been again fulminating against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the Mayoral Banquet given in Pretoria.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seems to be quite unable to shake off the Indian fever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brain.  He spoke as follows on the question: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held that the conditions which existed as regarded them in pre-war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 should remain unchanged, inviolable, and sacred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(applause.)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until the</w:t>
      </w:r>
    </w:p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advent of responsible government. (Renewed applause.)  That was the cry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whole people, and it was a cry of self-preservation.  Whatever repre-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sentations might come from India, there could only be one reply. There was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room in South Africa for any more black people. (Loud applause.) What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the Indian bring to this country in exchange for the drain upon the money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country? So far, he had brought nothing but disease, which periodically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them some hundreds of thousands of pounds, not to eradicate but to stop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time being.  Such was the position of the Indian in this country,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they were calmly asked by those sentimental gentlemen across the water to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accept that condition of affairs.  For his own part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he might say for the whole</w:t>
      </w:r>
    </w:p>
    <w:p>
      <w:pPr>
        <w:autoSpaceDN w:val="0"/>
        <w:autoSpaceDE w:val="0"/>
        <w:widowControl/>
        <w:spacing w:line="242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it was impossible for them to have a thorough white South Africa,</w:t>
      </w:r>
    </w:p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supremacy of the white man, if South Africa was going to be thrown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to an invasion from the East. (Applause.) There was in this country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 great fear that they were being used, and would be used, for the purposes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 politics across the water. He had lived many years in this country,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memory went back to 1881, when they passed through the same state of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things, and when a certain school of politicians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he could not call them</w:t>
      </w:r>
    </w:p>
    <w:p>
      <w:pPr>
        <w:autoSpaceDN w:val="0"/>
        <w:autoSpaceDE w:val="0"/>
        <w:widowControl/>
        <w:spacing w:line="242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statesmen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used South African matters for the purposes of party politics in</w:t>
      </w:r>
    </w:p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England, and this country was sacrificed to those purposes. (Applause.)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wish to have their domestic affairs made a shuttle-cock of for party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 in England. (Applause.)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thus have the conditions which existed as regarded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pre-war days remain “unchanged, inviolable and sacred”.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he, therefore, be kind enough to ask the Government to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trade anywhere they like without licenses as they did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and to enter the Colony absolutely without restriction? 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ask him to quote figures to shew how much drain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Indians in the country, and if we may take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him, it may be stated that most of the takings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into the hands of the wholesale European 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landlords. To say that he has brought nothing but disease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 the face of the revelations about the neglect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Town Council is very much like “perambulating arou-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 the suburbs of veracity”, and, after all, barring the plague,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point out any other disease with which the Indian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connected?  Take, for instance, the enteric fever which is,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Turner, far more deadly and far more infectious than the plague.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fact that the Indian is particularly free from this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mortality and the infection are mostly restricted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Europeans? Would the honourable member, therefore, shut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immigration from Europe? However, it is no use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person who simply does not want to be convinced,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trouble to discuss Mr. Loveday’s views 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ques-tion, it is because we are anxious that those who may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may not be misled by what he has stated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econo-mic drain and the plague.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4-6-1904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9.   VOLKSRUST AND BRITISH INDIANS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of Volksrust are very much agitated over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decision of the Supreme Court in the Indian Licensing test case. 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told that they met on the 27th May last, at Abnerthy Hall,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“the meeting was a gigantic success, and that the hall was crowded”.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passed a string of resolutions, very drastic in their nature,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which calls upon “the whole country to establish a referendum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people, giving them the opportunity to assert their opposition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and settlement of the Indian trade in this country”,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calls upon the people of Volksrust not to, either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indirectly, encourage Indian trade.  With all this we cannot quarrel;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constitutional, and if there is a general boycott instituted,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cannot complain. The agitation, however,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insincere in that the agitators have absolutely no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to carry out the programme, for in the same breath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propose a wholesale boycott, they also call upon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introduce legislation depriving the Indians of the right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had decided  they have under the law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Mr. Fisher, the chairman of the Urban Board, suggested that, “pen-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legislation, by hook or by crook, they must tide over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months”. We do not know what the phrase means,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that, if it implies departure from constitutional methods,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deference, it is unworthy of the gentleman occupying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position that Mr. Fisher does, and we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take note of the undeserved difficulties that surround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the Indian in the Transvaal.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4-6-1904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 THE JOHANNESBURG TOWN COUNCIL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AND BRITISH INDIANS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of Johannesburg has given notice of its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to introduce a Private Bill in the Legislative Council where-</w:t>
      </w:r>
      <w:r>
        <w:rPr>
          <w:rFonts w:ascii="Times" w:hAnsi="Times" w:eastAsia="Times"/>
          <w:b w:val="0"/>
          <w:i w:val="0"/>
          <w:color w:val="000000"/>
          <w:sz w:val="22"/>
        </w:rPr>
        <w:t>by, among other things, it would ask for authority to the Council to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 locations for Natives and Coloured Persons, and bazaars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Asiatics, beyond  the  limits  of  the municipality, and  to render any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locations or bazaars subject to by-laws made by Council. To erect buildings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occupation of Natives, Asiatics, or Coloured Persons in any location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bazaar.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evidently shews that the Town Council has at present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whatsoever of complying with the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Expropriation Ordinance, whereby it is bound to provide for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dispossessed from the expropriation area, accommodation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thereof.  The sixteen hundred Indians who were sent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Indian Location to Klipspruit are still without suitable</w:t>
      </w:r>
    </w:p>
    <w:p>
      <w:pPr>
        <w:autoSpaceDN w:val="0"/>
        <w:tabs>
          <w:tab w:pos="62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residences.  Some of them are still living under canvas in Klipspruit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to be satisfied with enforced idleness. Those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return to town are obliged to pay enormous rents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living in Johan-nesburg, simply because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has failed to carry out its legal duty. But apart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if the powers above mentioned are granted to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by the Legislative Cou-ncil, it would mean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the British Indians, and it would also be a very great step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of the old Republican legislation against the Indians, for,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stand at present, the Town Councils have no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whatsoever, except in matters of sani-tation, over Indian Bazaars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The power of fixing these sites rests in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alone, and the people have the right, at any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restricted area, to own fixed property and to build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dwellings.  If the intention of the Town Council is carried out,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placed on the same level with the Natives, and will be totally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mercy of the Town Council. They would be merely tenants-at-will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subject to cons-tant removal. There would be an end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ownership of land in the Locations. Such a state of things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dreadful to contemplate, and were it not for the fact that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shown itself unable to protect the weaker party,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decline to believe that it is at all possible for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 powers it would like to possess in connection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We can only hope that the members of the Council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pre-war days, their promises when they were Uitlanders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Indians, and as honourable men do their duty by </w:t>
      </w:r>
      <w:r>
        <w:rPr>
          <w:rFonts w:ascii="Times" w:hAnsi="Times" w:eastAsia="Times"/>
          <w:b w:val="0"/>
          <w:i w:val="0"/>
          <w:color w:val="000000"/>
          <w:sz w:val="22"/>
        </w:rPr>
        <w:t>fulfilling them.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11-6-1904</w:t>
      </w:r>
    </w:p>
    <w:p>
      <w:pPr>
        <w:autoSpaceDN w:val="0"/>
        <w:autoSpaceDE w:val="0"/>
        <w:widowControl/>
        <w:spacing w:line="292" w:lineRule="exact" w:before="35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11.  PROPOSED NEW ASIATIC LEGISLATION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44" w:lineRule="exact" w:before="13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 IN THE TRANSVAAL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Moor, the Assistant Colonial Secretary, has replied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Rand Vigilants Association, saying that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considering a change in the existing legislation affecting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namely, Law 3 of 1885, as amended in 1886.  We are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has been doing this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seriously or not is </w:t>
      </w:r>
      <w:r>
        <w:rPr>
          <w:rFonts w:ascii="Times" w:hAnsi="Times" w:eastAsia="Times"/>
          <w:b w:val="0"/>
          <w:i w:val="0"/>
          <w:color w:val="000000"/>
          <w:sz w:val="22"/>
        </w:rPr>
        <w:t>a moot point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last eighteen months, but we can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why, now that its policy and interpretation of Law 3 of </w:t>
      </w:r>
      <w:r>
        <w:rPr>
          <w:rFonts w:ascii="Times" w:hAnsi="Times" w:eastAsia="Times"/>
          <w:b w:val="0"/>
          <w:i w:val="0"/>
          <w:color w:val="000000"/>
          <w:sz w:val="22"/>
        </w:rPr>
        <w:t>1885 have been judicially condemned, it has become serious about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 Mr. Lyttelton has shown himself to be strong-willed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matters than one.  He has not hesitated to disregard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mining people in Rhodesia for introduction of Chinese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Legislative Council of that portion of South Africa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its view in the matter.  Again, he has not hesitated to defy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public opinion in England, as well as in other parts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Dominions, against such introduction in the Transvaal because,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wrongly, he has made up his mind that it is good for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is favoured by the people in the Transvaal.  Will he hold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with regard to the Indian legislation in the Transvaal? 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Sir Mancherjee Bhownaggree that he will give the matter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careful consideration. The question of Chinese introduction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 Imperial question. It does not affect the status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 But the Indian question has been acknowledged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one, and also very important.  Much has been said and much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written on it. The opinion outside South Africa is overwhe-</w:t>
      </w:r>
      <w:r>
        <w:rPr>
          <w:rFonts w:ascii="Times" w:hAnsi="Times" w:eastAsia="Times"/>
          <w:b w:val="0"/>
          <w:i w:val="0"/>
          <w:color w:val="000000"/>
          <w:sz w:val="22"/>
        </w:rPr>
        <w:t>lmingly in favour of the British Indian claim.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is, moreover, tied down to a policy favourable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since the time of the Republican regime. It fought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Indians’ battle when Mr. Kruger reigned in Pretoria. Its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deliber-ately stated that the grievances of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were one of the causes of war.  There is in all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Mr. Lyttelton aright.  He is bound as an Imperialist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interests.  He is further bound by the promises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by his predecessors, and we can only hope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legisl-ation that is framed to replace Law 3 of 1885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>consonance with the Imperial spirit and the promises.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11-6-1904</w:t>
      </w:r>
    </w:p>
    <w:p>
      <w:pPr>
        <w:autoSpaceDN w:val="0"/>
        <w:autoSpaceDE w:val="0"/>
        <w:widowControl/>
        <w:spacing w:line="292" w:lineRule="exact" w:before="390" w:after="0"/>
        <w:ind w:left="0" w:right="138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12. IMITATING EAST LONDON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going through the Acts of the Parliament of the Cape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Hope gazetted on the 31st May last, we find in the Act, entitled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Act to amend, consolidate, and add to the Laws regulating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Municipal Corporation and Government of Uitenhage, in Section 125,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 powers given to the Town Council, among which is included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power to make Bye-laws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allotting and setting apart, and from time to time changing,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portions of the Municipality as Locations for the residence of Natives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and for abolishing such Locations; for regulating the conditions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Natives and Asiatics may reside in such Locations and the fees, rents,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hut tax to be paid by them in respect of such residence, and any horses,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cattle, oxen, sheep, or goats belonging to them, and for regulating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prohibiting the use of the commonage by the same.  For regulating,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permitting or prohibiting of shops, trading stations, and trade within such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Locations.  For fixing and from time to time altering the limits within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shall not be lawful for Asiatics and Natives to reside.</w:t>
      </w:r>
    </w:p>
    <w:p>
      <w:pPr>
        <w:autoSpaceDN w:val="0"/>
        <w:autoSpaceDE w:val="0"/>
        <w:widowControl/>
        <w:spacing w:line="294" w:lineRule="exact" w:before="0" w:after="0"/>
        <w:ind w:left="7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restrictions are not to apply to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Native or Asiatic who may be the registered owner or occupier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landed property within the Municipality, valued for Municipal purposes at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then £ 75.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8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Now these powers are very much on the same lines as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the Municipality of East London.  The British Indians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do not seem to have noticed them, and we fear that they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passed unchallenged. Nor need such an omission excite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surprise, because it is too much to expect a trading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wade through Government Gazettes. And we are not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Bill in its passage through the Cape Parliament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any of the important local newspapers. 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say of the Government which gives such drastic powers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or of the Colonial Office which advises His Majesty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to sanction such legislation, for, being class legislation,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required the Royal assent before being proclaimed Law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Country?  We have said so much  in dealing with similar legisla-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for East London that we do not consider it necessary to offer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upon its application to the Uitenhage Municipality.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hope that our remarks will attract the attention of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 in London as well as in India and the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some relief will be granted.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note also that the Chinese Ordinance has been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assent.  We do not know why this Bill should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reserved, especially as it applies to all Asiatics, whether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or not.  Or, is it that the sections we have referred to escaped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Governor’s notice as well as that of the Colonial Office? 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it shews that there is a necessity for some power in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Patent whereby all class legislation would be invalid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a separate Act dealing with such differential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alone.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11-6-1904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7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13. THE INDIAN INTERPRETERS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Hyslop asked the Colonial Secretary whether he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Indian Interpreters by European, as he had been informed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did  not give satisfaction. The Colonial Secretary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honourable member but said that there were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Europeans, and added that at the Umgeni Court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>was superseded because a European was found.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incident teaches a moral. The Indian Interpreters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only because Europeans are not be found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even a smattering of the Indian languages, and it will be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Interpreters throughout the Colony will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 Government evidently would have no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summarily dismissing them if non-Indians could be found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place.  We    cannot, however, help protesting against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against a body of most industrious civil servants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Hyslop, namely, that they do not give satisfaction. On the contrary,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very much like the honourable member, in justice to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maligned, to give the source of his information.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that, if they do not give satisfaction, it is a scandal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should remove at the earliest opportunity. 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if they are competent, industrious and honest,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recognised and they should be absolved from the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we have seen the testimonials of not a few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Interpreters who have simply made themselves indispensable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superiors, not only by giving complete satisfaction in the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work, but by taking over the clerical and other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in any way obliged to do.  Mr. Hyslop could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Indian Interpreters labour under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 in that they are called upon not only to interpret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languages but, as a rule, in three, and it is a well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that, if you want first-class Interpreters, you cannot combine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four languages in one.  It is also notorious how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 Interpreters are. To say the least of it, therefore,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graceful if Mr. Hyslop had not brought the charge against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simply contented himself by advancing the interests of his clients, </w:t>
      </w:r>
      <w:r>
        <w:rPr>
          <w:rFonts w:ascii="Times" w:hAnsi="Times" w:eastAsia="Times"/>
          <w:b w:val="0"/>
          <w:i w:val="0"/>
          <w:color w:val="000000"/>
          <w:sz w:val="22"/>
        </w:rPr>
        <w:t>against which we should have had nothing to say.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11-6-1904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“MERCURY” AND INDENTURED LABOUR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as a rule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 in all it has to say, has been misinformed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comparison between the Chinese Ordinance of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in force in Trinidad and British Guiana, regulating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indentured labour. Our contemporary is perhaps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making the mistake, because, for political reasons, Mr. Balfour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seen fit to draw a parallel between the British Guiana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Chinese Ordinance, and we may state, for the information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argue so, that there is as much difference between the two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between black and white. The British Guiana Ordinance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deprive the indentured man of the use of his intelligence. 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upon the indentured labourer leaving the country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his indenture, nor does it reduce the immigrant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status of an unskilled labourer by prohibiting him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else, or by prohibiting others from making use of him 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than an unskilled labourer. There is, moreover, no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System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to be enforced against the Chinese,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in British Guiana is free to settle in the country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his indenture and work as an independent man. 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Chinese.  We wonder whether, in spite of all these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between the two, our contemporary would still hold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is “that some political partisans denounce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in the Transvaal a system which is regarded complacently as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labour in other Colonies”.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11-6-1904</w:t>
      </w:r>
    </w:p>
    <w:p>
      <w:pPr>
        <w:autoSpaceDN w:val="0"/>
        <w:autoSpaceDE w:val="0"/>
        <w:widowControl/>
        <w:spacing w:line="292" w:lineRule="exact" w:before="37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15. CONSISTENT ORANGE RIVER COLONY</w:t>
      </w:r>
    </w:p>
    <w:p>
      <w:pPr>
        <w:autoSpaceDN w:val="0"/>
        <w:autoSpaceDE w:val="0"/>
        <w:widowControl/>
        <w:spacing w:line="24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Orange River Colony, dated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June, contains amended and new regulations for the town of </w:t>
      </w:r>
      <w:r>
        <w:rPr>
          <w:rFonts w:ascii="Times" w:hAnsi="Times" w:eastAsia="Times"/>
          <w:b w:val="0"/>
          <w:i w:val="0"/>
          <w:color w:val="000000"/>
          <w:sz w:val="22"/>
        </w:rPr>
        <w:t>Winburg.  From them we extract the following: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coloured person shall be allowed to reside anywhere within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Municipality, except with permission of the Council.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coloured person residing within the Municipality must be able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obliged, when requested thereto by the Town Clerk or other Municipal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this, the Chinese were perforce to live on the premises in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worked and their movements were to be restricted, through a system of passes,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a mile’s radius of their places of work.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Official, to give an account and supply proof of his means of existence,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should appear to the Town Clerk or such other official that no satisfactory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proof of an honest means of existence can be given, such coloured person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dealt with in accordance with the provisions of chapter 133, section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Law Book. The law referred to provides that any such coloured person, </w:t>
      </w:r>
      <w:r>
        <w:rPr>
          <w:rFonts w:ascii="Times" w:hAnsi="Times" w:eastAsia="Times"/>
          <w:b w:val="0"/>
          <w:i w:val="0"/>
          <w:color w:val="000000"/>
          <w:sz w:val="18"/>
        </w:rPr>
        <w:t>being found without a pass from a white master or some official, may be fined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£5, or in default, imprisoned with or without hard labour for a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three months, or (at the option of the Magistrate) be placed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 as a servant with a white inhabitant of the State for a period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exceeding one year, the offender being entitled to select his master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>district where the offence was committed.</w:t>
      </w:r>
    </w:p>
    <w:p>
      <w:pPr>
        <w:autoSpaceDN w:val="0"/>
        <w:autoSpaceDE w:val="0"/>
        <w:widowControl/>
        <w:spacing w:line="240" w:lineRule="exact" w:before="40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having received twenty-four hours’ notice from the Town Clerk,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coloured person found without work, either as daily or monthly servant,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leave the town commonage and may not return without permission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Council.</w:t>
      </w:r>
    </w:p>
    <w:p>
      <w:pPr>
        <w:autoSpaceDN w:val="0"/>
        <w:autoSpaceDE w:val="0"/>
        <w:widowControl/>
        <w:spacing w:line="220" w:lineRule="exact" w:before="40" w:after="0"/>
        <w:ind w:left="55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coloured person shall be allowed in any public place or street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Winburg ten minutes after the ringing of the bell at nine o’clock, unless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for the occasion with a pass of his or her master.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coloured license-holder shall have the right to employ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>two coloured persons under the license.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dance parties, tea meetings, or other assemblages will be allowed in </w:t>
      </w:r>
      <w:r>
        <w:rPr>
          <w:rFonts w:ascii="Times" w:hAnsi="Times" w:eastAsia="Times"/>
          <w:b w:val="0"/>
          <w:i w:val="0"/>
          <w:color w:val="000000"/>
          <w:sz w:val="18"/>
        </w:rPr>
        <w:t>the location after 10 p.m., without written permission from the Town Clerk.</w:t>
      </w:r>
    </w:p>
    <w:p>
      <w:pPr>
        <w:autoSpaceDN w:val="0"/>
        <w:autoSpaceDE w:val="0"/>
        <w:widowControl/>
        <w:spacing w:line="220" w:lineRule="exact" w:before="40" w:after="0"/>
        <w:ind w:left="590" w:right="86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coloured persons above the estimated age of sixteen years,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obtained leave from the Council to reside within the Municipality,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liable for service, and shall be obliged to have themselves registered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monthly at the office of the Town Clerk, and there receive a residential pass </w:t>
      </w:r>
      <w:r>
        <w:rPr>
          <w:rFonts w:ascii="Times" w:hAnsi="Times" w:eastAsia="Times"/>
          <w:b w:val="0"/>
          <w:i w:val="0"/>
          <w:color w:val="000000"/>
          <w:sz w:val="18"/>
        </w:rPr>
        <w:t>on payment of 6d for each pass.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expression ‘coloured person’ or ‘coloured persons’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distinctly interpreted, unless the reading or text prohibits or hinders such,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to be applicable to, and include the male or the males as well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female or the females of all natives of South Africa, and also of all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and all those who, according to law or custom, are called coloured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[person] or coloured persons, or are treated as such, of whatever race or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nationality they may be.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79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Here, then, there is an unblushing distinction drawn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on colour and that of a most drastic character. It goes, we </w:t>
      </w:r>
      <w:r>
        <w:rPr>
          <w:rFonts w:ascii="Times" w:hAnsi="Times" w:eastAsia="Times"/>
          <w:b w:val="0"/>
          <w:i w:val="0"/>
          <w:color w:val="000000"/>
          <w:sz w:val="22"/>
        </w:rPr>
        <w:t>make bold to say, even so far as to admit of temporary slavery, if en-</w:t>
      </w:r>
      <w:r>
        <w:rPr>
          <w:rFonts w:ascii="Times" w:hAnsi="Times" w:eastAsia="Times"/>
          <w:b w:val="0"/>
          <w:i w:val="0"/>
          <w:color w:val="000000"/>
          <w:sz w:val="22"/>
        </w:rPr>
        <w:t>forced service be accepted as such. The price of staying in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cipality of Winburg is service under a white master.  The regulations,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noticed, make no exception in favour of British subjects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Coloured persons of standing. Indeed, they recognise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for Coloured persons. We have more than once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>in these columns similar regulations for the Municipalities of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34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 Colony.  We have protested in vain against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or other nothing has been done even in London.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Patent have provided against any such legislation,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consent of the Colonial Office, but although one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 greater would include the less, there appears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>safeguard against municipal legislation of the character above descri-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and it seems to be hopeless to expect the local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 such legislation. We hope the regulations will attract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Colonial Office, and that at any rate a pronouncement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on the anti-Coloured policy that is being followed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flag and in the name of the King-Emperor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18-6-1904</w:t>
      </w:r>
    </w:p>
    <w:p>
      <w:pPr>
        <w:autoSpaceDN w:val="0"/>
        <w:autoSpaceDE w:val="0"/>
        <w:widowControl/>
        <w:spacing w:line="292" w:lineRule="exact" w:before="41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16. THE PERMIT OFFICE IN THE TRANSVAAL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Milner, in his capacity as President of the Inter-Colonial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Council that recently sat at Pretoria, remarked as follows on the vote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Permit Department:</w:t>
      </w:r>
    </w:p>
    <w:p>
      <w:pPr>
        <w:autoSpaceDN w:val="0"/>
        <w:autoSpaceDE w:val="0"/>
        <w:widowControl/>
        <w:spacing w:line="200" w:lineRule="exact" w:before="48" w:after="0"/>
        <w:ind w:left="550" w:right="3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President, referring to the vote of £ 9,500 for the Permit Office,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his own impression was that this department would be required for another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year.  The machinery of the Permit Office had turned out to be used for purposes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somewhat different to what was originally contemplated, but which were,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nevertheless, of great benefit to the community.  In the first instance,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doubt, the permit system was a political one; but the number of people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permits had been refused on political grounds had been exceedingly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small.  The Permit Office, however, had been their only means of defence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immigration of floods of undesirables, some of them European,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them Asiatic.  If they were to give up that weapon before they had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law of a satisfactory character, he did not know what the lives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them would be worth.  (Laughter.)  Of course, it was a transitory system,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did not think it likely that it could be done away with immediately.  If </w:t>
      </w:r>
      <w:r>
        <w:rPr>
          <w:rFonts w:ascii="Times" w:hAnsi="Times" w:eastAsia="Times"/>
          <w:b w:val="0"/>
          <w:i w:val="0"/>
          <w:color w:val="000000"/>
          <w:sz w:val="18"/>
        </w:rPr>
        <w:t>the vote was not necessary, they would not spend the money.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here a corroboration from the highest authority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of what we have all along been saying,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is being used for purposes for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intended.  And His Excellency is evidently delighted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got such an instrument in his hands for preventing the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of “floods of undesirables, some of them European, but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Asiatic”, and His Lordship does not know what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 Colony would be worth if the weapon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up. If such remarks had proceeded from a demagogue,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understood them, but coming as they do from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State, and one, moreover, who is believed to be one of the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states-men in the British Empire and an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Imperialist, they fill one with pain and dismay. In the first instance,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of floods of under-sirables is an exaggeration unworthy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Lordship, and, in the second place, to state that, in the absence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the lives of the people in the Colony would not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is to make a confession of utter weakness. And, after all,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so much over-populated? Have the lives of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or Natal, or any other British Dominion for that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worthless because they do not possess the engine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used by His Lordship in the Transvaal? True, for a few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and for one year at the Cape, an Immigration Restriction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force, but it is nothing compared to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of the Transvaal, under which even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most difficult to gain entrance into the Colony, though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subjects, men of standing, and having large stakes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 And if the remarks which fell from His Lordship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sober views on immigra-tion, it foreshadows an exceedingly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for the British Indians in the Transvaal. We hope,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Lordship has per-mitted himself to make the above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enliven the very prosaic proceedings of the Council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the refractory members, who have been handling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 rather roughly, in good humour, for we notice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Lordship’s remarks about the weapon were received with laughter.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18-6-1904</w:t>
      </w:r>
    </w:p>
    <w:p>
      <w:pPr>
        <w:autoSpaceDN w:val="0"/>
        <w:autoSpaceDE w:val="0"/>
        <w:widowControl/>
        <w:spacing w:line="292" w:lineRule="exact" w:before="410" w:after="0"/>
        <w:ind w:left="0" w:right="19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17. SEPOY BRAVERY</w:t>
      </w:r>
    </w:p>
    <w:p>
      <w:pPr>
        <w:autoSpaceDN w:val="0"/>
        <w:autoSpaceDE w:val="0"/>
        <w:widowControl/>
        <w:spacing w:line="294" w:lineRule="exact" w:before="20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copying from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graphic account of a skirmish in Tibet.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attack, says Reuter’s Special to the ‘Leader’, began at dawn. 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accompaniment of blood-curdling yells, two solid masses of the foe rushed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down the hill leading to our position. The British, with the excep-tion of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solitary Sepoy who refused to budge, quickly retired behind the forti-fications.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surging mass of fanatics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100 strong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then swept down upon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devoted Sepoy, who, with heroic courage, stuck to his post, calmly aiming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Tibetans. He had succeeded in shooting five of the enemy when he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cut down by the swordsmen.  The attacking horde next attempted to clamber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walls protecting the British force, impotently hacking with their</w:t>
      </w:r>
    </w:p>
    <w:p>
      <w:pPr>
        <w:autoSpaceDN w:val="0"/>
        <w:autoSpaceDE w:val="0"/>
        <w:widowControl/>
        <w:spacing w:line="246" w:lineRule="exact" w:before="0" w:after="0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swords at the loop-holes from which belched forth an incessant hail of bullets. </w:t>
      </w:r>
      <w:r>
        <w:rPr>
          <w:rFonts w:ascii="Times" w:hAnsi="Times" w:eastAsia="Times"/>
          <w:b w:val="0"/>
          <w:i w:val="0"/>
          <w:color w:val="000000"/>
          <w:sz w:val="22"/>
        </w:rPr>
        <w:t>What Victoria Cross would commemorate the bravery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solitary  Sepoy, and how many such deeds often remain unrecorded?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must have been bravery of this description which evoked, time</w:t>
      </w:r>
    </w:p>
    <w:p>
      <w:pPr>
        <w:autoSpaceDN w:val="0"/>
        <w:tabs>
          <w:tab w:pos="6250" w:val="left"/>
        </w:tabs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time, from Lord Roberts unstinted recognition.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during the last sixty years a British war in which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has not taken an honourable part, whether as an armed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merely as a </w:t>
      </w:r>
      <w:r>
        <w:rPr>
          <w:rFonts w:ascii="Times" w:hAnsi="Times" w:eastAsia="Times"/>
          <w:b w:val="0"/>
          <w:i/>
          <w:color w:val="000000"/>
          <w:sz w:val="22"/>
        </w:rPr>
        <w:t>dooly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-bearer or </w:t>
      </w:r>
      <w:r>
        <w:rPr>
          <w:rFonts w:ascii="Times" w:hAnsi="Times" w:eastAsia="Times"/>
          <w:b w:val="0"/>
          <w:i/>
          <w:color w:val="000000"/>
          <w:sz w:val="22"/>
        </w:rPr>
        <w:t>bhisti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in the late Boer War. 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words of  Lord Tennyson: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Their’s not to make reply,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Their’s not to reason why,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Their’s but to do and die.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memorable words were written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</w:t>
      </w:r>
      <w:r>
        <w:rPr>
          <w:rFonts w:ascii="Times" w:hAnsi="Times" w:eastAsia="Times"/>
          <w:b w:val="0"/>
          <w:i/>
          <w:color w:val="000000"/>
          <w:sz w:val="22"/>
        </w:rPr>
        <w:t>Charge of the Light Brigade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we venture to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apply equally to the Indian Sepoy.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18-6-1904</w:t>
      </w:r>
    </w:p>
    <w:p>
      <w:pPr>
        <w:autoSpaceDN w:val="0"/>
        <w:autoSpaceDE w:val="0"/>
        <w:widowControl/>
        <w:spacing w:line="292" w:lineRule="exact" w:before="41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18. AN APPEAL TO THE NATAL CONTEMPORARIES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no apology for reverting to the question of suicides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indentured Indians in Natal, which we raised in our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We feel sorry that, with the exception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other dailies have not taken the matter up,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and simply one of humanity in which they, as public journals,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interested. Our desire in asking for a commission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elicit the truth, and we cannot help feeling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themselves, if they would look at the matter dispassionately,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welcome the appointment of a commission of enquiry. If an </w:t>
      </w:r>
      <w:r>
        <w:rPr>
          <w:rFonts w:ascii="Times" w:hAnsi="Times" w:eastAsia="Times"/>
          <w:b w:val="0"/>
          <w:i w:val="0"/>
          <w:color w:val="000000"/>
          <w:sz w:val="22"/>
        </w:rPr>
        <w:t>impartial commission comes to the conclusion that they (the employ-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ers) are in no way responsible for the terrible number of suicides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committed annually among the indentured Indians,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relief to them and to the public generally.  If,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that they can do which would prevent the unnatural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mortality, it would be an advance in the right direction as well for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as for the unfortunate men who are working under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 This is not a subject which, in a British Colony, can be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>with a few lines of lame explanation betraying an attitude of hopeless-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 We have not the slightest doubt that there must be a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evil, if only it is sought after earnestly and in the right spirit.  We,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“Indentured Indians”, 4-6-1904.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hope that our contemporaries will strengthen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>efforts in the search after 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18-6-1904</w:t>
      </w:r>
    </w:p>
    <w:p>
      <w:pPr>
        <w:autoSpaceDN w:val="0"/>
        <w:autoSpaceDE w:val="0"/>
        <w:widowControl/>
        <w:spacing w:line="292" w:lineRule="exact" w:before="370" w:after="0"/>
        <w:ind w:left="0" w:right="122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19. SIR MANCHERJEE’S SERVICES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in another column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extenso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several questions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House of Commons and replies given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Brodrick or Mr. Lyttelton.  They shew what inestimable service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member has been rendering to his countrymen, whe-ther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or in other distant possessions, or in India itself.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shews also with what tenacity the worthy Knight has been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position in South Africa. He never misses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making a point whenever one is to be made,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he goes about his business has so recom-mended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the ministers concerned that they give him, as a rule, as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as is possible under the circumstances, and often meet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in a sympathetic spirit.  May he have a long life and may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honour the House of Commons by his presence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his countrymen is the earnest prayer of every Indian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18-6-1904</w:t>
      </w:r>
    </w:p>
    <w:p>
      <w:pPr>
        <w:autoSpaceDN w:val="0"/>
        <w:autoSpaceDE w:val="0"/>
        <w:widowControl/>
        <w:spacing w:line="292" w:lineRule="exact" w:before="3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20.  INDIAN TRADE OUTSIDE LOCATIONS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ask the Secretary of State for the Colonies whether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Sir Arthur Lawley stated, in reply to an address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Heidelberg by a deputation of British Indian residents 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last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the liberty of licensed traders to carry on business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declared by the Supreme Court in the Test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Habib </w:t>
      </w:r>
      <w:r>
        <w:rPr>
          <w:rFonts w:ascii="Times" w:hAnsi="Times" w:eastAsia="Times"/>
          <w:b w:val="0"/>
          <w:i/>
          <w:color w:val="000000"/>
          <w:sz w:val="22"/>
        </w:rPr>
        <w:t>Motan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 </w:t>
      </w:r>
      <w:r>
        <w:rPr>
          <w:rFonts w:ascii="Times" w:hAnsi="Times" w:eastAsia="Times"/>
          <w:b w:val="0"/>
          <w:i/>
          <w:color w:val="000000"/>
          <w:sz w:val="22"/>
        </w:rPr>
        <w:t>The Transvaal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legal, will not be tolerated,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Secretary of State for the Colonies had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>approached with a view to sanctioning legislation to annual the deci-</w:t>
      </w:r>
      <w:r>
        <w:rPr>
          <w:rFonts w:ascii="Times" w:hAnsi="Times" w:eastAsia="Times"/>
          <w:b w:val="0"/>
          <w:i w:val="0"/>
          <w:color w:val="000000"/>
          <w:sz w:val="22"/>
        </w:rPr>
        <w:t>sion; and, if so, whether, in case he is so approached, he will refuse to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Bhownaggree.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a question forwarded to Sir M. M. Bhownaggree by Gandhiji on </w:t>
      </w:r>
      <w:r>
        <w:rPr>
          <w:rFonts w:ascii="Times" w:hAnsi="Times" w:eastAsia="Times"/>
          <w:b w:val="0"/>
          <w:i w:val="0"/>
          <w:color w:val="000000"/>
          <w:sz w:val="18"/>
        </w:rPr>
        <w:t>behalf of the British Indian Association, Johannesburg.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Lieutenant-Governor”, May 18, 1904.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0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countenance any such legislation in view of the pledges repeatedly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by Lord Milner that existing rights will not be interfered 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24-6-1904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21. LETTER TO RAND PLAGUE COMMITTEE</w:t>
      </w:r>
    </w:p>
    <w:p>
      <w:pPr>
        <w:autoSpaceDN w:val="0"/>
        <w:autoSpaceDE w:val="0"/>
        <w:widowControl/>
        <w:spacing w:line="266" w:lineRule="exact" w:before="12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1904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SSISTANT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LAGUE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1049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invite your attention to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29th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Plague Regulations in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Colony and Delagoa Bay.  As you are aware, British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allowed to pass through the former in a train on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Colony, although they may be in possession of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certi-ficates from the Permit Office, and they are not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>Delagoa Bay at all in spite of possession of such permits.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will be obliged if you will kindly secure relief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both these places.</w:t>
      </w:r>
    </w:p>
    <w:p>
      <w:pPr>
        <w:autoSpaceDN w:val="0"/>
        <w:autoSpaceDE w:val="0"/>
        <w:widowControl/>
        <w:spacing w:line="220" w:lineRule="exact" w:before="26" w:after="0"/>
        <w:ind w:left="0" w:right="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1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94" w:lineRule="exact" w:before="0" w:after="748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92/2132.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1752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sectPr>
          <w:type w:val="nextColumn"/>
          <w:pgSz w:w="9360" w:h="12960"/>
          <w:pgMar w:top="504" w:right="1404" w:bottom="458" w:left="1440" w:header="720" w:footer="720" w:gutter="0"/>
          <w:cols w:num="2" w:equalWidth="0">
            <w:col w:w="3518" w:space="0"/>
            <w:col w:w="2998" w:space="0"/>
          </w:cols>
          <w:docGrid w:linePitch="360"/>
        </w:sectPr>
      </w:pPr>
    </w:p>
    <w:p>
      <w:pPr>
        <w:autoSpaceDN w:val="0"/>
        <w:tabs>
          <w:tab w:pos="247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type w:val="continuous"/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22. NATAL IMMIGRATION RESTRICTION ACT</w:t>
      </w:r>
    </w:p>
    <w:p>
      <w:pPr>
        <w:autoSpaceDN w:val="0"/>
        <w:autoSpaceDE w:val="0"/>
        <w:widowControl/>
        <w:spacing w:line="292" w:lineRule="exact" w:before="48" w:after="0"/>
        <w:ind w:left="0" w:right="20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AND ITS WORKING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cases of considerable importance have been tried lately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Martizburg under this Act, and both of them were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We give the full report of the proceedings in another column.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 Dayal Ooka appears to us to be very hard. 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any lengthy remarks, seeing that an appeal has been noted.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however, so far as the evidence enables us to see, are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 has lived in the Colony over five years, and that he paid £8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somebody on board the steamer before he could land on his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India.  Against this evidence, there was nothing produced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prosecution, but the Magistrate would not believe the testimony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accused and sentenced him to imprisonment for two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deportation of the accused could be arranged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 If, therefore, the decision of the Magistrate is upheld,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every British Indian will be presumed to be a new-comer,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can prove, not only on oath himself, but by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testimony, that he has been in the Colony before the passing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 If such a view is taken, no Indian’s position in the Colony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secure. However, we must postpone further remarks on these extraor-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dinary prosecutions until the appeal is decided.  For the present,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content ourselves with appealing to the Government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prosecutions, because it is its duty to prevent the surreptitious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prohibited immigrants into the Colony, but, in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would be going altogether too far to molest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already in the Colony, and who have landed in spite of the preca-</w:t>
      </w:r>
      <w:r>
        <w:rPr>
          <w:rFonts w:ascii="Times" w:hAnsi="Times" w:eastAsia="Times"/>
          <w:b w:val="0"/>
          <w:i w:val="0"/>
          <w:color w:val="000000"/>
          <w:sz w:val="22"/>
        </w:rPr>
        <w:t>utions taken by the officers appointed under the Immigration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Act, even though they may labour under the restriction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>former domicile.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2-7-1904</w:t>
      </w:r>
    </w:p>
    <w:p>
      <w:pPr>
        <w:autoSpaceDN w:val="0"/>
        <w:autoSpaceDE w:val="0"/>
        <w:widowControl/>
        <w:spacing w:line="240" w:lineRule="exact" w:before="1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25-6-1904 is not available and hence it has not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to include Gandhiji’s Contributions therein.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3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23. THE PRETORIA MUNICIPALITY ON COLOUR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produce elsewhere further correspondence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Pretoria Municipality on the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 bye-laws.  The Government is to be congratulated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stand it has taken in the matter, and it is impossible not to admire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tenacity with which the Pretoria Municipality is also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The pity of it is that the tenacity is being shown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of the metropolis of the Transvaal in what would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common-sense man to be a discredited and unworthy cause.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seriously be argued that any question of principle is at stake </w:t>
      </w:r>
      <w:r>
        <w:rPr>
          <w:rFonts w:ascii="Times" w:hAnsi="Times" w:eastAsia="Times"/>
          <w:b w:val="0"/>
          <w:i w:val="0"/>
          <w:color w:val="000000"/>
          <w:sz w:val="22"/>
        </w:rPr>
        <w:t>in allowing Coloured people to walk on the foot-paths.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pality surely would not thereby be assenting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between the two races in other respects. That is a big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be kept absolutely separate from the foot-path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Mayor of Pretoria evidently now sees that the Municipality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itself a laughing-stock by persisting in its opposition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the other Councillors, led by Mr. Loveday,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listen to his arguments, and have sent a  letter to the 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it to give them a special ordinance like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It is an interesting duel that is going 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 the Council.  We can only hope that the Govern-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stick to the  principle laid down by it and not yield at the </w:t>
      </w:r>
      <w:r>
        <w:rPr>
          <w:rFonts w:ascii="Times" w:hAnsi="Times" w:eastAsia="Times"/>
          <w:b w:val="0"/>
          <w:i w:val="0"/>
          <w:color w:val="000000"/>
          <w:sz w:val="22"/>
        </w:rPr>
        <w:t>eleventh hour to the dictation of the Municipality.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2-7-1904</w:t>
      </w:r>
    </w:p>
    <w:p>
      <w:pPr>
        <w:autoSpaceDN w:val="0"/>
        <w:autoSpaceDE w:val="0"/>
        <w:widowControl/>
        <w:spacing w:line="292" w:lineRule="exact" w:before="370" w:after="0"/>
        <w:ind w:left="0" w:right="13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24.  INDIAN PROMISSORY NOTES</w:t>
      </w:r>
    </w:p>
    <w:p>
      <w:pPr>
        <w:autoSpaceDN w:val="0"/>
        <w:autoSpaceDE w:val="0"/>
        <w:widowControl/>
        <w:spacing w:line="24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sincerely congratulate the Government on bringing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to regulate the signing of negotiable instruments by Indians.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>an earnest of their solicitude for their well-being. Within our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there have been cases of gross fraud, not necessarily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and Indians, but even on the part of some Europeans, perpe-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trated owing to the inability of the Indians to sign such promissory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in English characters.  Very often, such notes are made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contents being known to the maker;  and the Bill in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calculated to be a great relief to innocent people. 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finishing touch to the Bill, may we suggest that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if the thumb-impression were also insisted upon?  It has been found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impossible to forge a thumb-mark, and the thumb-impression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surest safeguard against impersonation, for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the man who may put his mark before a Magistrate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the Peace may not at all be the person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with the debt.  Promissory notes will derive very great weight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before a Magistrate or a Justice of the Peace, and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any impersonation, it will be very difficult to prove it. 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be fair to expect the Magistrates or Justices of the Peace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scrutinise the identity of the persons appearing before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promissory notes. We hope, therefore,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pleased to embody our suggestion in their Bill and make it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 and really effective.</w:t>
      </w:r>
    </w:p>
    <w:p>
      <w:pPr>
        <w:autoSpaceDN w:val="0"/>
        <w:autoSpaceDE w:val="0"/>
        <w:widowControl/>
        <w:spacing w:line="294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2-7-1904</w:t>
      </w:r>
    </w:p>
    <w:p>
      <w:pPr>
        <w:autoSpaceDN w:val="0"/>
        <w:autoSpaceDE w:val="0"/>
        <w:widowControl/>
        <w:spacing w:line="292" w:lineRule="exact" w:before="27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25. FOOT-PATHS IN THE TRANSVAAL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Boksburg Town Council has addressed the following circu-</w:t>
      </w:r>
      <w:r>
        <w:rPr>
          <w:rFonts w:ascii="Times" w:hAnsi="Times" w:eastAsia="Times"/>
          <w:b w:val="0"/>
          <w:i w:val="0"/>
          <w:color w:val="000000"/>
          <w:sz w:val="22"/>
        </w:rPr>
        <w:t>lar letter to the Town Councils and Municipalities in the Transvaal: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Gentlemen,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doubt you are fully aware that a clause exists in the ‘Traffic By-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laws’, providing that no native shall walk on the footpath, save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crossing any  street and the entrance to any private property,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clause 19,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chapter 2.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noticed under “Definitions” in same code of by-laws, clause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20, the term “native” shall mean “any person whose parents belong to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aboriginal race or tribe of Africa”.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submitting this letter to you, I am instructed to point out that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desire of my Council to solicit the co-operation and assistance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various Municipal Councils and Urban District Boards to have the present law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amended in such a manner as to include all coloured races without distinction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nationality.</w:t>
      </w:r>
    </w:p>
    <w:p>
      <w:pPr>
        <w:autoSpaceDN w:val="0"/>
        <w:autoSpaceDE w:val="0"/>
        <w:widowControl/>
        <w:spacing w:line="20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the contention of my Council that the presence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publicside-walks of other coloured races is equally as obnoxious as that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aboriginal tribes of this country, and with a view to having the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amended (so far as this Council, is concerned) and made applicable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 races, the following amendment has been submitted to the Assistant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Secretary for Local Government to be inserted in the ‘Traffic By-</w:t>
      </w:r>
      <w:r>
        <w:rPr>
          <w:rFonts w:ascii="Times" w:hAnsi="Times" w:eastAsia="Times"/>
          <w:b w:val="0"/>
          <w:i w:val="0"/>
          <w:color w:val="000000"/>
          <w:sz w:val="18"/>
        </w:rPr>
        <w:t>laws’: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‘All coloured persons are prohibited from walking on the side-walks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street, or on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stoep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serving as a side-walk’, and pointing out that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Municipalities should be in a position to enjoy that privilege which is </w:t>
      </w:r>
      <w:r>
        <w:rPr>
          <w:rFonts w:ascii="Times" w:hAnsi="Times" w:eastAsia="Times"/>
          <w:b w:val="0"/>
          <w:i w:val="0"/>
          <w:color w:val="000000"/>
          <w:sz w:val="18"/>
        </w:rPr>
        <w:t>in existence in Johannesburg.</w:t>
      </w:r>
    </w:p>
    <w:p>
      <w:pPr>
        <w:autoSpaceDN w:val="0"/>
        <w:autoSpaceDE w:val="0"/>
        <w:widowControl/>
        <w:spacing w:line="240" w:lineRule="exact" w:before="0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Assistant Colonial Secretary states in reply: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platform along the front and, sometimes, the sides of a house.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04" w:right="141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‘That the Municipal Corporations Ordinance does not apply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Town Council, who are able to enforce the by-law, we refer to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the use of the side-walks by coloured persons which is contained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old Town Regulations by virtue of the Proclamation under which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 is constituted.  I regret that I am unable to recommend approval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by-law submitted by you since it would be necessary to alter the law to permit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it being enforced by the Boksburg Council.’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thus be seen that all other towns are to be precluded the privilege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enjoying rights which are in force in Johannesburg simply because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still possesses an old Town Regulation which so far has not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repealed.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necessity for this provision is being urged by my Council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and immediate attention of the Assistant Colonial Secretary for Local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and should this contention meet with the support of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Council, our aim would be perhaps best met by similar representation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by resolution of your Council.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thank you in anticipation for your co-operation.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82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a certain extent, it is difficult to withhold sympathy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Boksburg Council.  They do not want to see any Coloured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foot-paths. Johannesburg possesses the right to prevent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Colo-ured people from using them; why should, then, the other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not be placed on the same footing as Johannesburg?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appears to be logical enough. What has happened is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having got a constitution of its own, does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the General Corporations Ordinance, and in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for Johannesburg, the draftsman omitted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regulations of the old regime. When, however, later,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 Corporations Ordinance was passed, the matter was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by giving a proper definition to the term “Native”. The </w:t>
      </w:r>
      <w:r>
        <w:rPr>
          <w:rFonts w:ascii="Times" w:hAnsi="Times" w:eastAsia="Times"/>
          <w:b w:val="0"/>
          <w:i w:val="0"/>
          <w:color w:val="000000"/>
          <w:sz w:val="22"/>
        </w:rPr>
        <w:t>bolder and honester policy would certainly have been for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delete from the Statute-book that portion of the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unnecessarily subjects Coloured people other than Natives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indignity; but the straight course having been rightly or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abandoned, the Town Councils in the Transvaal, who feel aggrieved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taken unawares, are now, naturally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agitating against it.  It is no doubt a difficult position.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reasonable solution seems to be that Johannesburg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on the same footing as the other Town Councils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full justice will be done and the other Town Councils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rest content with the powers they have got.  It, however, does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and somewhat painful that influential and important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Town Councils of the Transvaal should make a mountain out </w:t>
      </w:r>
      <w:r>
        <w:rPr>
          <w:rFonts w:ascii="Times" w:hAnsi="Times" w:eastAsia="Times"/>
          <w:b w:val="0"/>
          <w:i w:val="0"/>
          <w:color w:val="000000"/>
          <w:sz w:val="22"/>
        </w:rPr>
        <w:t>of a mole hill, and take pleasure in the unnecessary heaping of insult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4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insult on people who have done no harm to them and who,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have deserved well, for, leaving aside for the 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out of consideration, it must not be forgotten that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dreds of Cape Coloured people were used by the erstwhile Uitlanders, </w:t>
      </w:r>
      <w:r>
        <w:rPr>
          <w:rFonts w:ascii="Times" w:hAnsi="Times" w:eastAsia="Times"/>
          <w:b w:val="0"/>
          <w:i w:val="0"/>
          <w:color w:val="000000"/>
          <w:sz w:val="22"/>
        </w:rPr>
        <w:t>now gentlemen of the Town Councils, for their own benefit. They we-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 fondled; the British flag was constantly dangled before their eyes;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protective power was eloquently placed before them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rush into their arms, make affidavits regarding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zulum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>Boer Authorities, and make common cause with them, so that the 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ds of the Colonial Office might be forced and pressure put upon Mr. </w:t>
      </w:r>
      <w:r>
        <w:rPr>
          <w:rFonts w:ascii="Times" w:hAnsi="Times" w:eastAsia="Times"/>
          <w:b w:val="0"/>
          <w:i w:val="0"/>
          <w:color w:val="000000"/>
          <w:sz w:val="22"/>
        </w:rPr>
        <w:t>Kruger. Surely, these men have a right at least to walk without moles-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on the side-walks of any street in the Transvaal,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upkeep of which, like other rate-payers, they contribute their quota.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9-7-1904</w:t>
      </w:r>
    </w:p>
    <w:p>
      <w:pPr>
        <w:autoSpaceDN w:val="0"/>
        <w:autoSpaceDE w:val="0"/>
        <w:widowControl/>
        <w:spacing w:line="292" w:lineRule="exact" w:before="35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26.  BRITISH INDIANS IN THE TRANSVAAL</w:t>
      </w:r>
    </w:p>
    <w:p>
      <w:pPr>
        <w:autoSpaceDN w:val="0"/>
        <w:autoSpaceDE w:val="0"/>
        <w:widowControl/>
        <w:spacing w:line="240" w:lineRule="exact" w:before="118" w:after="26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on Mr. Bourke’s motion in the Legislative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calling upon the Government to pass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the liberty of the Indians, took place on Tuesday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last.  The usual platitudes were uttered by the honourable gentleman.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prospective ruin of the petty white trader was dangled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 right of the Transvaal to pass any legislation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insisted upon, while statements were made as to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the country. But Mr. Hosken as also Dr. Turner were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shew completely that Mr. Bourke was hopelessly out of date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statements.  Mr. Hosken shewed from figures that the Indian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been, and continues to remain, a blessing to Natal, which owes its pros-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perity to his presence. Dr. Turner, in reply to a violent attack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on the part of another member about the so-called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the Indians, was able to shew conclusively that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were to blame with reference to the condition of the now burned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Indian Location in Johannesburg. The community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grateful to the worthy Doctor for not hesitating to utter the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thus defending the Indian from undeserved attacks.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 shewed conclusively that the Indians had been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 most sparingly, and that, with the exception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four, all were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refugees.  Mr. Duncan, however, has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 of his sympathy, and has promised to bring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before the Colonial Office. Mr. Solomon’s amendment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accepted shewing satisfaction at the assurance given by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2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Urdu for tyranny or oppression.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4 : 23 MAY, 1904 - 4 NOVEMBER, 1905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that legislation would be brought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session, more or less giving effect to the wishes expressed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Bourke’s speech and motion. Mr. Duncan had to admit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was tied down by promises made before the war;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see how the promises are fulfilled.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9-7-1904</w:t>
      </w:r>
    </w:p>
    <w:p>
      <w:pPr>
        <w:autoSpaceDN w:val="0"/>
        <w:autoSpaceDE w:val="0"/>
        <w:widowControl/>
        <w:spacing w:line="292" w:lineRule="exact" w:before="37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27. SUICIDE AMONG INDENTURED INDIANS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has, to our utter astonishment, if the cable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told Sir Mancherjee Bhownaggree that the rate of suicides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indentured Indians is not great and that, consequently,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institute an enquiry.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</w:t>
      </w:r>
      <w:r>
        <w:rPr>
          <w:rFonts w:ascii="Times" w:hAnsi="Times" w:eastAsia="Times"/>
          <w:b w:val="0"/>
          <w:i/>
          <w:color w:val="000000"/>
          <w:sz w:val="22"/>
        </w:rPr>
        <w:t>Encyclopaedia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“Its existence is </w:t>
      </w:r>
      <w:r>
        <w:rPr>
          <w:rFonts w:ascii="Times" w:hAnsi="Times" w:eastAsia="Times"/>
          <w:b w:val="0"/>
          <w:i w:val="0"/>
          <w:color w:val="000000"/>
          <w:sz w:val="22"/>
        </w:rPr>
        <w:t>rightly looked upon as a sign of the presence of maladies in the body-</w:t>
      </w:r>
      <w:r>
        <w:rPr>
          <w:rFonts w:ascii="Times" w:hAnsi="Times" w:eastAsia="Times"/>
          <w:b w:val="0"/>
          <w:i w:val="0"/>
          <w:color w:val="000000"/>
          <w:sz w:val="22"/>
        </w:rPr>
        <w:t>politic which, whether remediable or not, deserves careful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tion”. So even apart from the question of the largeness of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deaths from suicide, it is a matter which requires investigation.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Protector of Immigrants in his report does not go as far as Mr. </w:t>
      </w:r>
      <w:r>
        <w:rPr>
          <w:rFonts w:ascii="Times" w:hAnsi="Times" w:eastAsia="Times"/>
          <w:b w:val="0"/>
          <w:i w:val="0"/>
          <w:color w:val="000000"/>
          <w:sz w:val="22"/>
        </w:rPr>
        <w:t>Lyttelton; he considers the death-rate to be sufficiently great to dese-</w:t>
      </w:r>
      <w:r>
        <w:rPr>
          <w:rFonts w:ascii="Times" w:hAnsi="Times" w:eastAsia="Times"/>
          <w:b w:val="0"/>
          <w:i w:val="0"/>
          <w:color w:val="000000"/>
          <w:sz w:val="22"/>
        </w:rPr>
        <w:t>rve more than a passing mention.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compare statistics.  Out of the free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51,259, there were eight suicides. Out of the 30,131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there were twenty-three.  This by itself ought to make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pause. According to the table given in </w:t>
      </w:r>
      <w:r>
        <w:rPr>
          <w:rFonts w:ascii="Times" w:hAnsi="Times" w:eastAsia="Times"/>
          <w:b w:val="0"/>
          <w:i/>
          <w:color w:val="000000"/>
          <w:sz w:val="22"/>
        </w:rPr>
        <w:t>Encyclopaedia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Saxony had the highest rate, namely, 371 per million in 1882.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amongst the indentured Indians is 741 per million.  Does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disparity between the highest figures on the continent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indentured Indians in Natal require some consideration?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as we have repeated before, for the present we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nobody; we have suspended judgment.  Probably the cause is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capable of an easy explanation.  All we demand, with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Mr. Lyttelton, is that the matter should be probed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 and cleared up in the interests of justice and humanity.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therefore, that Sir Mancherjee having taken it up will not allow it </w:t>
      </w:r>
      <w:r>
        <w:rPr>
          <w:rFonts w:ascii="Times" w:hAnsi="Times" w:eastAsia="Times"/>
          <w:b w:val="0"/>
          <w:i w:val="0"/>
          <w:color w:val="000000"/>
          <w:sz w:val="22"/>
        </w:rPr>
        <w:t>to slide down, but persist in his enquiry.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9-7-1904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28. MORE DISABILITIES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1st July contains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draft Ordinance to regulate brick-making, lime-burning and quarry-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ing on proclaimed land, in which we read the following in section 3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Ordinance: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Any white male inhabitant of this Colony over the age of eighteen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at liberty to take out, at the office of any district Registrar, a license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brick-making, lime-burning or quarrying.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the restriction has applied to gold-mining,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that we have said nothing; but now it will be unlawful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even to make bricks, for he could not get a license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Lyttelton, in answer to Sir Mancherjee Bhownaggree,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ago, assured the honourable gentleman that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already settled in the Colony would be fully protected.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draft Ordinance before us does not appear to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intention.  May we, therefore, take it for granted that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altered by the Government, or, if it is passed in its present form, </w:t>
      </w:r>
      <w:r>
        <w:rPr>
          <w:rFonts w:ascii="Times" w:hAnsi="Times" w:eastAsia="Times"/>
          <w:b w:val="0"/>
          <w:i w:val="0"/>
          <w:color w:val="000000"/>
          <w:sz w:val="22"/>
        </w:rPr>
        <w:t>vetoed by Mr. Lyttelton?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9-7-1904</w:t>
      </w:r>
    </w:p>
    <w:p>
      <w:pPr>
        <w:autoSpaceDN w:val="0"/>
        <w:autoSpaceDE w:val="0"/>
        <w:widowControl/>
        <w:spacing w:line="292" w:lineRule="exact" w:before="370" w:after="0"/>
        <w:ind w:left="0" w:right="18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29.  THE PLAGUE PEG</w:t>
      </w:r>
    </w:p>
    <w:p>
      <w:pPr>
        <w:autoSpaceDN w:val="0"/>
        <w:autoSpaceDE w:val="0"/>
        <w:widowControl/>
        <w:spacing w:line="240" w:lineRule="exact" w:before="15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has served as a peg in the Transvaal on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 many a disability on the British Indians.  The latest we hear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under cover of the plague precautions, the issue of permits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refugees from all the Colonies in South Africa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stopped, and the only reason, so it would appear, is that plague-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infected rats have been found in some localities in Johannesburg,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too, not in Indian quarters, but in poor European quarters.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stoppage of the permits was resumed after the appearance of a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or two in Durban, but seeing that the plague has suddenly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in Durban, some excuse was necessary, and the plague rats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pressed into service.  We do not know what the intentions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 are, but if the policy of slow torture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reproduced in the proposed legislation, the condition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will be simply pitiable.  In this connection,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as well to reproduce  a paragraph from Dr. Murison’s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health of the borough to show on what flimsy pretext the </w:t>
      </w:r>
      <w:r>
        <w:rPr>
          <w:rFonts w:ascii="Times" w:hAnsi="Times" w:eastAsia="Times"/>
          <w:b w:val="0"/>
          <w:i w:val="0"/>
          <w:color w:val="000000"/>
          <w:sz w:val="22"/>
        </w:rPr>
        <w:t>permits from Durban were stopped.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35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month of June, there have been two cases of plague in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Durban, both of which were male natives.  They were both found dead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one at</w:t>
      </w:r>
    </w:p>
    <w:p>
      <w:pPr>
        <w:autoSpaceDN w:val="0"/>
        <w:autoSpaceDE w:val="0"/>
        <w:widowControl/>
        <w:spacing w:line="242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Harbour Board Barracks, and the other in Kaffir quarters at Queen Street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</w:p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owing to the fact that neither of the cases had been previously attended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 medical practitioner, diagnosis was only made after post-mortem exami-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nation.  No fresh cases of plague infection have been discovered during June,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plague-infected rats having been found outside the Premises named in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for the month of May, although large numbers of rats from various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localities have been examined both by Dr. Fernandez and myself.  The intense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infectiveness and mortality of plague among rats were very well exemplified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case of the infected bond store at Alexandra Road.  The premises being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securely closed against any possible exit of rats, the disease spread rapidly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amongst them, and the dead bodies of as many as 40 rats were found in a single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day, till, practically speaking, every one succumbed to this disease.  A large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quantity of oats, which afforded shelter and food for these rats, and which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to be plague-infected was removed and destroyed by fire, and the store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its contents thoroughly disinfected.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16-7-1904</w:t>
      </w:r>
    </w:p>
    <w:p>
      <w:pPr>
        <w:autoSpaceDN w:val="0"/>
        <w:autoSpaceDE w:val="0"/>
        <w:widowControl/>
        <w:spacing w:line="292" w:lineRule="exact" w:before="370" w:after="0"/>
        <w:ind w:left="0" w:right="1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30.  THE LATE MR. KRUGER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Ex-President Kruger is no more, and in him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personalities of the nineteenth century has passed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the world the poorer for it.  His was a strong character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perhaps, many contradictions, but the net result was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favour.  His devotion to those whom he was proud to call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was unexampled, and even the mistake that he made in defying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powerful nation like the British and in sending his world-famous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ultimatum is a mistake that would count, not against  him, but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It was his intense love for the country and its people that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take the fatal step.  There was no vainglory about it. He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in the right. His faith in the Old Testament teaching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sublime, and he believed that God was on his side and, that being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never lose. Indeed, even after the issue was finally decided,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short period that he was on this earth, he never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waver and still continued, as many Boers do,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them will yet come out of the British annexation. 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will; not perhaps in the manner they would wish,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God’s ways are not our ways, and the future will shew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destiny of the nation is to be. It has often been urged that the deceas-</w:t>
      </w:r>
      <w:r>
        <w:rPr>
          <w:rFonts w:ascii="Times" w:hAnsi="Times" w:eastAsia="Times"/>
          <w:b w:val="0"/>
          <w:i w:val="0"/>
          <w:color w:val="000000"/>
          <w:sz w:val="22"/>
        </w:rPr>
        <w:t>ed President’s flight from Pretoria was due to cowardice. We have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4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never, however, brought ourselves to accept the charge. He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best serve his countrymen by remaining away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affairs from a distance and he went.  To think that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who, when he was wounded by a tiger, with his own hand cut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finger and dressed the wound and went about his business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had happened, would be the man to fly from a post of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mistaken idea.  His demeanour, too, on the Continent was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great and godly man.  He shewed no undue irritation,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the inevitable, and ever continued to guide his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>his advice. The one lesson that he has left behind him is his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minded, though at times misguided, patriotism, and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will be as a staunch patriot that he will be best known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posterity.  The British Indians personally have very little to thank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statesman for. We are yet smarting under his legislation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Transvaal, but that need not prevent our countrymen from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nising his great virtues, and in joining those who are sorrowing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death of so great a man.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23-7-1904</w:t>
      </w:r>
    </w:p>
    <w:p>
      <w:pPr>
        <w:autoSpaceDN w:val="0"/>
        <w:autoSpaceDE w:val="0"/>
        <w:widowControl/>
        <w:spacing w:line="292" w:lineRule="exact" w:before="370" w:after="0"/>
        <w:ind w:left="0" w:right="13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31. ENGINEERED AGITATION</w:t>
      </w:r>
    </w:p>
    <w:p>
      <w:pPr>
        <w:autoSpaceDN w:val="0"/>
        <w:autoSpaceDE w:val="0"/>
        <w:widowControl/>
        <w:spacing w:line="260" w:lineRule="exact" w:before="2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 merchants continue their activity against trade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granted to British Indians and other Asiatics.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a manifesto to all the Chambers of Commerce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with a view to united action being taken. Most extravagant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are made in the documents that percolate through Boks-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burg. For instance, the other Chambers are calmly told that “injustice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danger are being inflicted on the white community by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>unrestricted Asiatic trade to obtain a footing in the Colony”. The sug-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gested resolution, if listened to, would simply make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look ridiculous in the eyes of the world, for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gravely asks the Council to “suspend the issue of licenses to Asiatics,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bringing into force of a permanent law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Asiatics”.Yet we are told that they have succeeded so well in combi-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that not a single Chinaman has been able so far to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footing near the Chinese compound.  Why should, then,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 haste one fails to understand, but we have it on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it is essential that such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should take place in order to strengthen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local Government in its representations to the Colonial Office.  Read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light, we understand what all this means: it is nothing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The people say in effect to the Imperial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“if you do not grant us what we want, we will quarrel with you”,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stated that “a further resolution is to be moved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Imperial Government will not grant consent, an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responsible Government be commenced in order that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may secure the right to control its own internal affairs”. 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that, so long as the Goverment continues to fence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ques-tion and, instead of doing perfect justice, thinks of pleasing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parties, such unhealthy and udesirable agitation retarding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establi-shment of peace between European British subjects and Asiatic </w:t>
      </w:r>
      <w:r>
        <w:rPr>
          <w:rFonts w:ascii="Times" w:hAnsi="Times" w:eastAsia="Times"/>
          <w:b w:val="0"/>
          <w:i w:val="0"/>
          <w:color w:val="000000"/>
          <w:sz w:val="22"/>
        </w:rPr>
        <w:t>British subjects will continue.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23-7-1904</w:t>
      </w:r>
    </w:p>
    <w:p>
      <w:pPr>
        <w:autoSpaceDN w:val="0"/>
        <w:autoSpaceDE w:val="0"/>
        <w:widowControl/>
        <w:spacing w:line="292" w:lineRule="exact" w:before="350" w:after="0"/>
        <w:ind w:left="0" w:right="16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32.  THE CHINESE PUZZLE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fight over the Chinese trade which was inevitable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in all earnestness and bitterness.  The Boksburg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up in arms against the very idea of the Chinese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any dealings with their indentured countrymen.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they are to be themselves deprived of all the civil rights </w:t>
      </w:r>
      <w:r>
        <w:rPr>
          <w:rFonts w:ascii="Times" w:hAnsi="Times" w:eastAsia="Times"/>
          <w:b w:val="0"/>
          <w:i w:val="0"/>
          <w:color w:val="000000"/>
          <w:sz w:val="22"/>
        </w:rPr>
        <w:t>and to be reduced to serfdom; it is not enough that they are to get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Chinaman told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interviewer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so little that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very little savings, although the prospect before them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indenture is that they must return to China.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 in Boksburg must, in addition, derive exorbitant profits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from the Chinese trade, and whatever the indentured men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spend out of their wages must go into the pockets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store-keepers. Then, indeed, would the gentlemen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 consider that some small measure of justice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otherwise the Chinese labourers need not have come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Chinese store-keepers are allowed to supply the necessaries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countrymen, it would be the height of injustice and a depri-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 of the rights of the European store-keepers.  They confess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 inability to compete with the Chinese store-keeper. In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it means that they would want to charge the poor slaves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the Chinese store-keepers would ever think of doing.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they are concentrating all their energy, influence and power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a single Chinese trader, or, for that matter, an Indian trader, </w:t>
      </w:r>
      <w:r>
        <w:rPr>
          <w:rFonts w:ascii="Times" w:hAnsi="Times" w:eastAsia="Times"/>
          <w:b w:val="0"/>
          <w:i w:val="0"/>
          <w:color w:val="000000"/>
          <w:sz w:val="22"/>
        </w:rPr>
        <w:t>from having any share in the Chinese custom. They have petitioned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Lieutenant-Governor, they have called upon all the Chambers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to join them in the combination and in creating a trust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trade in their favour. They have been saying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that, if the Government does not come to their assistance,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the law into their own hands and, by hook or by crook, </w:t>
      </w:r>
      <w:r>
        <w:rPr>
          <w:rFonts w:ascii="Times" w:hAnsi="Times" w:eastAsia="Times"/>
          <w:b w:val="0"/>
          <w:i w:val="0"/>
          <w:color w:val="000000"/>
          <w:sz w:val="22"/>
        </w:rPr>
        <w:t>prevent a single Chinese store-keeper from having a footing in Boks-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burg.  This shows the temper of the community, and it shows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length they are prepared to go in order to assert or, shall we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 the rights which do not exclusively belong to them.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spoiled and petted children, having so far had their own way,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overstepped all bounds and simply consider that it is their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dictate terms to the Government on any question they like. Will </w:t>
      </w:r>
      <w:r>
        <w:rPr>
          <w:rFonts w:ascii="Times" w:hAnsi="Times" w:eastAsia="Times"/>
          <w:b w:val="0"/>
          <w:i w:val="0"/>
          <w:color w:val="000000"/>
          <w:sz w:val="22"/>
        </w:rPr>
        <w:t>Mr. Lyttelton yield?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23-7-1904</w:t>
      </w:r>
    </w:p>
    <w:p>
      <w:pPr>
        <w:autoSpaceDN w:val="0"/>
        <w:autoSpaceDE w:val="0"/>
        <w:widowControl/>
        <w:spacing w:line="292" w:lineRule="exact" w:before="370" w:after="0"/>
        <w:ind w:left="0" w:right="1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33. THE BOKSBURG VIGILANTS</w:t>
      </w:r>
    </w:p>
    <w:p>
      <w:pPr>
        <w:autoSpaceDN w:val="0"/>
        <w:autoSpaceDE w:val="0"/>
        <w:widowControl/>
        <w:spacing w:line="22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the following report of the meeting held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 in connection with Indian trade, and we are reminded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similar agitation in Durban in 1896;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Durban favour about the second resolution proposed and </w:t>
      </w:r>
      <w:r>
        <w:rPr>
          <w:rFonts w:ascii="Times" w:hAnsi="Times" w:eastAsia="Times"/>
          <w:b w:val="0"/>
          <w:i w:val="0"/>
          <w:color w:val="000000"/>
          <w:sz w:val="22"/>
        </w:rPr>
        <w:t>carried at the meeting.  It runs as follows:</w:t>
      </w:r>
    </w:p>
    <w:p>
      <w:pPr>
        <w:autoSpaceDN w:val="0"/>
        <w:autoSpaceDE w:val="0"/>
        <w:widowControl/>
        <w:spacing w:line="220" w:lineRule="exact" w:before="48" w:after="0"/>
        <w:ind w:left="55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public meeting of the inhabitants of the Municipality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Boksburg hereby pledges itself to maintain the principles of the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law as always interpreted by the people of the Transvaal by using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possible means to prevent any Asiatic storekeeper trading or residing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Boksburg Municipality outside the location, and urges on Government that,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of the complications which have arisen, the new law absolutely prohibit </w:t>
      </w:r>
      <w:r>
        <w:rPr>
          <w:rFonts w:ascii="Times" w:hAnsi="Times" w:eastAsia="Times"/>
          <w:b w:val="0"/>
          <w:i w:val="0"/>
          <w:color w:val="000000"/>
          <w:sz w:val="18"/>
        </w:rPr>
        <w:t>Asiatic trading.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774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Here, then, we see a defiance of Supreme Court in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absolute prohibition of Asiatic trading, and a threatened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should an Asiatic intend to settle in Boksburg outside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 The mover of the resolution illustrated what he meant by </w:t>
      </w:r>
      <w:r>
        <w:rPr>
          <w:rFonts w:ascii="Times" w:hAnsi="Times" w:eastAsia="Times"/>
          <w:b w:val="0"/>
          <w:i w:val="0"/>
          <w:color w:val="000000"/>
          <w:sz w:val="22"/>
        </w:rPr>
        <w:t>every possible means, and these are his pregnant remarks:</w:t>
      </w:r>
    </w:p>
    <w:p>
      <w:pPr>
        <w:autoSpaceDN w:val="0"/>
        <w:autoSpaceDE w:val="0"/>
        <w:widowControl/>
        <w:spacing w:line="220" w:lineRule="exact" w:before="48" w:after="0"/>
        <w:ind w:left="550" w:right="8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far, by splendid combination and public spirit, the people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let any store or stand to Asiatics in the township, although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Chinaman had secured a licence in Driefontein.  He was happy to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that it was hoped by the following morning that danger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removed and the whole Municipality be absolutely clear of any Asiatic licence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‘A  White  monopoly  of trade with Chinese labour’ is meant.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European opposition to the landing of the Indians.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 for the colonies”, 15-3-1897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 stand outside the location. (Applause.)  Such was the force of the ‘moral</w:t>
      </w:r>
    </w:p>
    <w:p>
      <w:pPr>
        <w:autoSpaceDN w:val="0"/>
        <w:autoSpaceDE w:val="0"/>
        <w:widowControl/>
        <w:spacing w:line="20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suasion’ hitherto so successfully exercised.  They must, however, be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further attacks and therefore should pledge themselves </w:t>
      </w:r>
      <w:r>
        <w:rPr>
          <w:rFonts w:ascii="Times" w:hAnsi="Times" w:eastAsia="Times"/>
          <w:b w:val="0"/>
          <w:i/>
          <w:color w:val="000000"/>
          <w:sz w:val="18"/>
        </w:rPr>
        <w:t>to resist by every</w:t>
      </w:r>
    </w:p>
    <w:p>
      <w:pPr>
        <w:autoSpaceDN w:val="0"/>
        <w:autoSpaceDE w:val="0"/>
        <w:widowControl/>
        <w:spacing w:line="242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possible means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encouragement of Asiatic.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94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need not say what “moral suasion” means.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too much for a few of the sober-minded who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meeting, and among them we were pleased to notice Mr. Constable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The East Rand 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Violently hostile, as we venture to think,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to the Asiatic, to his constitutional instinct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to be very obnoxious, and he moved that “every possible </w:t>
      </w:r>
      <w:r>
        <w:rPr>
          <w:rFonts w:ascii="Times" w:hAnsi="Times" w:eastAsia="Times"/>
          <w:b w:val="0"/>
          <w:i/>
          <w:color w:val="000000"/>
          <w:sz w:val="22"/>
        </w:rPr>
        <w:t>constitutional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means,” [be substituted for “every possible means”]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clause as to total prohibition be erased.  The voices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Constable and his supporters were voices in the wilderness and </w:t>
      </w:r>
      <w:r>
        <w:rPr>
          <w:rFonts w:ascii="Times" w:hAnsi="Times" w:eastAsia="Times"/>
          <w:b w:val="0"/>
          <w:i w:val="0"/>
          <w:color w:val="000000"/>
          <w:sz w:val="22"/>
        </w:rPr>
        <w:t>reason had to give place to passion and prejudice.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often said, if the gentlemen of Boksburg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by unmanly threats they will be able to intimidate a single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wishing to assert his right, they are much mistaken,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them once more to the Durban incident as well as the incident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Umtali.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Durban, the ultimatum of the self-styled Demonstrative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powerless to intimidate the Indians into returning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came from, and a mob in Umtali was unable to coerce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inoffensive Indian trader into leaving his store.  He defied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their worst and stood his ground until police assistance came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Superintendent of Police discharged the crowd.</w:t>
      </w:r>
    </w:p>
    <w:p>
      <w:pPr>
        <w:autoSpaceDN w:val="0"/>
        <w:autoSpaceDE w:val="0"/>
        <w:widowControl/>
        <w:spacing w:line="240" w:lineRule="exact" w:before="54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came from the Mayor of Boksburg,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the meeting to drop the intimidation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by a resolution for the early introduction of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was far more ominous.  The Mayor made it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meeting that Mr. Duncan, the Colonial Secretary, was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glove with them. We do not wish to put our own views,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do not wish to do even an unconscious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Secretary.  These are his words:</w:t>
      </w:r>
    </w:p>
    <w:p>
      <w:pPr>
        <w:autoSpaceDN w:val="0"/>
        <w:autoSpaceDE w:val="0"/>
        <w:widowControl/>
        <w:spacing w:line="240" w:lineRule="exact" w:before="8" w:after="0"/>
        <w:ind w:left="10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Mayor then explained that he had visited Pretoria that day and could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tell them that the Asiatic question was burning one there as on the East Rand.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must not think for one moment that the Government was indifferent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reports that were being made, but the Government felt it was powerless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prevent licences being granted to Asiatic with the law at present. They were,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however, trying all they could to get permission to legislate immediately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further licences be issued. He was afraid that had Mr. McKew been allowed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 place his resolution before them, it would defeat the object of the Govern-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ment. On the authority of Mr. Duncan (Colonial Secretary) and Sir George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Traders in Rhodesia” 22-1-1899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2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Farrar, he could state that the Government was quite in sympathy with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population, and as a proof of that, he was asked to wire the resolutions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passed that evening to Pretoria to be sent Home. He was told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would strengthen the hands of the Government and he hoped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soon get speedy relief.  The Colonial Secretary told him distinctly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or four days ago, cables dealing with the question had been sent Home,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that the Government considered the question of vital importance.</w:t>
      </w:r>
    </w:p>
    <w:p>
      <w:pPr>
        <w:autoSpaceDN w:val="0"/>
        <w:autoSpaceDE w:val="0"/>
        <w:widowControl/>
        <w:spacing w:line="24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(Applause.)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give stronger or better proof in support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last week, namely, that the whole of this agitation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engineered, and to find that the Colonial Secretary, as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should take up a partial attitude and stand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asking for strength and so on is a humiliating spectacle.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late President Kruger’s Government did not act so. 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his burghers or the Uitlanders to strengthen his hands;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fought fairly and squarely. There was nothing behind the scenes,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knew what they had to face.  As it is, they have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notion of what is going on behind the curtain. The Mayor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us a peep behind, but that peep is enough to stagger us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despondent. When all these reports of the meeting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Mr. Lyttelton, there will be no one to tell him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have been practically called forth by the Government,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encouraged by it, and that the policy of the Government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the meeting.  </w:t>
      </w:r>
      <w:r>
        <w:rPr>
          <w:rFonts w:ascii="Times" w:hAnsi="Times" w:eastAsia="Times"/>
          <w:b w:val="0"/>
          <w:i/>
          <w:color w:val="000000"/>
          <w:sz w:val="22"/>
        </w:rPr>
        <w:t>Fiat justitia ruat</w:t>
      </w:r>
      <w:r>
        <w:rPr>
          <w:rFonts w:ascii="Times" w:hAnsi="Times" w:eastAsia="Times"/>
          <w:b w:val="0"/>
          <w:i/>
          <w:color w:val="000000"/>
          <w:sz w:val="22"/>
        </w:rPr>
        <w:t>Coelum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proclaimed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thousands of British platforms. The saying will now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in the Transvaal in order that it may fit in with the new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 which has been established. And read by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made by the Mayor of Boksburg, we feel that the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advocacy by Mr. Duncan of the Indian traders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moved by Sir George Farrar for the appointment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Traders’  Commission, could hardly be considered sincere.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30-7-1904</w:t>
      </w:r>
    </w:p>
    <w:p>
      <w:pPr>
        <w:autoSpaceDN w:val="0"/>
        <w:autoSpaceDE w:val="0"/>
        <w:widowControl/>
        <w:spacing w:line="292" w:lineRule="exact" w:before="31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34.  SUICIDE AMONG INDENTURED INDIANS</w:t>
      </w:r>
    </w:p>
    <w:p>
      <w:pPr>
        <w:autoSpaceDN w:val="0"/>
        <w:autoSpaceDE w:val="0"/>
        <w:widowControl/>
        <w:spacing w:line="294" w:lineRule="exact" w:before="8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enabled to print in </w:t>
      </w:r>
      <w:r>
        <w:rPr>
          <w:rFonts w:ascii="Times" w:hAnsi="Times" w:eastAsia="Times"/>
          <w:b w:val="0"/>
          <w:i/>
          <w:color w:val="000000"/>
          <w:sz w:val="22"/>
        </w:rPr>
        <w:t>extenso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question put by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Mancherjee, on the point raised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June last,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the abnormal rate of suicide among indentured Indians,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answer given by Mr. Lyttelton:</w:t>
      </w:r>
    </w:p>
    <w:p>
      <w:pPr>
        <w:autoSpaceDN w:val="0"/>
        <w:autoSpaceDE w:val="0"/>
        <w:widowControl/>
        <w:spacing w:line="20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 M. Bhownaggree asked the Colonial Secretary if his attention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drawn to the statement in the Annual Report for 1903 of the Protector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Immigrants in Natal that there had occurred in that year no fewer than </w:t>
      </w:r>
      <w:r>
        <w:rPr>
          <w:rFonts w:ascii="Times" w:hAnsi="Times" w:eastAsia="Times"/>
          <w:b w:val="0"/>
          <w:i w:val="0"/>
          <w:color w:val="000000"/>
          <w:sz w:val="18"/>
        </w:rPr>
        <w:t>31 cases of suicide, being at the rate of  741 per million; if the indenture</w:t>
      </w:r>
    </w:p>
    <w:p>
      <w:pPr>
        <w:autoSpaceDN w:val="0"/>
        <w:tabs>
          <w:tab w:pos="6250" w:val="left"/>
        </w:tabs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00" w:lineRule="exact" w:before="40" w:after="0"/>
        <w:ind w:left="55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labourers committed suicide in an overwhelmingly large proportion;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local authorities had been able to trace the causes to which this </w:t>
      </w:r>
      <w:r>
        <w:rPr>
          <w:rFonts w:ascii="Times" w:hAnsi="Times" w:eastAsia="Times"/>
          <w:b w:val="0"/>
          <w:i w:val="0"/>
          <w:color w:val="000000"/>
          <w:sz w:val="18"/>
        </w:rPr>
        <w:t>voluntary destruction of life was due.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Lyttelton said he had seen the report referred to. The rate per 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million among Indians was 382, and not 741, as stated, the rate among free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and indentured Indians being 157 and 766, respectively. He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informed that a Magisterial inquiry was made into the circumstances attending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each case of suicide, and whenever the evidence tended to show that the fata-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lity in any way resulted from ill-treatment received from an employer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employee, the Protector of Indian Immigrants made a personal visit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estate and inquired into the circumstances. In one instance, and one only, did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evidence tend in this direction. Generally speaking, witnesses stated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could give no reason for the suicide, and if those who were supposed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 declined to given any information, it was impossible in many cases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arrive at even a probable cause. The general rate among Natal Indians in 1902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appeared to have been 333, and in 1901, 383, so that the rate for the year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1903 was not altogether exceptional. This rate had been exceeded in Paris.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Mancherjee’s figures have been taken from this paper,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put into Sir Mancherjee’s mouth a statement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he has never made, and then denied the authority of his figures.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Mancherjee enquired whether the rate was not 741 per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indentured Indians. There is slight error, namely,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Mancherjee refers to 31 cases.  Now the 31 cases are the total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suicides, of which 23 were among the indentured Indians,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 is quite correct. Sir Mancherjee’s figures, therefore, remain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unchallenged and, as the </w:t>
      </w:r>
      <w:r>
        <w:rPr>
          <w:rFonts w:ascii="Times" w:hAnsi="Times" w:eastAsia="Times"/>
          <w:b w:val="0"/>
          <w:i/>
          <w:color w:val="000000"/>
          <w:sz w:val="22"/>
        </w:rPr>
        <w:t>Daily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pointed out, by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Lyttelton himself produced, he has simply given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to the remarks made by the Indian member, for, according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Lyttelton’s ratio, the figure is not 741 but 766 as against 157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free Indians.  These are eloquent if also very painful figures.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face of those appalling figures, Mr. Lyttelton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satisfied with the meagre reference to the matter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Protector’s report, and in  so doing, he has, in our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the very point we have raised.  We do not yet ascribe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to the ill-treatment received from the employers,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 has evidently assumed, but we do say that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causes such a death-rate from self-destruction is such as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enquiry, in the interests of both the employers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employed. We know that the rate is not exceptional for the year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but it has been going on from year to year, and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>worst of the situation.  That is why we consider it to be high time a full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“Indentured Indians”, 4-6-1904; it is not unlikely that Gandhiji 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Bhownaggree a copy of this article.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24" w:right="135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impartial enquiry were instituted.  It may be that it is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the indentured men are placed which is to blame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any actual ill-treatment by the employers.  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themselves who are called upon to do the work find it too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or that there are climatic conditions which predispose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acts or that it is simply home sickness on their part. 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whatever it may, it is essential that the public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it is, and that the Indian mind also which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over it should be satisfied on the point.  We cannot,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possible objection there could be to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for an enquiry, except perhaps that of expense, but we dismiss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from consideration altogether, knowing as we do, how enquiries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enquiries are granted on much less important matters, involving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heavy outlay. We, therefore, trust that this question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rest, and that it will be made clear to the Colonial Office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worthy Knight that the suggested enquiry does not pre-suppose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by the employers, and that it is not intended to cast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reflection on them.  All that is needed in an investigation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and no more.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30-7-1904</w:t>
      </w:r>
    </w:p>
    <w:p>
      <w:pPr>
        <w:autoSpaceDN w:val="0"/>
        <w:autoSpaceDE w:val="0"/>
        <w:widowControl/>
        <w:spacing w:line="292" w:lineRule="exact" w:before="370" w:after="0"/>
        <w:ind w:left="0" w:right="16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35. FROM PILLAR TO POST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of the meeting of the Town Council of  Johan-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nesburg, which we give in another column, about the housing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Natives and Asiatics, is interesting reading.  It will be remembered that,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plague outbreak, the old Location was burned down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inhabitants were removed to Klipspruit Camp. Some members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Council were of the opinion that it was a good riddance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thought that the Camp was a permanent Location. They, however,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found that, after the isolation period had expired, the inmates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allowed to remove to town, provided they could shew dwellings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satisfaction of the Rand Plague Committee.  It should also be borne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 that the Indians thus dispossessed have nothing at all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shape of a piece of land where they could permanently reside. 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Location in place of the one burned down has yet been appointed,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not possessing the right to own fixed property, they are obliged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remain in a state of suspense.  The report now shews that the Town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Council does not know its own mind.  It is yet as far away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choice of a suitable site as it ever was, and the position is that, in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meanwhile, the Indians may be driven from pillar to post at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m[oment?].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to pay exorbitant rents in the already over-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crowded Malay Location. Their trade is gone. They are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goods, which have been burnt, and are without compensation.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position is truly pitiable and not a finger is raised by the Colonial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Secretary, who is supposed to insist on a suitable site being provided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them, while the Town Council is carrying on profitless discussion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various schemes.  When will this injustice end?</w:t>
      </w:r>
    </w:p>
    <w:p>
      <w:pPr>
        <w:autoSpaceDN w:val="0"/>
        <w:autoSpaceDE w:val="0"/>
        <w:widowControl/>
        <w:spacing w:line="240" w:lineRule="exact" w:before="5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striking contrast to the indifferent attitude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 and the Local Government is the following cablegram publis-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hed in our esteemed contemporary’s columns, wherein Mr. Lyttelton </w:t>
      </w:r>
      <w:r>
        <w:rPr>
          <w:rFonts w:ascii="Times" w:hAnsi="Times" w:eastAsia="Times"/>
          <w:b w:val="0"/>
          <w:i w:val="0"/>
          <w:color w:val="000000"/>
          <w:sz w:val="22"/>
        </w:rPr>
        <w:t>is reported to have said: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could not coerce the inhabitants of the Transvaal to allow the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importation of Indian labour, but we might endeavour to persudade them.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policy of exclusion is short-sighted and inhumane.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the Transvaal choose to place difficulties in the way of British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entering the Colony, although I should deply regret the decision, I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believe that it could resist the case of Indians who came under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Republican law, which is quite different.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that the decision of the Supreme Court ought to be upheld, as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impossible for us to assume a position inconsistent with our national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dignity and honour, and to refuse privileges which have been asserted in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of law.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impossible to say that these Indians have not the rights under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flag which the Boer law gave them.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perfectly certain that the citizens of the Transvaal who value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Imperial connection will honour the dignity of the British name as much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anybody, and freely grant such rights.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79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Lyttelton’s remarks are cheering; the only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whe-ther he will be strong enough to put them into practice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wit-hstand the opposition from the local Government. We have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been saying that the treatment meted out to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British occupation is inconsistent with British dignity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national honour. We now find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endorsing that view from his seat in the House of Commons. Let us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his deeds will be as good as good as his words.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30-7-1904</w:t>
      </w:r>
    </w:p>
    <w:p>
      <w:pPr>
        <w:autoSpaceDN w:val="0"/>
        <w:autoSpaceDE w:val="0"/>
        <w:widowControl/>
        <w:spacing w:line="240" w:lineRule="exact" w:before="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mutilated.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8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0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36. A RETROSPECT</w:t>
      </w:r>
    </w:p>
    <w:p>
      <w:pPr>
        <w:autoSpaceDN w:val="0"/>
        <w:autoSpaceDE w:val="0"/>
        <w:widowControl/>
        <w:spacing w:line="24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announcing that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the movements of the British Indians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itself, imposed by the Rand Plague Committee,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and now Indians wishing to travel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the Colony would no longer be required to submit to a </w:t>
      </w:r>
      <w:r>
        <w:rPr>
          <w:rFonts w:ascii="Times" w:hAnsi="Times" w:eastAsia="Times"/>
          <w:b w:val="0"/>
          <w:i w:val="0"/>
          <w:color w:val="000000"/>
          <w:sz w:val="22"/>
        </w:rPr>
        <w:t>medical examination and carry travelling permits. We wish to congra-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tulate our countrymen in the Transvaal on their deliverance,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the exemplary patience shown by them.  We have always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restrictions were totally unnecessary, though we have,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also advised that submission was the very best 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done by them. The plague officially broke out in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 last and, beyond the first virulent outbreak,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raged in a dangerous form. For the last three months,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isolated cases, and these confined mostly to the Natives. 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four months and a half, the Indians have laboured under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disadvantages as to their movements. The statistics shew conclusively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outside the Indian Location, the plague has been no respecter of </w:t>
      </w:r>
      <w:r>
        <w:rPr>
          <w:rFonts w:ascii="Times" w:hAnsi="Times" w:eastAsia="Times"/>
          <w:b w:val="0"/>
          <w:i w:val="0"/>
          <w:color w:val="000000"/>
          <w:sz w:val="22"/>
        </w:rPr>
        <w:t>persons,and outside Johannesburg hardly an Indian case had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pened. Some of the districts have been absolutely free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cases. Moreover, the authorities have not been able to bring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complaint against them. They have shown themselves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eager to fall in with the wishes of the authorities, and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houses and effects were burned down, and when they were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a camp thirteen miles from the town, they did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grumbling.  Dr. Turner, the Medical Officer for the Colony, has deli-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berately given it as his opinion that, for the outbreak in the location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the Indians were in no way to blame,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having neglected their first duty as to keeping the place in </w:t>
      </w:r>
      <w:r>
        <w:rPr>
          <w:rFonts w:ascii="Times" w:hAnsi="Times" w:eastAsia="Times"/>
          <w:b w:val="0"/>
          <w:i w:val="0"/>
          <w:color w:val="000000"/>
          <w:sz w:val="22"/>
        </w:rPr>
        <w:t>a sanitary condition, were responsible for the state of affairs.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dreds of Indians, who have been rendered homeless and whose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destroyed, are yet without payment of any compensation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or without a fixed abode.  We take leave to say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communities are to be found in the world behaving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Indians have during the trying ordeal, and under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vexatious difficulties.  Will the Government take note of this? 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 Plague Committee, which has come in close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people, have the courage to give the Indian his due? Will Mr. Lyttel-</w:t>
      </w:r>
      <w:r>
        <w:rPr>
          <w:rFonts w:ascii="Times" w:hAnsi="Times" w:eastAsia="Times"/>
          <w:b w:val="0"/>
          <w:i w:val="0"/>
          <w:color w:val="000000"/>
          <w:sz w:val="22"/>
        </w:rPr>
        <w:t>ton take into consideration these facts in approving of any restrictive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73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legislation? And will the friends of Indians in England bring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the authorities and see that the work so well done is not </w:t>
      </w:r>
      <w:r>
        <w:rPr>
          <w:rFonts w:ascii="Times" w:hAnsi="Times" w:eastAsia="Times"/>
          <w:b w:val="0"/>
          <w:i w:val="0"/>
          <w:color w:val="000000"/>
          <w:sz w:val="22"/>
        </w:rPr>
        <w:t>wasted away?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6-8-1904</w:t>
      </w:r>
    </w:p>
    <w:p>
      <w:pPr>
        <w:autoSpaceDN w:val="0"/>
        <w:autoSpaceDE w:val="0"/>
        <w:widowControl/>
        <w:spacing w:line="292" w:lineRule="exact" w:before="370" w:after="0"/>
        <w:ind w:left="0" w:right="19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37.  SIR PHIROZSHAH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papers to hand bring the most gratifying news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Mr. Phirozshah M. Mehta has been knighted. If any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the honour, it certainly is Sir Phirozshah.  He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oldest public workers. He is the father of the Corporation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probably there is not a single member of that great Corporation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attended so many meetings or served the length of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Phirozshah has done. He is the uncrowned king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and is recognised as the first leader as no other man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 in India is. His unrivalled ability and experience, his </w:t>
      </w:r>
      <w:r>
        <w:rPr>
          <w:rFonts w:ascii="Times" w:hAnsi="Times" w:eastAsia="Times"/>
          <w:b w:val="0"/>
          <w:i w:val="0"/>
          <w:color w:val="000000"/>
          <w:sz w:val="22"/>
        </w:rPr>
        <w:t>eloquence, his tact and unfailing courtesy to his opponents have 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for him great popularity with the people and prestige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He has left his mark on many legislative enactments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Presidency, and, during the short period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serve the Imperial Legislative Council at Calcutta, he carved </w:t>
      </w:r>
      <w:r>
        <w:rPr>
          <w:rFonts w:ascii="Times" w:hAnsi="Times" w:eastAsia="Times"/>
          <w:b w:val="0"/>
          <w:i w:val="0"/>
          <w:color w:val="000000"/>
          <w:sz w:val="22"/>
        </w:rPr>
        <w:t>out for himself a unique position. It is worthy of note that Sir Phiroz-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 had always been associated with the National Congress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been the President of that institution. The conferring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knighthood, therefore, is no less a compliment to the Congress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gentleman himself.  We think that in honouring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honoured itself. This is not the first time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leader has been so honoured. The Honourable Mr.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as our readers are aware, has been doing yeoman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Legislative Council, has only lately received the distinction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C.I.E., and we note, among the recent recipients of honour,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Sankaran Nair.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All this shews perhaps the signs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but it shews also that the Government is fully alive to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is being done for it by the leaders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in different parts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6-8-1904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Chettur Sankaran Nair (1857-1934), a judge of the Madras High Court and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Indian National Congress in 1897.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38. THE BRITISH INDIANS IN LOURENCO MARQUES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named “Fairplay” wrote some time ago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connection with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Lourenco Marques as compared to the[ir]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 The correspondent made the Indians in Delagoa </w:t>
      </w:r>
      <w:r>
        <w:rPr>
          <w:rFonts w:ascii="Times" w:hAnsi="Times" w:eastAsia="Times"/>
          <w:b w:val="0"/>
          <w:i w:val="0"/>
          <w:color w:val="000000"/>
          <w:sz w:val="22"/>
        </w:rPr>
        <w:t>Bay say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perfectly and absolutely free here under Portuguese rule, and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a hundred times better here than in the Transvaal, although we are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subjects.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this, the regular correspondent of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from </w:t>
      </w:r>
      <w:r>
        <w:rPr>
          <w:rFonts w:ascii="Times" w:hAnsi="Times" w:eastAsia="Times"/>
          <w:b w:val="0"/>
          <w:i w:val="0"/>
          <w:color w:val="000000"/>
          <w:sz w:val="22"/>
        </w:rPr>
        <w:t>Lourenco Marques to our contemporary, stating that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be news to the writer that an act was crowded out of the last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sitting of the Cortes from want of time, and is to be brought up at the next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sitting, under which newly-arrived Indians are to be taxed at the rate of £80 per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head per annum.  It is stated that this measure has the approval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 If the above proposal of Mr. Deputy Carvalho passes into law,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‘Fairplay’ will find some other dumping ground than Portuguese territory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friends.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the information given by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correspondent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it shews once more that it is not the Portuguese in Delagoa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Bay who are opposed to the Indians, but that it is the general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merchants, such as the Uitlander class is composed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have succeeded in getting round the Portuguese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they may be able to get a monopoly in trade.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old regime in the Transvaal, and persuaded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Kruger to pass legislation. It has been only recently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Europan population have settled in Delagoa Bay,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at all surprised if they have persuaded the Portuguese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place restrictions on British Indians. Mr. Lyttelton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very careful if he is at all jealous of the rights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Africa, and once the Portuguese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embarks upon restrictions on the British Indians, the problem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 far more complicated, because Delagoa Bay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Colony, and because the ways of the Portuguese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>inscrutable.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6-8-1904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2790" w:val="left"/>
        </w:tabs>
        <w:autoSpaceDE w:val="0"/>
        <w:widowControl/>
        <w:spacing w:line="260" w:lineRule="exact" w:before="32" w:after="0"/>
        <w:ind w:left="950" w:right="288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SUPERINTENDENT OF POLICE AND BRITISH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INDIANS</w:t>
      </w:r>
    </w:p>
    <w:p>
      <w:pPr>
        <w:autoSpaceDN w:val="0"/>
        <w:autoSpaceDE w:val="0"/>
        <w:widowControl/>
        <w:spacing w:line="26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Alexander has submitted to the Durban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 report which is full of interest.  His remarks about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are very satisfactory.  He says in connection therewith: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dealing with our large population (about 16,000), I have had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trouble.  They are most amenable to law and order. Only in one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their last annual Mohurrum festival, did some of them attempt to resist my </w:t>
      </w:r>
      <w:r>
        <w:rPr>
          <w:rFonts w:ascii="Times" w:hAnsi="Times" w:eastAsia="Times"/>
          <w:b w:val="0"/>
          <w:i w:val="0"/>
          <w:color w:val="000000"/>
          <w:sz w:val="18"/>
        </w:rPr>
        <w:t>orders; but as soon as they knew the order was to keep them clear of public-</w:t>
      </w:r>
      <w:r>
        <w:rPr>
          <w:rFonts w:ascii="Times" w:hAnsi="Times" w:eastAsia="Times"/>
          <w:b w:val="0"/>
          <w:i w:val="0"/>
          <w:color w:val="000000"/>
          <w:sz w:val="18"/>
        </w:rPr>
        <w:t>houses, they at once apologised.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78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following remarks of his on drunkenness shew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Borough owes to the Superintendent for his good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direction, and we can only hope that he will long be spared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render his  services in the manner has  for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twenty-five years and more.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year, 15,438 crimes and offences were brought to notice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police, and dealt with, as shown in the statistics.  I am glad to say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whole, the community have behaved well, considering the large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(about 300 Europeans) out of employment, and that half of the population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uncivilised blacks of many nationalities, and that we have also a large number </w:t>
      </w:r>
      <w:r>
        <w:rPr>
          <w:rFonts w:ascii="Times" w:hAnsi="Times" w:eastAsia="Times"/>
          <w:b w:val="0"/>
          <w:i w:val="0"/>
          <w:color w:val="000000"/>
          <w:sz w:val="18"/>
        </w:rPr>
        <w:t>of European foreigners amongst us.  There is, I am glad to say, a large falling-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in drunkenness amongst Europeans. No doubt the depres-sion in trade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something to do with it, but from constant observation, I am more </w:t>
      </w:r>
      <w:r>
        <w:rPr>
          <w:rFonts w:ascii="Times" w:hAnsi="Times" w:eastAsia="Times"/>
          <w:b w:val="0"/>
          <w:i w:val="0"/>
          <w:color w:val="000000"/>
          <w:sz w:val="18"/>
        </w:rPr>
        <w:t>inclined to think that the large facility now in town for obtaining refre-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shments of all sorts (not intoxicating) has more to do with it than any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else, as one can now take a friend into a restaurant who would not go into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public-house; and, when one has there refreshment of this sort, one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for other liquors.  I know the publican complains of  how hard it is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rent, etc., through the falling-off in his takings.  This can only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remedied by the owners of the property reducing their rents which are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too high to permit the proprietor to deal as honestly with his customers </w:t>
      </w:r>
      <w:r>
        <w:rPr>
          <w:rFonts w:ascii="Times" w:hAnsi="Times" w:eastAsia="Times"/>
          <w:b w:val="0"/>
          <w:i w:val="0"/>
          <w:color w:val="000000"/>
          <w:sz w:val="18"/>
        </w:rPr>
        <w:t>as he would probably wish to do. It is for this reason alone that I have throug-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hout endeavoured to keep down the number of licences, and I think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Borough can congratulate itself  upon having less licences for the sale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intoxicating liquor than any other seaport town of its size in Great Britain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Colonies, as we have only 5 hotels, 18 hotels and bars, 17 public-houses,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7 bottle stores. I am further glad to say that drunkenness amongst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women in this Borough is very small compared with towns in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Britain.  Of the 1,317 Europeans arrested for drunkenness last year, only 24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women, and only one case of  a lad under 19 years of age; whilst I find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statistics of  seaport towns in Great Britain, some of them shew 60 </w:t>
      </w:r>
      <w:r>
        <w:rPr>
          <w:rFonts w:ascii="Times" w:hAnsi="Times" w:eastAsia="Times"/>
          <w:b w:val="0"/>
          <w:i w:val="0"/>
          <w:color w:val="000000"/>
          <w:sz w:val="18"/>
        </w:rPr>
        <w:t>per cent. arrested for drunkenness to be women and 50 out of the 1,000 lads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7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19 years of age.  With Indians and Natives arrested for drunkenness, the </w:t>
      </w:r>
      <w:r>
        <w:rPr>
          <w:rFonts w:ascii="Times" w:hAnsi="Times" w:eastAsia="Times"/>
          <w:b w:val="0"/>
          <w:i w:val="0"/>
          <w:color w:val="000000"/>
          <w:sz w:val="18"/>
        </w:rPr>
        <w:t>percentage of women is nine and ten respectively.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96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burden of our remarks today will be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little sentence in the report wherein the Superintendent states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 Indians, the percentage of women arrested for drunkenness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nine”.  This is not a new thing but, all the same, it is heart-rending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Indian women, who in their own country have never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drink is, should here be found in the streets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drunkenness. There are undoubtedly cases which are beyond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and much may be urged in extenuation of the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fallen women, but we conceive that so long as a single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is to be found in the Borough under the influence of drink,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reflect upon the Indian community. We have often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duty of urging the rights of the community. It is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privilege to draw the attention of the community to a very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which it owes to itself and to its womanhood.  Personally,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 it made criminal for Indian women to be supplied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at any of the bars in town, but it would be far more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so far as Indian women are concerned, the community could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battle against the curse, and we have no doubt that success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 attained. There are Indian societies in town, and enough young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with plenty of time at their disposal to carry on the much-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temperance work, and here all creeds might usefully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We may also appeal to the Reverend Mr. Smith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Reverend Father Murray, who have all the facilities at their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suitable organisation to work with. And there are also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ladies who could be very helpful in the matter.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feasible to have small bands visiting each Indian bar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speak[ing] to the women as well as to the barmen, for we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even barmen, who are mostly Indians, should not be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serve women. We need not go into the merits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for there can be only one opinion. It is hardly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the awful results that flow from drunkenness,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women. The stamp that the crime (for it is nothing less)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posterity is often indelible, and it ought to be held as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 within us unquenchable energy to see the reform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glad if our young readers would ponder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we have ventured to make and take it up without and </w:t>
      </w:r>
      <w:r>
        <w:rPr>
          <w:rFonts w:ascii="Times" w:hAnsi="Times" w:eastAsia="Times"/>
          <w:b w:val="0"/>
          <w:i w:val="0"/>
          <w:color w:val="000000"/>
          <w:sz w:val="22"/>
        </w:rPr>
        <w:t>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13-8-1904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39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40. THE PIETERSBURG CLAPTRAP</w:t>
      </w:r>
    </w:p>
    <w:p>
      <w:pPr>
        <w:autoSpaceDN w:val="0"/>
        <w:autoSpaceDE w:val="0"/>
        <w:widowControl/>
        <w:spacing w:line="24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column, we publish a report copied from the </w:t>
      </w:r>
      <w:r>
        <w:rPr>
          <w:rFonts w:ascii="Times" w:hAnsi="Times" w:eastAsia="Times"/>
          <w:b w:val="0"/>
          <w:i/>
          <w:color w:val="000000"/>
          <w:sz w:val="22"/>
        </w:rPr>
        <w:t>Zoutpansberg Review and Mining Journal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29th July,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meeting held in Pietersburg, which is said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by from two hundred to three hundred people.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was similar to that passed at Boksburg, and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fallacies were dished up with an increasing mixture of spices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them palatable to the meeting.  For instance,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said that the Indians lacked “the desirable qualities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towns” in that they did not leave “something of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>and progressive nature”. Another speaker said, “They kept no carr-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iages, bought no produce, and spent no money”, and a third said,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took 5s. in a days’ business, he went without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and if he took £5, he would kill a fowl”. These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made by people who would be accepted as sober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affairs. To degrade a class of people with deliberation,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coop them up in pens, to deprive  them of the right of  buying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to turn round upon the very men and charge them with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qualities desirable in citizens is a fine game. If any of these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have travelled beyond the boundary of the district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Zoutpansberg, we might venture to direct their attention to what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have done in the way of progressive citizenship in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Durban, and other places where they are allowed some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built business places in each of these towns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favourably with any, and in building those places,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European architects, European contractors,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builders, bricklayers, carpenters, etc., and some of these buildings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tenanted also by Europeans.  In one instance, we know a man,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European, who was a tenant for nearly twenty years.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never increased the rent during that time. The tenant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poverty and could not pay rent, and the generous-minded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excused payment of rent for, we believe, a number of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not take proceedings for ejectment. This is fact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fairy tale. We would be pleased even to give the names of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enquirer. May we ask whether all this shews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citizenship?  One of the speakers said again that “the true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Asiatic question lay in the application of the maxim,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 greatest good for the greatest number’”.  We must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blind believers in that maxim; we think that it has worked </w:t>
      </w:r>
      <w:r>
        <w:rPr>
          <w:rFonts w:ascii="Times" w:hAnsi="Times" w:eastAsia="Times"/>
          <w:b w:val="0"/>
          <w:i w:val="0"/>
          <w:color w:val="000000"/>
          <w:sz w:val="22"/>
        </w:rPr>
        <w:t>untold mischief in many cases, and is yet likely to do so in the history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73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world’s progress. But for the sake of argument, assuming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soundness, let us examine its application. The gentlemen who spoke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 held briefs for the traders. The crime committed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is that he competes with them, he lowers the price of the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saries of life and, having a fund of patience at his command, is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seller, especially to those whose pockets are not too full,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Europeans or  Natives.  Even then, if the Indian trader is 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disadvantage to the European trader, which we deny, he 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great benefit to the largest number of the inhabitants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and, in proof of that, the very fact that he has to depend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business on the support received from the poor whites,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Dutch and the Natives, may be mentioned without fear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contradiction. And, strangely enough, the meeting itself found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establish a provisional White League Committee “for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of devising means to discourage trade with the Asiatics”.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drafting of the constitution has been left in the hands of the Mayor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 So then, we have the Local  Board taking sides in a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this description. But in arguing about this matter, we know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beating the air. To men steeped in prejudice, an appeal to reason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useless. We can only hope that what reason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will be accomplished by the great healer, Time,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can afford to wait, as justice is on his side.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13-8-1904</w:t>
      </w:r>
    </w:p>
    <w:p>
      <w:pPr>
        <w:autoSpaceDN w:val="0"/>
        <w:autoSpaceDE w:val="0"/>
        <w:widowControl/>
        <w:spacing w:line="292" w:lineRule="exact" w:before="410" w:after="0"/>
        <w:ind w:left="0" w:right="13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41.  THE MAYOR OF DURBAN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to congratulate Mr. Ellis Browne on his re-election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Chief Magistrate of the Borough for the third time. In this go-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ahead and daily growing town, consisting as it does of a cosmopolitan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population, having often conflicting interests, the office of Mayor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sinecure. In Mr. Ellis Browne we have a gentleman of varied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acquirements and possessing a large amount of industry.  So far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Indians are concerned, he knows them well; he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into frequent personal contact with all classes of the commu-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nity, and but for his notorious minute on the Bazaar question,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known to be fair-minded and impartial.  That he lost his head, as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did, on the Bazaar question is easy of explanation.  It was Lord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Milner’s spell under which he was then labouring. His Excellency’s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356 of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down on the Indians like a bomb-shell.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“British Indians in South Africa”, (Government Notice), 15-5-1903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affirmed the policy of the Government with regard to Indians,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His Excellency approved of the old Republican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Naturally, our worthy Mayor thought that it must have been sanctio-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by Downing Street and what could be allowed in a Crown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moreover, the very subject-matter of the Notice was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should a </w:t>
      </w:r>
      <w:r>
        <w:rPr>
          <w:rFonts w:ascii="Times" w:hAnsi="Times" w:eastAsia="Times"/>
          <w:b w:val="0"/>
          <w:i/>
          <w:color w:val="000000"/>
          <w:sz w:val="22"/>
        </w:rPr>
        <w:t>fortiori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permissible in a self-governing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Natal, and that was the reason why he hurled his minute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 Let us hope, however, that it is now forgotten,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rescued it from oblivion it is to shew that it was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aberration, and by no means representative of the general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Ellis Browne.  We wish him further success and prosperity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>Borough during his term of mayoralty.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13-8-1904</w:t>
      </w:r>
    </w:p>
    <w:p>
      <w:pPr>
        <w:autoSpaceDN w:val="0"/>
        <w:autoSpaceDE w:val="0"/>
        <w:widowControl/>
        <w:spacing w:line="292" w:lineRule="exact" w:before="370" w:after="0"/>
        <w:ind w:left="0" w:right="16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42. OUR GRAND OLD MAN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hand by the last mail shews the peren-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nial activity of Mr. Dadabhai Naoroji, the Grand Old Man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comes to him amiss if it is at all to be of benefit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 his fellow-countrymen, and the correspondence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and himself published in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which we reproduce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column, on the question of the status of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is but an instance of his activity.  Many a man at his </w:t>
      </w:r>
      <w:r>
        <w:rPr>
          <w:rFonts w:ascii="Times" w:hAnsi="Times" w:eastAsia="Times"/>
          <w:b w:val="0"/>
          <w:i w:val="0"/>
          <w:color w:val="000000"/>
          <w:sz w:val="22"/>
        </w:rPr>
        <w:t>age would be entitled to retire from public life and enjoy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rest, but Mr. Naoroji, in spite of his age, can give points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young workers in the cause.  In his self-imposed exile,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he knows is that of doing what he considers to be his duty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countrymen.  For spotless purity of life, for utter selflessness,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sustained public activity without caring for reward or praise,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difficult to find Mr. Naoroji’s equal, not only in India but, we may </w:t>
      </w:r>
      <w:r>
        <w:rPr>
          <w:rFonts w:ascii="Times" w:hAnsi="Times" w:eastAsia="Times"/>
          <w:b w:val="0"/>
          <w:i w:val="0"/>
          <w:color w:val="000000"/>
          <w:sz w:val="22"/>
        </w:rPr>
        <w:t>say without exaggeration, in any part of the globe.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13-8-1904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1904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2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pity about Devchand Kothari ! I am doing my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your permit. It is not at all certain that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Did you receive the two Pitman books which were sent to you </w:t>
      </w:r>
      <w:r>
        <w:rPr>
          <w:rFonts w:ascii="Times" w:hAnsi="Times" w:eastAsia="Times"/>
          <w:b w:val="0"/>
          <w:i w:val="0"/>
          <w:color w:val="000000"/>
          <w:sz w:val="22"/>
        </w:rPr>
        <w:t>some days ago?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impress upon Abhechand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Anandlal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absolute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necessity of sending something every month to their father.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5651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44.  FOOT-PATHS IN THE TRANSVAAL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week there took place in the Legislative Council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interesting discussion on the amendment proposed by the Colonial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Secretary, in the Municipal Corporation Ordinance, giving the right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Municipalities to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prohibit the use of the side-walks of any public street by Natives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holding letters of exemption, issued under the Coloured Persons Relief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Proclamation, 1901, and by coloured persons who are not respectably dressed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well-conducted.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amendment was opposed by Mr. Brink and, as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was seconded by Mr. Loveday. The honourable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old regulations ought not to be tampered with. 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town regulations prohibit the use of the side-walks by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entirely, and it was said that it was a trespass upon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privileges of the people for the Government to make any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in the old law.  The Attorney-General stated that,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law, a Kaffir even when entering a shop was liable to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>for being on the foot-path.  He also said that it was practically a dead</w:t>
      </w:r>
    </w:p>
    <w:p>
      <w:pPr>
        <w:autoSpaceDN w:val="0"/>
        <w:autoSpaceDE w:val="0"/>
        <w:widowControl/>
        <w:spacing w:line="218" w:lineRule="exact" w:before="25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Nephews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716" w:right="1402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and that even during the Republican regime, respectably 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were not interfered with. To that, we may add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of an Indian who was pushed off the foot-path,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then British Agent. The British Agent at once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defence of the Indian and made a strong representation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Secretary, Dr. Leyds, who sent a letter of apology and said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 a mistake and misapprehension that the police interfered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who was walking on the foot-path, and he assured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 that such occurrences would not be repeated. No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by Mr. Loveday then against such a relaxation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the Government wishes to recognise the relaxation,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Loveday an his friends are indignant.  And yet it must be apparent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that the Government amendment is, although meant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relief, nothing less than an affront, because to make distinctions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use of side-walks is so foreign to British traditions.  It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be in this enlightened twentieth century, and that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vaal, tah in the name of that Government such a thing is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proviso as to [being] ‘respectably dressed and of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conduct’, is so elastic that, under it, unless the police have very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instructions, much mischief may be done.  Even Dr. Turner,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though he is, felt that the whole thing was ridiculous,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a very apt and humorous instance of a white man whom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Government Buildings in Pretoria, “swaying to and fro,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hands in his pockets and a pipe in his mouth, and spitting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 clear six foot circle”.  The question, therefore, is hardly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colour, but of hygiene and sanitation.  The proper thing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punish all people who soiled the foot-paths, and it provides an </w:t>
      </w:r>
      <w:r>
        <w:rPr>
          <w:rFonts w:ascii="Times" w:hAnsi="Times" w:eastAsia="Times"/>
          <w:b w:val="0"/>
          <w:i w:val="0"/>
          <w:color w:val="000000"/>
          <w:sz w:val="22"/>
        </w:rPr>
        <w:t>intelligible, safe and inoffensive remedy.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20-8-1904</w:t>
      </w:r>
    </w:p>
    <w:p>
      <w:pPr>
        <w:autoSpaceDN w:val="0"/>
        <w:autoSpaceDE w:val="0"/>
        <w:widowControl/>
        <w:spacing w:line="292" w:lineRule="exact" w:before="410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45. INDIA MAKES THE EMPIRE</w:t>
      </w:r>
    </w:p>
    <w:p>
      <w:pPr>
        <w:autoSpaceDN w:val="0"/>
        <w:autoSpaceDE w:val="0"/>
        <w:widowControl/>
        <w:spacing w:line="294" w:lineRule="exact" w:before="20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the 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>, has a leading article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“India and the Empire”, based on Lord Curzon’s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Guildhall, and it endorses Lord Curzon’s view of the importance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India, and quotes with approval the following remarks that fell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Curzon’s lips: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want, he says, to save your colony of Natal from being overrun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 formidable enemy, you ask India for help, and she gives it; if you want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rescue the white men’s legations from massacre at Peking, and the need is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Made in London on July 20, 1904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urgent, you ask the Government of India to despatch an expedition,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it.  If you are fighting the Mad Mullah in Somaliland, you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 that Indian troops and an  Indian General are best qualified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task, and you ask the Government of India to send them. If you desire to defend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the extreme outposts or coaling stations of the Empire, Aden,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Mauritius, Singapore, Hong Kong, even Tientsin or Shan-hai-kwan, it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Army that you turn.  If you want to build a railway in Uganda or in </w:t>
      </w:r>
      <w:r>
        <w:rPr>
          <w:rFonts w:ascii="Times" w:hAnsi="Times" w:eastAsia="Times"/>
          <w:b w:val="0"/>
          <w:i w:val="0"/>
          <w:color w:val="000000"/>
          <w:sz w:val="18"/>
        </w:rPr>
        <w:t>the Soudan, you apply to India for labour.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contemporary has not a word to say to the Colonists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inhabitants of India who are settled in the Transvaal!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as the descendants of Englishmen are in the Colonies to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race, and eager as they are to enjoy the privileges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Empire has to offer them, they would shirk the responsi-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that membership of the Empire imposes on them, especially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British India is concerned.  They are willing to appropriate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that comes from the British connection with India, and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to applaud the valour of the Indian soldiers, but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 fair treatment of the brethern of these very soldiers, they </w:t>
      </w:r>
      <w:r>
        <w:rPr>
          <w:rFonts w:ascii="Times" w:hAnsi="Times" w:eastAsia="Times"/>
          <w:b w:val="0"/>
          <w:i w:val="0"/>
          <w:color w:val="000000"/>
          <w:sz w:val="22"/>
        </w:rPr>
        <w:t>want to hold themselves aloof.  It is, therefore, a pity that our contem-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porary did not make use of its opportunity, in dealing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Curzon’s speech, of placing before its numerous readers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recognising the very elementary and simple duty of </w:t>
      </w:r>
      <w:r>
        <w:rPr>
          <w:rFonts w:ascii="Times" w:hAnsi="Times" w:eastAsia="Times"/>
          <w:b w:val="0"/>
          <w:i/>
          <w:color w:val="000000"/>
          <w:sz w:val="22"/>
        </w:rPr>
        <w:t>quid pro 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Sir Mancherjee has said, the Colonies cannot with impunity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insult and embitter the feelings of three hundred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inhabitants of India for an indefinite length of time. Slowly, though </w:t>
      </w:r>
      <w:r>
        <w:rPr>
          <w:rFonts w:ascii="Times" w:hAnsi="Times" w:eastAsia="Times"/>
          <w:b w:val="0"/>
          <w:i w:val="0"/>
          <w:color w:val="000000"/>
          <w:sz w:val="22"/>
        </w:rPr>
        <w:t>surely, the exclusive policy of the Colonies is making a deep impres-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on the minds of the Indian people, and it cannot but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of government in India more and more difficult as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for an Indian the privilege of British citizenship 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means little or nothing outside India, and that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what his status or ability may be, he is not wanted by the Colonies.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20-8-1904</w:t>
      </w:r>
    </w:p>
    <w:p>
      <w:pPr>
        <w:autoSpaceDN w:val="0"/>
        <w:autoSpaceDE w:val="0"/>
        <w:widowControl/>
        <w:spacing w:line="292" w:lineRule="exact" w:before="410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46. SUICIDE AMONG INDENTURED INDIANS</w:t>
      </w:r>
    </w:p>
    <w:p>
      <w:pPr>
        <w:autoSpaceDN w:val="0"/>
        <w:autoSpaceDE w:val="0"/>
        <w:widowControl/>
        <w:spacing w:line="240" w:lineRule="exact" w:before="206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correspondents have of late been writing to </w:t>
      </w:r>
      <w:r>
        <w:rPr>
          <w:rFonts w:ascii="Times" w:hAnsi="Times" w:eastAsia="Times"/>
          <w:b w:val="0"/>
          <w:i/>
          <w:color w:val="000000"/>
          <w:sz w:val="18"/>
        </w:rPr>
        <w:t>The Natal</w:t>
      </w:r>
      <w:r>
        <w:rPr>
          <w:rFonts w:ascii="Times" w:hAnsi="Times" w:eastAsia="Times"/>
          <w:b w:val="0"/>
          <w:i/>
          <w:color w:val="000000"/>
          <w:sz w:val="18"/>
        </w:rPr>
        <w:t>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bout our remarks on the high rate of suicides among the indentured Indians.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writers have chosen to write anonymously, and although as a rule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decline to notice correspondence relating to matters appearing in this journal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in some other, especially under fictitious names, we feel disposed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0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elucidation of the truth to offer a few remarks. 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writers styling himself “A White Man” has sent a letter which is totally beside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purpose.  He discusses the personnel of the editorial and the managerial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staff of the paper and draws, in his imagination, a distinction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Hindoos and the Mahomedans, and gives it as his opinion that the journal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represent the Indian community.  We do not propose to answer any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allegations. Whether the paper represents anybody or not would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way detract from the truth of the statements made by us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suicides.  We may, however, parenthetically draw “A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Man’s” attention to the advertisement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appeared in connection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 in the    preliminary numbers. It was signed by all the influential leaders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community, and if he will take the trouble to scan the list, he will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answer to most of  his allegations.  He will study therefrom also the aims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paper. When, however, the writer states that it is our purpose to calumniate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whites in discussing the Protector’s report on the Indian suicides, we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right that we should protest against any such insinuation.  We commend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from our very first leader on the subject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and leave “A White Man”</w:t>
      </w:r>
      <w:r>
        <w:rPr>
          <w:rFonts w:ascii="Times" w:hAnsi="Times" w:eastAsia="Times"/>
          <w:b w:val="0"/>
          <w:i w:val="0"/>
          <w:color w:val="000000"/>
          <w:sz w:val="18"/>
        </w:rPr>
        <w:t>and those who may think with him to judge for themselves: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wish to draw any conclusions against the employers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staggering figures but we do plead for a thorough enquiry, alike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Indians as of the employers, and we consider that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 of an impartial commission to investigate the cause would meet the ends </w:t>
      </w:r>
      <w:r>
        <w:rPr>
          <w:rFonts w:ascii="Times" w:hAnsi="Times" w:eastAsia="Times"/>
          <w:b w:val="0"/>
          <w:i w:val="0"/>
          <w:color w:val="000000"/>
          <w:sz w:val="18"/>
        </w:rPr>
        <w:t>of justice.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78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not in any way whatsoever cast any reflections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planters. All we care for is an investigation in the interests of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That the figures we produced were staggering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deny, but “Anglo Indian” has questioned them.  We can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draw his attention to the corroboration given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Lyttelton, the  Colonial Secretary, when he said that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non-indentured Indians was 157 per million and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766 per million.  If, therefore, we erred, we have </w:t>
      </w:r>
      <w:r>
        <w:rPr>
          <w:rFonts w:ascii="Times" w:hAnsi="Times" w:eastAsia="Times"/>
          <w:b w:val="0"/>
          <w:i w:val="0"/>
          <w:color w:val="000000"/>
          <w:sz w:val="22"/>
        </w:rPr>
        <w:t>erred in very good company, and in spite of the remarks of “Anglo-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Indian” and “A White Man”, we adhere to the statements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and urge that an enquiry should be instituted.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20-8-1904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2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Gujarati, Tamil and Hindi, signed by representative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those languages.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“Ourselves”, 4-6-1903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“Indentured Indians”, 4-6-1904.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47. MR. LYTTELTON’S DESPATCH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in the Legislative Council of the Transvaal on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traders’ question and the publication of Mr. Lyttelton’s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 mark a most important stage in the history of this much-vexed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controversy. On the one hand, the Home Government finds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consistently with national honour, give away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which they jealously guarded during the Boer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the local Government and the Colonists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upon rooting out the Indian. More than once has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 expressed in emphatic terms that probably the first act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Government when it came would be to extinguish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by giving him compensation. We all know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of compensation means! Thus, then, there is a direct conflict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Imperial interests and local prejudice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 dignify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name of local interests, because we venture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Indian in no way constitutes a menace to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We have in these columns times without number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white trader has not been driven out either in the Cape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where the Indians enjoy comparatively greater rights than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but that they are earning side by side with the white man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livelihood. The unmeaning prejudice takes no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immeasurably superior facilities that the European enjoys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respects, and the organising power which the Indian lacks.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counterbalance the so-called cheap living of  the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a matter of fact, nobody has ever asked for unrestricted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on behalf of the Indians.  All that is necessary is to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vested interests, and to allow the Indian a reasonable share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trade. To see men like Sir George Farrar and Mr. Bourke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haranguing about the impending ruin threatening the Colony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event of the Indians being allowed to continue to trade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that the Indian is an almost negligible quantity,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of them alone could but out every Indian in the colony thrice over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humiliating spectacle unworthy, shall we say,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 to be guided by British traditions. If so much could,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be said of the non-official members of the Legislative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think of the attitude of the Government?  What are we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the Lord Milner of today asking Mr. Lyttelton to take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36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 practically everything from the Indian, and of the Lord Milner,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the war, who persisted in his advocacy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 who would not barter away the rights of one class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for the sake of securing those of another class?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>prides himself on being an out-and-out Imperialist. Is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lency’s Imperalism confined to South Africa only? The reading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Lyttelton’s despatch has been both pleasant and distressing. 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Government was ready to grant in the beginning of 1902,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retracted. What Lord Milner promised to do,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the now notorious Bazaar Notice No.356 of last year,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retracted. His Excellency the Lieutenant-Governor,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an impartial attitude, has constituted himself an exponent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 policy. All this is painful. Mr. Lyttelton,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up the cudgels on behalf of the Indians, and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policy and promises made by British statesmen and 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ters. He shews conclusively that there can be only one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namely, to grant reasonable rights to British Indians. 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becomes again distressing when we come to look at his final </w:t>
      </w:r>
      <w:r>
        <w:rPr>
          <w:rFonts w:ascii="Times" w:hAnsi="Times" w:eastAsia="Times"/>
          <w:b w:val="0"/>
          <w:i w:val="0"/>
          <w:color w:val="000000"/>
          <w:sz w:val="22"/>
        </w:rPr>
        <w:t>proposals, which seem merely to require the protection of the exis-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trading licences, leaving the principle of compulsory segregation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intact, as also the great principle of Colour legislation. But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because even what little the Colonial Secretary requires,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is not prepared to grant. We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Legislative Council has been cabled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much will depend upon the attitude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assumed by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27-8-1904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MEMORIAL TO COLONIAL SECRETARY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September 3, 1904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despatch addressed by His Excellency the Lieutenant-</w:t>
      </w:r>
      <w:r>
        <w:rPr>
          <w:rFonts w:ascii="Times" w:hAnsi="Times" w:eastAsia="Times"/>
          <w:b w:val="0"/>
          <w:i w:val="0"/>
          <w:color w:val="000000"/>
          <w:sz w:val="22"/>
        </w:rPr>
        <w:t>Governor to His Excellency the Governor, dated the 13th April this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on which the petition was presented is not available.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on the status of British Indians in the Transvaal, contains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which have deeply grieved my Association, and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directed to humbly submit the following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request that the same may also be forwarded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Principal Secretary of State for the Colonies.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despatch recommends the immediate adoption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 made therein as to alteration in the existing law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British Indians, and based before on two incidents,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test case of Habib Motan and the Government,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which is, in the words of His Excellency, the problem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preservation, and the second, the prominence into which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came owing to the outbreak of bubonic plague.</w:t>
      </w:r>
    </w:p>
    <w:p>
      <w:pPr>
        <w:autoSpaceDN w:val="0"/>
        <w:autoSpaceDE w:val="0"/>
        <w:widowControl/>
        <w:spacing w:line="260" w:lineRule="exact" w:before="10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second incident first, my Association ventures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it has been shown most conclusively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the Location were in no way responsible for the outbreak.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would gladly have refrained from making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in the matter, but as it is responsible for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in this instance to Sir Mancherjee Bhownaggree, and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has been controverted by His Excellency, a brief </w:t>
      </w:r>
      <w:r>
        <w:rPr>
          <w:rFonts w:ascii="Times" w:hAnsi="Times" w:eastAsia="Times"/>
          <w:b w:val="0"/>
          <w:i w:val="0"/>
          <w:color w:val="000000"/>
          <w:sz w:val="22"/>
        </w:rPr>
        <w:t>explanation has become necessary in justice to my Association.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recollected that the plague was officially declared as </w:t>
      </w:r>
      <w:r>
        <w:rPr>
          <w:rFonts w:ascii="Times" w:hAnsi="Times" w:eastAsia="Times"/>
          <w:b w:val="0"/>
          <w:i w:val="0"/>
          <w:color w:val="000000"/>
          <w:sz w:val="22"/>
        </w:rPr>
        <w:t>having broken out on the 18th March last. The Location was expro-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priated by the Johannesburg Town Council on the 26th September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year.  Before that date, each owner of the Stands in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responsible for a proper sanitary upkeep thereof.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therefore, employed men in order to keep the Stands 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condition, and up to that date, no epidemic was known to have </w:t>
      </w:r>
      <w:r>
        <w:rPr>
          <w:rFonts w:ascii="Times" w:hAnsi="Times" w:eastAsia="Times"/>
          <w:b w:val="0"/>
          <w:i w:val="0"/>
          <w:color w:val="000000"/>
          <w:sz w:val="22"/>
        </w:rPr>
        <w:t>arisen in the Location, and the Indian community had remained parti-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cularly free from infectious or contagious diseases. The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from the 26th September, 1903, passed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Council. The owners were not allowed to have any say either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manner in which the Stands were kept or as to tenants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 Instead of one man or men to clean each Stand, there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men employed by the Municipality to look after the whole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they were totally unable to cope with the 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population, too, went up considerably, as, regardless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in the Location, the Town Council accepted tenants.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Complaints were frequently made about this unsatisfactory state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but nothing was done. The following letter was written to Dr. </w:t>
      </w:r>
      <w:r>
        <w:rPr>
          <w:rFonts w:ascii="Times" w:hAnsi="Times" w:eastAsia="Times"/>
          <w:b w:val="0"/>
          <w:i w:val="0"/>
          <w:color w:val="000000"/>
          <w:sz w:val="22"/>
        </w:rPr>
        <w:t>Porter, giving the necessary warning: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>24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15th February, 1904</w:t>
      </w:r>
    </w:p>
    <w:p>
      <w:pPr>
        <w:autoSpaceDN w:val="0"/>
        <w:autoSpaceDE w:val="0"/>
        <w:widowControl/>
        <w:spacing w:line="240" w:lineRule="exact" w:before="136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C.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FFICER OF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EALTH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</w:p>
    <w:p>
      <w:pPr>
        <w:autoSpaceDN w:val="0"/>
        <w:autoSpaceDE w:val="0"/>
        <w:widowControl/>
        <w:spacing w:line="188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DR. PORTER,</w:t>
      </w:r>
    </w:p>
    <w:p>
      <w:pPr>
        <w:autoSpaceDN w:val="0"/>
        <w:autoSpaceDE w:val="0"/>
        <w:widowControl/>
        <w:spacing w:line="220" w:lineRule="exact" w:before="13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extremely obliged to you for having paid a visit last Saturday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Location, and for the interest you are taking in the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 of the site.  The more I think of it, the uglier the situation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me, and I think that if the Town Council  takes up a position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non </w:t>
      </w:r>
      <w:r>
        <w:rPr>
          <w:rFonts w:ascii="Times" w:hAnsi="Times" w:eastAsia="Times"/>
          <w:b w:val="0"/>
          <w:i/>
          <w:color w:val="000000"/>
          <w:sz w:val="18"/>
        </w:rPr>
        <w:t>possumus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it will be an abdication of its function, and I do respectfully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nothing can justify the Public Health Committee in saying that neither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overcrowding nor insanitation could be helped.  I feel convinced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 wasted over the matter merely hastens a calamity for Johannesburg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through absolutely no fault of the British Indians. Why, of all places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the Indian Location should be chosen for dumping down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Kaffirs of the town passes my comprehension. While the great projects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reform of the Public Health Committee are undoubtedly very laudable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probably necessary, the obvious duty of dealing with the present danger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insanitation and over-crowding in the Indian Location, in my humble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is not to be neglected. I feel that a few hundred pounds now spent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cause a saving of thousands of pounds; for, if, unfortunately,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epidemic breaks out in the Location, panic will ensue and money will then be </w:t>
      </w:r>
      <w:r>
        <w:rPr>
          <w:rFonts w:ascii="Times" w:hAnsi="Times" w:eastAsia="Times"/>
          <w:b w:val="0"/>
          <w:i w:val="0"/>
          <w:color w:val="000000"/>
          <w:sz w:val="18"/>
        </w:rPr>
        <w:t>spent like water in order to cure an evil which is now absolutely preventible.</w:t>
      </w:r>
    </w:p>
    <w:p>
      <w:pPr>
        <w:autoSpaceDN w:val="0"/>
        <w:autoSpaceDE w:val="0"/>
        <w:widowControl/>
        <w:spacing w:line="220" w:lineRule="exact" w:before="2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wonder that your staff, hard worked as it is, is unable to cope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sanitation in the Location, for what you do want, and what you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get, is a </w:t>
      </w:r>
      <w:r>
        <w:rPr>
          <w:rFonts w:ascii="Times" w:hAnsi="Times" w:eastAsia="Times"/>
          <w:b w:val="0"/>
          <w:i/>
          <w:color w:val="000000"/>
          <w:sz w:val="18"/>
        </w:rPr>
        <w:t>topaz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each Stand. What is everybody’s business is also nobody’s.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cannot expect every resident to look after the sanitation.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expropriation, every Stand holder was held responsible, and very naturally,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proper sanitation of his Stand.  The result, as I know personally,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every Stand had a </w:t>
      </w:r>
      <w:r>
        <w:rPr>
          <w:rFonts w:ascii="Times" w:hAnsi="Times" w:eastAsia="Times"/>
          <w:b w:val="0"/>
          <w:i/>
          <w:color w:val="000000"/>
          <w:sz w:val="18"/>
        </w:rPr>
        <w:t>topaz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attached to it who continually looked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Stand, and I have no hesitation in saying that, compared to what the Stands are </w:t>
      </w:r>
      <w:r>
        <w:rPr>
          <w:rFonts w:ascii="Times" w:hAnsi="Times" w:eastAsia="Times"/>
          <w:b w:val="0"/>
          <w:i w:val="0"/>
          <w:color w:val="000000"/>
          <w:sz w:val="18"/>
        </w:rPr>
        <w:t>now, they were kept in an ideally good condition.</w:t>
      </w:r>
    </w:p>
    <w:p>
      <w:pPr>
        <w:autoSpaceDN w:val="0"/>
        <w:autoSpaceDE w:val="0"/>
        <w:widowControl/>
        <w:spacing w:line="200" w:lineRule="exact" w:before="40" w:after="0"/>
        <w:ind w:left="73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ask me to suggest remedies.  I have slept over the matter,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Town Council would  take up a reasonable attitude, I have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immediate improvement without any cost to the Town Council,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to the saving of a few pounds, is possible.  Let short leases—six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monthly or quarterly—be given to the Stand-holders. The leases may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exactly how many people are to be kept on each Stand, or in each room.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lesees could pay, say 8 per cent. on the valuation of the valuators,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strictly responsible for the sanitation of the Stand leased by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00" w:lineRule="exact" w:before="40" w:after="0"/>
        <w:ind w:left="73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sanitary regulations could then be strictly enforced; one 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inspectors could visit the Stands daily and come down upon defaulters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heavy hand.  If this humble suggestion is accepted, you will see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in two or three days, and you, by a stroke of the pen, could </w:t>
      </w:r>
      <w:r>
        <w:rPr>
          <w:rFonts w:ascii="Times" w:hAnsi="Times" w:eastAsia="Times"/>
          <w:b w:val="0"/>
          <w:i w:val="0"/>
          <w:color w:val="000000"/>
          <w:sz w:val="18"/>
        </w:rPr>
        <w:t>deal effectively with insanitation and over-crowding.</w:t>
      </w:r>
    </w:p>
    <w:p>
      <w:pPr>
        <w:autoSpaceDN w:val="0"/>
        <w:tabs>
          <w:tab w:pos="1090" w:val="left"/>
        </w:tabs>
        <w:autoSpaceDE w:val="0"/>
        <w:widowControl/>
        <w:spacing w:line="2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 Council would also be saved the necessity of having to make </w:t>
      </w:r>
      <w:r>
        <w:rPr>
          <w:rFonts w:ascii="Times" w:hAnsi="Times" w:eastAsia="Times"/>
          <w:b w:val="0"/>
          <w:i w:val="0"/>
          <w:color w:val="000000"/>
          <w:sz w:val="18"/>
        </w:rPr>
        <w:t>individual collections of rents.</w:t>
      </w:r>
    </w:p>
    <w:p>
      <w:pPr>
        <w:autoSpaceDN w:val="0"/>
        <w:autoSpaceDE w:val="0"/>
        <w:widowControl/>
        <w:spacing w:line="200" w:lineRule="exact" w:before="40" w:after="0"/>
        <w:ind w:left="55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under my suggestion, the Town Council must withdraw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Kaffirs from the Location.  About this mixing of the Kaffirs with the Indians,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confess, I feel most strongly.  I think it is very unfair to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population, and it is an undue tax on even the proverbial patience of my </w:t>
      </w:r>
      <w:r>
        <w:rPr>
          <w:rFonts w:ascii="Times" w:hAnsi="Times" w:eastAsia="Times"/>
          <w:b w:val="0"/>
          <w:i w:val="0"/>
          <w:color w:val="000000"/>
          <w:sz w:val="18"/>
        </w:rPr>
        <w:t>countrymen.</w:t>
      </w:r>
    </w:p>
    <w:p>
      <w:pPr>
        <w:autoSpaceDN w:val="0"/>
        <w:autoSpaceDE w:val="0"/>
        <w:widowControl/>
        <w:spacing w:line="200" w:lineRule="exact" w:before="40" w:after="0"/>
        <w:ind w:left="590" w:right="7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I have not personally visited other portions included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Insanitary Area, I very much fear that the same condition of things exists </w:t>
      </w:r>
      <w:r>
        <w:rPr>
          <w:rFonts w:ascii="Times" w:hAnsi="Times" w:eastAsia="Times"/>
          <w:b w:val="0"/>
          <w:i w:val="0"/>
          <w:color w:val="000000"/>
          <w:sz w:val="18"/>
        </w:rPr>
        <w:t>there, and the suggestion I have made above would apply to other parts also.</w:t>
      </w:r>
    </w:p>
    <w:p>
      <w:pPr>
        <w:autoSpaceDN w:val="0"/>
        <w:autoSpaceDE w:val="0"/>
        <w:widowControl/>
        <w:spacing w:line="200" w:lineRule="exact" w:before="40" w:after="0"/>
        <w:ind w:left="55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you will receive this letter in the spirit in which it is written,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that I have not expressed myself more strongly than the urgency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requires.  I need hardly add that my services in this direction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at the disposal of yourself and the Public Health Committee,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doubt that, if the Town Council would but give the Indian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fair chance of proving what it is capable of doing in the way of sanitation, I </w:t>
      </w:r>
      <w:r>
        <w:rPr>
          <w:rFonts w:ascii="Times" w:hAnsi="Times" w:eastAsia="Times"/>
          <w:b w:val="0"/>
          <w:i w:val="0"/>
          <w:color w:val="000000"/>
          <w:sz w:val="18"/>
        </w:rPr>
        <w:t>do not think it would be much mistaken.</w:t>
      </w:r>
    </w:p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may make what use you like of this communication.</w:t>
      </w:r>
    </w:p>
    <w:p>
      <w:pPr>
        <w:autoSpaceDN w:val="0"/>
        <w:tabs>
          <w:tab w:pos="1090" w:val="left"/>
        </w:tabs>
        <w:autoSpaceDE w:val="0"/>
        <w:widowControl/>
        <w:spacing w:line="20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I hope that an immediate remedy will be found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>danger that threatens the community.</w:t>
      </w:r>
    </w:p>
    <w:p>
      <w:pPr>
        <w:autoSpaceDN w:val="0"/>
        <w:autoSpaceDE w:val="0"/>
        <w:widowControl/>
        <w:spacing w:line="238" w:lineRule="exact" w:before="0" w:after="0"/>
        <w:ind w:left="4752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8" w:lineRule="exact" w:before="18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  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Porter in his turn passed this letter on to the Public Health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which, however, took no action. Extraordinary rain superv-</w:t>
      </w:r>
      <w:r>
        <w:rPr>
          <w:rFonts w:ascii="Times" w:hAnsi="Times" w:eastAsia="Times"/>
          <w:b w:val="0"/>
          <w:i w:val="0"/>
          <w:color w:val="000000"/>
          <w:sz w:val="22"/>
        </w:rPr>
        <w:t>ened and brought on the much-dreaded plague.</w:t>
      </w:r>
    </w:p>
    <w:p>
      <w:pPr>
        <w:autoSpaceDN w:val="0"/>
        <w:autoSpaceDE w:val="0"/>
        <w:widowControl/>
        <w:spacing w:line="240" w:lineRule="exact" w:before="54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then, in the humble opinion of my Association,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left undone by the Indians residing in the Location. It was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 purely and simply a matter of helplessness. There was 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else for them to go to. It was impossible to vacate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overrun the town. In spite of urgent entreaties, no site was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in lieu of the expropriated Location. Dr. Porter’s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condition of the Location, which my Association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to, was given in 1902, and yet, up to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expropriation, (that is, for nearly one year,) the Location was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in the same condition without any epidemic having broken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then, there is a practical demonstration of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 by Dr. Johnston and the late Dr. Marais.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The Location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“Evidence against lord milner’s charge of insanitation”, 13-8-1903</w:t>
      </w:r>
    </w:p>
    <w:p>
      <w:pPr>
        <w:autoSpaceDN w:val="0"/>
        <w:tabs>
          <w:tab w:pos="62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35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did, as a matter of fact, assume the state described by Dr. Porter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became the property of the Town Council, and after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became unable to look after it.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12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Furthermore, the Medical Officer of Health for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said as follows in connection with the outbreak,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absolving the Indians in the Location from liability: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Location at Johannesburg was in a disgraceful condition,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why? Because those poor people were compelled to live in it like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chickens in a coop, and it was left in a most insanitary condition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authorities. If Mr. Raitt (member, Legislative Council) has been compelled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live in it, he would have been just as dirty.</w:t>
      </w:r>
    </w:p>
    <w:p>
      <w:pPr>
        <w:autoSpaceDN w:val="0"/>
        <w:autoSpaceDE w:val="0"/>
        <w:widowControl/>
        <w:spacing w:line="240" w:lineRule="exact" w:before="5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noteworthy that Indians have been no more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 in the Transvaal than the other communities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that is to say, where they had control of their premises.  For </w:t>
      </w:r>
      <w:r>
        <w:rPr>
          <w:rFonts w:ascii="Times" w:hAnsi="Times" w:eastAsia="Times"/>
          <w:b w:val="0"/>
          <w:i w:val="0"/>
          <w:color w:val="000000"/>
          <w:sz w:val="22"/>
        </w:rPr>
        <w:t>instance, in Pretoria and Potchefstroom, where there are Indian Loca-</w:t>
      </w:r>
      <w:r>
        <w:rPr>
          <w:rFonts w:ascii="Times" w:hAnsi="Times" w:eastAsia="Times"/>
          <w:b w:val="0"/>
          <w:i w:val="0"/>
          <w:color w:val="000000"/>
          <w:sz w:val="22"/>
        </w:rPr>
        <w:t>tions, there were practically no cases of plague amongst the Indians.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concluding this portion of the representation, my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 invites His Excellency’s attention to the following from Drs.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24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Veale and Spink, both medical gentlemen of long standing: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hereby certify that I have practised as a general medical practitioner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town of Pretoria for the last five years.</w:t>
      </w:r>
    </w:p>
    <w:p>
      <w:pPr>
        <w:autoSpaceDN w:val="0"/>
        <w:autoSpaceDE w:val="0"/>
        <w:widowControl/>
        <w:spacing w:line="220" w:lineRule="exact" w:before="20" w:after="0"/>
        <w:ind w:left="550" w:right="7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that period, I have had a considerable practice amongst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especially about three years ago, when they were more numerous than </w:t>
      </w:r>
      <w:r>
        <w:rPr>
          <w:rFonts w:ascii="Times" w:hAnsi="Times" w:eastAsia="Times"/>
          <w:b w:val="0"/>
          <w:i w:val="0"/>
          <w:color w:val="000000"/>
          <w:sz w:val="18"/>
        </w:rPr>
        <w:t>at present.</w:t>
      </w:r>
    </w:p>
    <w:p>
      <w:pPr>
        <w:autoSpaceDN w:val="0"/>
        <w:autoSpaceDE w:val="0"/>
        <w:widowControl/>
        <w:spacing w:line="220" w:lineRule="exact" w:before="20" w:after="0"/>
        <w:ind w:left="550" w:right="8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generally found them cleanly in their persons, and free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disease due to dirt or careless habits.  Their dwellings are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 and sanitation is willingly attended to by them. Class considered, I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of opinion that the lowest class of Indian compares most favoura-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bly with the lowest class of white, i.e., the lowest class Indian lives better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better habitation and with more regard to sanitary measures than the lowest </w:t>
      </w:r>
      <w:r>
        <w:rPr>
          <w:rFonts w:ascii="Times" w:hAnsi="Times" w:eastAsia="Times"/>
          <w:b w:val="0"/>
          <w:i w:val="0"/>
          <w:color w:val="000000"/>
          <w:sz w:val="18"/>
        </w:rPr>
        <w:t>class white.</w:t>
      </w:r>
    </w:p>
    <w:p>
      <w:pPr>
        <w:autoSpaceDN w:val="0"/>
        <w:autoSpaceDE w:val="0"/>
        <w:widowControl/>
        <w:spacing w:line="220" w:lineRule="exact" w:before="40" w:after="0"/>
        <w:ind w:left="550" w:right="7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have, further, found that during the period that small-pox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epidemic in the town and district, and is still epidemic in the district,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every nation nearly had one or more of its members at some time in </w:t>
      </w:r>
      <w:r>
        <w:rPr>
          <w:rFonts w:ascii="Times" w:hAnsi="Times" w:eastAsia="Times"/>
          <w:b w:val="0"/>
          <w:i w:val="0"/>
          <w:color w:val="000000"/>
          <w:sz w:val="18"/>
        </w:rPr>
        <w:t>the Lazaretto, there was not a single Indian attacked.</w:t>
      </w:r>
    </w:p>
    <w:p>
      <w:pPr>
        <w:autoSpaceDN w:val="0"/>
        <w:autoSpaceDE w:val="0"/>
        <w:widowControl/>
        <w:spacing w:line="220" w:lineRule="exact" w:before="40" w:after="0"/>
        <w:ind w:left="550" w:right="8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Generally, in my opinion, it is impossible to object to the Indian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grounds, provided always the inspection of sanitary authorities is </w:t>
      </w:r>
      <w:r>
        <w:rPr>
          <w:rFonts w:ascii="Times" w:hAnsi="Times" w:eastAsia="Times"/>
          <w:b w:val="0"/>
          <w:i w:val="0"/>
          <w:color w:val="000000"/>
          <w:sz w:val="18"/>
        </w:rPr>
        <w:t>made as strictly and regularly for the Indian as for the white.</w:t>
      </w:r>
    </w:p>
    <w:p>
      <w:pPr>
        <w:autoSpaceDN w:val="0"/>
        <w:autoSpaceDE w:val="0"/>
        <w:widowControl/>
        <w:spacing w:line="240" w:lineRule="exact" w:before="4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H.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RIOR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EALE</w:t>
      </w:r>
      <w:r>
        <w:rPr>
          <w:rFonts w:ascii="Times" w:hAnsi="Times" w:eastAsia="Times"/>
          <w:b w:val="0"/>
          <w:i w:val="0"/>
          <w:color w:val="000000"/>
          <w:sz w:val="18"/>
        </w:rPr>
        <w:t>, B.A., M.B., B.C., (Cantab.)</w:t>
      </w:r>
    </w:p>
    <w:p>
      <w:pPr>
        <w:autoSpaceDN w:val="0"/>
        <w:autoSpaceDE w:val="0"/>
        <w:widowControl/>
        <w:spacing w:line="220" w:lineRule="exact" w:before="40" w:after="0"/>
        <w:ind w:left="550" w:right="7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to certify that I have examined the residences of the bearers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note, and that they are in a sanitary and hygienic condition, and, in fact,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any European might inhabit.  I have resided in India.  I can certify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habitations here in the South African Republic are far superior to those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native country.</w:t>
      </w:r>
    </w:p>
    <w:p>
      <w:pPr>
        <w:autoSpaceDN w:val="0"/>
        <w:autoSpaceDE w:val="0"/>
        <w:widowControl/>
        <w:spacing w:line="294" w:lineRule="exact" w:before="0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C. P. S</w:t>
      </w:r>
      <w:r>
        <w:rPr>
          <w:rFonts w:ascii="Times" w:hAnsi="Times" w:eastAsia="Times"/>
          <w:b w:val="0"/>
          <w:i w:val="0"/>
          <w:color w:val="000000"/>
          <w:sz w:val="14"/>
        </w:rPr>
        <w:t>PINK</w:t>
      </w:r>
      <w:r>
        <w:rPr>
          <w:rFonts w:ascii="Times" w:hAnsi="Times" w:eastAsia="Times"/>
          <w:b w:val="0"/>
          <w:i w:val="0"/>
          <w:color w:val="000000"/>
          <w:sz w:val="18"/>
        </w:rPr>
        <w:t>, M.R.C.S., &amp; L.R.C.A., (London.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first-mentioned point, in dealing with it,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dwelt on three illustrations, namely,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and Natal. In the humble opinion of my Association,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Johannesburg has been able to hold its own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shews that the Indian is unable to compete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 trade, except in petty trading, and then, too,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in ousting the European, for it is notorious that, in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nesburg, the petty trade is mostly in the hands of aliens from Europe.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Pietersburg, too, with the greatest deference to His Excellency,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of the trade, both wholesale and retail, is in European hands,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 houses, which are referred to by His Excellency as 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wholesale businesses only in Pietersburg, are also,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in possession of my Association, carrying on a retail tra-</w:t>
      </w:r>
      <w:r>
        <w:rPr>
          <w:rFonts w:ascii="Times" w:hAnsi="Times" w:eastAsia="Times"/>
          <w:b w:val="0"/>
          <w:i w:val="0"/>
          <w:color w:val="000000"/>
          <w:sz w:val="22"/>
        </w:rPr>
        <w:t>de, whereas the Indians there confine their trade to the retail branch.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submits that the comparison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Natal is very unfair to the British Indian community, for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analogy between Natal and the Transvaal. The former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labour from India now for over thirty years, and the bulk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population is under indenture. The free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the Colony as independent men number less than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(10,000). But even there, my Association ventures to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retail trade has not passed entirely into Indian hands. 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towns, it is still controlled by the Europeans.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testimony given by Sir James Hullett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year as to the value of the Indian to Natal: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Arabs were limited and were traders almost entirely.  The ordinary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trader could not compete with the Arabs. The retail Kaffir trade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was practically in the hands of the Arabs.  In the country districts,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 had no objection to this because he thought the ordinary young white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or woman could do something better than looking after Kaffir country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stores.  The Arab’s wants were less than the ordinary white man’s wants, they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sold at a smaller profit and, to a certain extent, they dealt fairer with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natives than the European traders, who, at the country stores, desired to make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large profits. Apart from the country districts, he supposed—from appea-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rance—that Arab traders were doing an ever-increasing business in the towns.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were supported to a certain extent by white inhabitants. The white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inhabitants, and with a certain amount of justice, complained of the Arabs,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yet helped to support them because of being able to get their goods cheaper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them than elsewhere.   But all this did not mean the climination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man from trade altogether.  (This witness said emphatically).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Most public men there believe that Natal owes its prosperity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presence of the Indian. The special Commissioners, who,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 ago, examined the whole question, said, especially with reference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04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British Indian trader, against whom His Excellency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pleased to advance so much argument, gave their opinion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content to place on record our strong opinion, based on much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observation, that the presence of these traders has been beneficial to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Colony, and that it would be unwise, if not unjust, to legislate to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prejudice.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Nearly all of them are Mohammedans, either total abstainers from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alcoholic liquors, or drinking them in moderation. They are thrifty by nature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submissive to the law.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seventy-two European witnesses, who gave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the Commission, almost every one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as to the presence of the Indian affecting the Colony has said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is indispensable for its welfare.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most striking instance, perhaps, shewing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menace that he is popularly considered to be to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predominance, is to be found in the Cape Colony.  That Colony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imported Indian labour, but up to last year,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 Indian who went there.  Indians are entitled to own 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take out licences to trade without any let or hindrance,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enjoy practically all the rights possessed by His Majesty’s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And yet his competition has not told upon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any way whatsoever, except in so far as his presence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stimulated healthy rivalry.  There are at the Cape far wealthier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in the Transvaal, but they have not made any appreciable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on the ownership of land.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Association, therefore, ventures to submit that the past, in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as it throws any light on the question, does not bear out the fears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expressed by His Excellency.</w:t>
      </w:r>
    </w:p>
    <w:p>
      <w:pPr>
        <w:autoSpaceDN w:val="0"/>
        <w:autoSpaceDE w:val="0"/>
        <w:widowControl/>
        <w:spacing w:line="240" w:lineRule="exact" w:before="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opposition to the British Indian is confined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class in the Transvaal, and therefore, purely interested, is,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of my Association, plain from the fact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largely upon European support.  Having been found reliable,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banks give him credit, European houses sell him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credit, and the European customers purchase goods from him,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customers being the Dutch people.  It may here be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even during the Boer rule, a Petition, extensively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Dutch people as also the English people, was presented to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Kruger favouring the presence of the Indian.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social and political equality, it is true, was never recognised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the Boer regime as between white and Coloured people, but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Indian, it will be readily admitted, has studiously kept himself aloof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intruding himself on any of the two departments.</w:t>
      </w:r>
    </w:p>
    <w:p>
      <w:pPr>
        <w:autoSpaceDN w:val="0"/>
        <w:autoSpaceDE w:val="0"/>
        <w:widowControl/>
        <w:spacing w:line="220" w:lineRule="exact" w:before="7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craves leave to discuss  the proposals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which have been termed by him “concessions”,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the humble opinion of my Association, constitute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encroachment on the small measure of liberty enjoyed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under Law 3 of 1885, which the proposals are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replace.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Under the Law, then, as now interpreted, the Indian, is, as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he has always been, free to trade anywhere he chooses.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Though there is in the Law a clause restricting residence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wards, or streets set apart for the purpose, as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has held, it is inoperative, as there is no sanction provided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Law. The British Indian is, therefore, free to reside where he </w:t>
      </w:r>
      <w:r>
        <w:rPr>
          <w:rFonts w:ascii="Times" w:hAnsi="Times" w:eastAsia="Times"/>
          <w:b w:val="0"/>
          <w:i w:val="0"/>
          <w:color w:val="000000"/>
          <w:sz w:val="22"/>
        </w:rPr>
        <w:t>likes.  He may not own fixed property, but he is entitled to own leases.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There is in the Law no restriction whatsoever on the free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of Asiatics.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proposals made by His Excellency,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outside Bazaars would be restricted only to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business at the commencement of hostilities, and,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during the residence in this Colony of the licensees, a proviso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materially curtails the possibility of expansion even for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trading at the commencement of hostilities.  The proposal,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would ultimately mean a complete sweeping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trader, except from Locations.</w:t>
      </w:r>
    </w:p>
    <w:p>
      <w:pPr>
        <w:autoSpaceDN w:val="0"/>
        <w:autoSpaceDE w:val="0"/>
        <w:widowControl/>
        <w:spacing w:line="240" w:lineRule="exact" w:before="54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from liability to reside in Locations is contemplated,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has been shown above, the liability to reside in Locations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exist, but will have to be created and will, therefore, be a new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from registration will be merely nominal, 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old residents of the Transvaal have, in obedience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advice, paid the registration fee, and as the fewest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men would be allowed to enter the Colony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proposed to be introduced.  As a matter of fact,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is employed to shut out every Indian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refugee, no matter what his intellectual attainments, social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qualities, or habits of life may be.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respectfully submitted that in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will the proposals under discussion concede anything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but they would very materially restrict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enjoyed by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grateful to His Excellency of advising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may be allowed to hold land in their own names which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04" w:right="1350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devoted to religious purposes, but my Association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pardoned for saying that, when the bulk of the Indian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 segregated, the concession would be of little or no 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not be availed of if the land is not allowed to be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purposes of drawing an income for the support of religious institu-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 Nor is the proposal altogether new, because, time after time,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Majesty’s agents brought the matter to the notice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Kruger, who had promised to grant relief.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 been pleased to say that “the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maintains that these sites (referring to the new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out) are quite unsuitable, but they have in my opinion overstated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case”. With the greatest deference to His Excellency,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ventures to submit that it has always been its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facts without any varnish at all, and, in making its submission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new sites, my Association has, in every instance, suppor-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its objections with disinterested testimony. The members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being most of them traders of long experience, also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with confidence regarding these sites, and however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become in the distant future, for immediate purposes,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or two instances, they are totally useless, situated as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and uninhabited spots where there has been no traffic.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for instance, the new site has been fixed nearly two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 where, as it is only a small village,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traffic.  It is, therefore, a question purely and simply of establishing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Indian village. Half a dozen store-keepers removing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themselves to trade with. To say that removal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would be tantamount to removal from Cheap-side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Hampstead Heath in London would, in the humble opinion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be an understatement of the case.  And the very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sites have been fixed so far apart is a limitation of the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the Government in virtue of Law 3 of 1885,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the setting apart of “streets and wards” besides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crux, however, of the whole question is legislation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the future, and my Association cannot help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being guarded against by the Immigration Act on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Cape lines, there would appear to be no reason for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swamping the European in any department of life. 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ever increasing European population, the Indian population,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estimated at twelve thousand (12,000), would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>stationary with the addition of the few who may be able to enter the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under the education test.  In Natal, for instance,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years’ working of the Act, only 158 new men were able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under the test, when it consisted of a simple set form.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is aware, now the test has been considerably raised,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same as  in the Cape Act, which makes it impossible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have a fairly competent knowledge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to enter the Colony.  And although my Association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fears expressed by His Excellency, in view of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it is prepared to accept the imposition of the restriction,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reasonable facilities are afforded for servants and salesmen,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absolutely necessary for the carrying on of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businesses, to enter the Colony.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issue of new trading licences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at any time trade before war in the Transvaal, whether with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licences, my Association, in order to allay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and as an earnest of its desire to meet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Colonists as much as possible, would be prepared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measure, leaving it to the option of the Government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Boards either to grant or refuse such licences, subject,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appeal to the Supreme Court in cases of manifest injustice;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where the new applicant is supported by a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residents, provided, however, that the existing licences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any way interfered with, except when the premises are not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sanitary condition or the licensee does not comply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as to book-keeping, etc.  Thus, the issue of new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regulated without any invidious legislation based on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of colour.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respectfully submits that the prohibition to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fixed property is as unjust as it is uncalled for, and to prevent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handful of Indians in the Colony from buying land freely is mani-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festly contrary to British traditions.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refrained from saying anything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promise made on behalf of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years ago, because, in its humble opinion, the case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exceedingly strong on its merits, but I may take the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saying that, if the situation when Sir Charles Napier gave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in 1843 was different to what it is today, it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different when the late Lord Rosemead and the late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Locke, as also Lord Milner, made, during the Boer regime,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effort on behalf of the British Indians and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protected their rights against encroachment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Kruger. The position, when the hostilities broke out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04" w:right="1398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Her late Majesty’s ministers declared that the disabilities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were one of the causes of war, was also not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what it is today.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feels that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fairly treated in that these facts have been overlooked. 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respectfully submits that the Indians, as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Crown, and as law-abiding and peaceful residents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claim to an impartial consideration of their position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His Excellency as representative of the King-Emperor and </w:t>
      </w:r>
      <w:r>
        <w:rPr>
          <w:rFonts w:ascii="Times" w:hAnsi="Times" w:eastAsia="Times"/>
          <w:b w:val="0"/>
          <w:i w:val="0"/>
          <w:color w:val="000000"/>
          <w:sz w:val="22"/>
        </w:rPr>
        <w:t>Head of the State.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Indians, moreover, may be excused for drawing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attention to the humble services that they, as a race,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rendered to the Crown. Whether it is in Somaliland, Tibet,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China, or in South Africa, the Indian soldier has, side by side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 from the British Isles, borne the brunt of the battle. 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spoke the other day in the following glowing terms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services to the Empire:</w:t>
      </w:r>
    </w:p>
    <w:p>
      <w:pPr>
        <w:autoSpaceDN w:val="0"/>
        <w:autoSpaceDE w:val="0"/>
        <w:widowControl/>
        <w:spacing w:line="240" w:lineRule="exact" w:before="48" w:after="0"/>
        <w:ind w:left="550" w:right="8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 want to save your Colony of Natal from being overrun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formidable enemy, you ask India for help, and she gives it.  If you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rescue the white men’s legations from massacre at Peking, and the need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urgent, you ask the Government of India to despatch an expedition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despatch it.  If you are fighting the Mad Mullah in Somaliland, you soon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discover that Indian troops and an Indian General are best qualified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task, and you ask the Indian Government to send them.  If you desire to defend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of the extreme outposts or coaling stations of the Empire, Aden,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Mauritius, Singapore, Hong Kong, even Tientsin or Shan-hai-kwan,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Army to which you turn.  If you want to build a railway in Uganda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Soudan, you apply to India for labour. When the late Mr. Rhodes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developing your recent acquisition of Rhodesia, he turned to me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assistance.  It is with Indian coolie labour that you exploit the plantations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of Demerara and Natal.  It is with Indian trained officers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irrigate Egypt and dam the Nile. It is with Indian forest officers that you tap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resources of Central Africa and Siam, with Indian surveyors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explore all the hidden places of the earth.</w:t>
      </w:r>
    </w:p>
    <w:p>
      <w:pPr>
        <w:autoSpaceDN w:val="0"/>
        <w:autoSpaceDE w:val="0"/>
        <w:widowControl/>
        <w:spacing w:line="240" w:lineRule="exact" w:before="40" w:after="0"/>
        <w:ind w:left="550" w:right="8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we can persuade the millions of India that we give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justice as between man and man, equality before the law,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tyranny and injustice and oppression, then your Empire will not touch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hearts and will fade away.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wording in this extract from Lord Curzon’s Guildhall speech differed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slightly from that cited earlier in “India Makes the Empire”, 20-8-1904,  with which </w:t>
      </w:r>
      <w:r>
        <w:rPr>
          <w:rFonts w:ascii="Times" w:hAnsi="Times" w:eastAsia="Times"/>
          <w:b w:val="0"/>
          <w:i w:val="0"/>
          <w:color w:val="000000"/>
          <w:sz w:val="18"/>
        </w:rPr>
        <w:t>this has been brought in line.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White generously acknowledged the services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Prabhu Singh, who, at great risk, sat perched up on a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range of the Boer fire, and never once failed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of the firing of the Boer guns from the Hill of Umbulwana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siege of Ladysmith. The Indian monument on the Obser-</w:t>
      </w:r>
      <w:r>
        <w:rPr>
          <w:rFonts w:ascii="Times" w:hAnsi="Times" w:eastAsia="Times"/>
          <w:b w:val="0"/>
          <w:i w:val="0"/>
          <w:color w:val="000000"/>
          <w:sz w:val="22"/>
        </w:rPr>
        <w:t>vatory Hill in Johannesburg is also a testimony to the Indian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bution to the war in South Africa. The British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belong to that race are, in the humble opinion of my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some measure of consideration, specially as to their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and their right to earn an honest livelihood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dignity and self-respect, and without being perpetually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colour of their skin is a bar to the ordinary civil     liberty, as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distinguished from the political, under the British flag.</w:t>
      </w:r>
    </w:p>
    <w:p>
      <w:pPr>
        <w:autoSpaceDN w:val="0"/>
        <w:autoSpaceDE w:val="0"/>
        <w:widowControl/>
        <w:spacing w:line="220" w:lineRule="exact" w:before="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20" w:after="0"/>
        <w:ind w:left="0" w:right="1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20" w:after="480"/>
        <w:ind w:left="0" w:right="4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04" w:right="140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3-9-1904</w:t>
      </w:r>
    </w:p>
    <w:p>
      <w:pPr>
        <w:sectPr>
          <w:type w:val="continuous"/>
          <w:pgSz w:w="9360" w:h="12960"/>
          <w:pgMar w:top="504" w:right="1406" w:bottom="568" w:left="1440" w:header="720" w:footer="720" w:gutter="0"/>
          <w:cols w:num="2" w:equalWidth="0">
            <w:col w:w="3466" w:space="0"/>
            <w:col w:w="304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516"/>
        <w:ind w:left="43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sectPr>
          <w:type w:val="nextColumn"/>
          <w:pgSz w:w="9360" w:h="12960"/>
          <w:pgMar w:top="504" w:right="1406" w:bottom="568" w:left="1440" w:header="720" w:footer="720" w:gutter="0"/>
          <w:cols w:num="2" w:equalWidth="0">
            <w:col w:w="3466" w:space="0"/>
            <w:col w:w="3047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14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49.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1904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24" w:lineRule="exact" w:before="42" w:after="0"/>
        <w:ind w:left="10" w:right="54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DITOR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allow me to say a few words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editorial on the representation of the British Indian Association.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the most important point of the representation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by you, and, in my humble opinion, the publicists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would render a service to it by drawing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to the fact that the representation meets entirely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pressing objections of the Europeans who do not want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Indians, and would allow no new licences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accepts Sir Arthur Lawley’s proposal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an Immigration Ordinance on the Cape model,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“British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Association: A letter from Mr. Gandhi”.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type w:val="continuous"/>
          <w:pgSz w:w="9360" w:h="12960"/>
          <w:pgMar w:top="504" w:right="1406" w:bottom="5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 suggestion whereby the objectors themselves, namely,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authorities, would have the virtual control over the issue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Could the Indians go further?  It should not be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the late Mr. Kruger wanted to nullify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High Court by Volksraad resolutions, there was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The Colonists, who then formed the Opposition,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the very thing they opposed, for it is nothing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 Supreme Court that they wish to override by stopping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suspending the issue of Asiatic licences.  Such a thing in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would be impossible if self-interest did not temporarily blind </w:t>
      </w:r>
      <w:r>
        <w:rPr>
          <w:rFonts w:ascii="Times" w:hAnsi="Times" w:eastAsia="Times"/>
          <w:b w:val="0"/>
          <w:i w:val="0"/>
          <w:color w:val="000000"/>
          <w:sz w:val="22"/>
        </w:rPr>
        <w:t>the fine sense of British justice. And yet, the British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recognising the popular prejudice, is prepared to forego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the fruits of victory dearly won after a tremendous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do not fear the verdict of any Commission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appointed, believing, as I humbly but firmly do, that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raised against the Indians have no foundation in fact.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retail Indian traders in the Transvaal is very small com-</w:t>
      </w:r>
      <w:r>
        <w:rPr>
          <w:rFonts w:ascii="Times" w:hAnsi="Times" w:eastAsia="Times"/>
          <w:b w:val="0"/>
          <w:i w:val="0"/>
          <w:color w:val="000000"/>
          <w:sz w:val="22"/>
        </w:rPr>
        <w:t>pared to the European.  But I think that the appointment of a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is unnecessary and it will indefinitely postpone a settlement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question. It will  be very surprising if Mr. Lyttelton goes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despatch and suspends the issue of Indian licences,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finding of the Commission.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tried to meet the wishes of the Europeans. It has again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effort, and you would, I submit, be serving the country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stress upon this fact, especially in view of the extreme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being suggested at Potchefstroom and elsewhere.  The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essence at present; the controversy has reached a stage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of a definite decision as the only remedy. Session after session,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has been passed, and each time the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shelved. The Association has made definite proposals which,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think, afford a reasonable solution worthy of a trial,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have, moreover, the merit of disposing of the question locally.</w:t>
      </w:r>
    </w:p>
    <w:p>
      <w:pPr>
        <w:autoSpaceDN w:val="0"/>
        <w:autoSpaceDE w:val="0"/>
        <w:widowControl/>
        <w:spacing w:line="294" w:lineRule="exact" w:before="0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10-9-1904</w:t>
      </w:r>
    </w:p>
    <w:p>
      <w:pPr>
        <w:autoSpaceDN w:val="0"/>
        <w:tabs>
          <w:tab w:pos="2470" w:val="left"/>
        </w:tabs>
        <w:autoSpaceDE w:val="0"/>
        <w:widowControl/>
        <w:spacing w:line="294" w:lineRule="exact" w:before="2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THE INDIANS IN THE TRANSVAAL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confess that we do not understand Lord Milner’s attitude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question, if the cablegrams received by our contemporaries give a </w:t>
      </w:r>
      <w:r>
        <w:rPr>
          <w:rFonts w:ascii="Times" w:hAnsi="Times" w:eastAsia="Times"/>
          <w:b w:val="0"/>
          <w:i w:val="0"/>
          <w:color w:val="000000"/>
          <w:sz w:val="22"/>
        </w:rPr>
        <w:t>fair summary of His Excellency’s view, for we are told that His Lord-</w:t>
      </w:r>
      <w:r>
        <w:rPr>
          <w:rFonts w:ascii="Times" w:hAnsi="Times" w:eastAsia="Times"/>
          <w:b w:val="0"/>
          <w:i w:val="0"/>
          <w:color w:val="000000"/>
          <w:sz w:val="22"/>
        </w:rPr>
        <w:t>ship thinks 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attempt to place coloured people on an equality with whites in South Africa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wholly impracticable and wrong in principle, but he holds that when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man possesses a certain high grade of civilisation, he ought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obtain a white man’s privileges, irrespective of colour.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all that His Excellency means, we can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it in Mr. Lyttelton’s despatch, for he has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further immigration of British Indians should be stopped, save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would satisfy the test laid down by His Excellency. 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those that are already in the country, he proposes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for sanitary  purposes, but not for trade, may be allowed.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then, remains the question of trading still open, but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 has answered that question himself when he says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we should be justified in legislating even contrary to public opinion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 the vested rights of the Indians already here, we should not be justified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regulating the Asiatic question so far as it is </w:t>
      </w:r>
      <w:r>
        <w:rPr>
          <w:rFonts w:ascii="Times" w:hAnsi="Times" w:eastAsia="Times"/>
          <w:b w:val="0"/>
          <w:i/>
          <w:color w:val="000000"/>
          <w:sz w:val="18"/>
        </w:rPr>
        <w:t>res integra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manner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opposed to the voice of a vast majority of the European population.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then, the vested rights are to be protected, nothing more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been asked for by Mr. Lyttelton, for we claim that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now settled in the Transvaal, having been allowed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free[ly]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Republican regime, has a vested right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trade, whether he actually traded or not, and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hereafter will only be such as would possess a certain high grade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civilisation!  The whole of the [op]position from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[fal]ls to the ground, but, un[fort]unately, during the last two [years],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learnt things [which] enable us to know that [howev]er,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it may be to [have to] say so, Lord Milner does not mean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says. There is no intention to grant the better-class Asiatic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rights, and the vested rights have tapered down to actual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by Indians on the 11th of October,1899.  For, was it not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of the Asiatic Traders’ Commission that they had authority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other words in square brackets have been reconstructed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damaged original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to investigate the cases of those who were trading at, and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diately on, the commencement of hostilities, and that, under the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they could only deal with the cases of people who were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back as October 1899?  Had it not been for the godsend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the Supreme Court decision, more than 75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would by this time have been wiped out of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reference, and probably the Colonial Office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nothing.  We, therefore, plead for a frank statement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 As to the European opposition also, we have to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laying so much stress upon it for two reasons: [first]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opposition on the part of one body of British subjects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avail in order to take away the legitimate rights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body; [second] the opposition is fostered by the Government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Lyttelton’s despatch has in that respect been an eye-opener.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Mr. Duncan and Sir Richard Solomon made what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 to be a righteous defence on behalf of the weaker party,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Traders’ Commission was appointed at Sir George Farrar’s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instigation, both of them, as would appear from the despatch,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asking Mr. Lyttelton as vigorously as they could to take away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everything from the Indians. We find the same subservi-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to European sentiment in the Legislative Council. The motion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by Sir George Farrar, regarding a Commission to be appoi-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nted from England, and a stoppage of the issue of all new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in the meanwhile, is gladly accepted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late Mr. Kruger passed any resolutions to nullify the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given by his High Court, he was furiously blamed.  His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to be brutal, short-sighted, and all the ugly names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given him were brought into play.  Not a voice,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protest when the very same thing is proposed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British Crown, namely, to take away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to trade in the Colony, which has been emphatically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nised by the unanimous decision of the independent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  We hope, therefore, that Mr. Lyttelton will realise the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in which the British Indians in the Transvaal are placed,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 also that the local Government, having so thoroughly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 the popular prejudice, is hardly in a position to give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unbiassed opinion. The fact is that, rightly or wrongly,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discredited. There is intense dissatisfaction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Transvaal with reference to its policy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matters.  It is, therefore, afraid to do right in the Indian case, because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that of people who are voiceless and who are powerless to give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trouble to the Government. May Mr. Lyttelton have sufficient strength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save what he has termed “the national honour” in connection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question is our fervent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3-9-1904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1904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matters have now reached a crisis with reference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give you all the information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date. The representation of the British Indian Association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will, I think, shew the position clearly.  The proposals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are as moderate as they possibly could be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irreducible minimum that the British Indians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to. You will there see all the most reasonable objections of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nists met. Even the point as to the educational  test has been yielded, </w:t>
      </w:r>
      <w:r>
        <w:rPr>
          <w:rFonts w:ascii="Times" w:hAnsi="Times" w:eastAsia="Times"/>
          <w:b w:val="0"/>
          <w:i w:val="0"/>
          <w:color w:val="000000"/>
          <w:sz w:val="22"/>
        </w:rPr>
        <w:t>but the right of review by the Supreme Court on the question of licen-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and the ownership of land are absolutely essential.  As to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certain portions may be  reserved for exclusive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ownership.  As to the licences, I may, at the risk of repetition, state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clearly. Any Licensing Act should leave untouched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licences and the right to trade freely to those who were trad-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before war whether with or without licences but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 licences since British occupation mainly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been allowed to return to the Colony, unless, of course,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these licences, the premises are not kept according to the</w:t>
      </w:r>
    </w:p>
    <w:p>
      <w:pPr>
        <w:autoSpaceDN w:val="0"/>
        <w:autoSpaceDE w:val="0"/>
        <w:widowControl/>
        <w:spacing w:line="20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communicated the contents of this letter, excluding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>postscript in the form of a statement to the Secretary of State for the Colonies (C.O.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291 Volume 79, Individuals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N) and the Secretary of State for India (C.O. 291,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Volume 75, India Office). The statement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7-10-1904,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despatch dated September 9 from its Johannesburg Correspondent.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requirements or because the books are not kept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 As to the new licences, the Government or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may have full discretion subject to the right of review.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set the whole question at rest. The proposal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model without its most unjust clause depriving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its inherent jurisdiction, a fact which has rendered uncertain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every Indian trader there. If the proposals of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are accepted, the appointment of a Commission would appear </w:t>
      </w:r>
      <w:r>
        <w:rPr>
          <w:rFonts w:ascii="Times" w:hAnsi="Times" w:eastAsia="Times"/>
          <w:b w:val="0"/>
          <w:i w:val="0"/>
          <w:color w:val="000000"/>
          <w:sz w:val="22"/>
        </w:rPr>
        <w:t>to be quite unnecessary. The licences could not be suspended, as sug-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gested by the Legislative Council resolution. And if the licences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suspended, I hardly think Lord Milner will accept a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 object of asking for a Commission was to secure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>what Mr. Lyttelton declined to grant directly. It would, too, indefini-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postpone the question of licences and, if Mr. Lyttelton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the issue of licences, there would be no hurry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anti-Indians to have any definite legislation.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note that the question of the Orange River Colony has not yet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raised.  I venture to think that it should be kept prominently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 for, to my mind, it is nothing short of a scandal that the Colony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allowed to shut its gates almost entirely in the face of Indians.</w:t>
      </w:r>
    </w:p>
    <w:p>
      <w:pPr>
        <w:autoSpaceDN w:val="0"/>
        <w:autoSpaceDE w:val="0"/>
        <w:widowControl/>
        <w:spacing w:line="220" w:lineRule="exact" w:before="66" w:after="0"/>
        <w:ind w:left="0" w:right="3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remain,</w:t>
      </w:r>
    </w:p>
    <w:p>
      <w:pPr>
        <w:autoSpaceDN w:val="0"/>
        <w:autoSpaceDE w:val="0"/>
        <w:widowControl/>
        <w:spacing w:line="294" w:lineRule="exact" w:before="0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Arthur Lawley, as also Mr. Duncan, the Colonial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last week for London.  May I suggest that  a mixed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wait on them and discuss the question with them?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them very greatly, and, in any case, it will shew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influential men holding different shades of opinion are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unanimous in connection with this question.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original: G. N. 2260.</w:t>
      </w:r>
    </w:p>
    <w:p>
      <w:pPr>
        <w:autoSpaceDN w:val="0"/>
        <w:autoSpaceDE w:val="0"/>
        <w:widowControl/>
        <w:spacing w:line="292" w:lineRule="exact" w:before="342" w:after="0"/>
        <w:ind w:left="0" w:right="19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52. THE TRANSVAAL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published the important dispatches from Lord Milner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Sir Arthur Lawley, to which Mr. Lyttelton’s dispatch, also already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published in these columns, was a reply.  These documents shew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importance of the Indian question, not only in the Transvaal, but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South Africa.  The British Indian Association of the Transvaal has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a representation to the Colonial Secretary, Pretoria, (reproduced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last week)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controverting some of the assertions made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Lieutenant-Governor in his dispatch, wherein he has </w:t>
      </w:r>
      <w:r>
        <w:rPr>
          <w:rFonts w:ascii="Times" w:hAnsi="Times" w:eastAsia="Times"/>
          <w:b w:val="0"/>
          <w:i w:val="0"/>
          <w:color w:val="000000"/>
          <w:sz w:val="22"/>
        </w:rPr>
        <w:t>clearly shewn himself to be more a partisan than an impartial admi-</w:t>
      </w:r>
      <w:r>
        <w:rPr>
          <w:rFonts w:ascii="Times" w:hAnsi="Times" w:eastAsia="Times"/>
          <w:b w:val="0"/>
          <w:i w:val="0"/>
          <w:color w:val="000000"/>
          <w:sz w:val="22"/>
        </w:rPr>
        <w:t>nistrator. There is throughout that dispatch an eagerness to put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 all the points that His Excellency could conceive of as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European objections. He has not hesitated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even to break the promises repeatedly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name of the Government he represents. 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that in affairs of State there may not be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justifying a breach of promises once made, but in this instance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shadow of justification for it.  Sir Arthur Lawley has dwelt on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 Napier’s proclamation of 1843, and thinks that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was quite different from the one presented to-day.  As,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reminded His Excellency,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was acted on even up to 1899. Not long ago, Lord Ripon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down as the emphatic policy of the Government, in the dispatch,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Secretary of State for the Colonies, that it was the wish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Majesty’s Government to treat all her subjects on a footing of </w:t>
      </w:r>
      <w:r>
        <w:rPr>
          <w:rFonts w:ascii="Times" w:hAnsi="Times" w:eastAsia="Times"/>
          <w:b w:val="0"/>
          <w:i w:val="0"/>
          <w:color w:val="000000"/>
          <w:sz w:val="22"/>
        </w:rPr>
        <w:t>equality.  We must confess that we have failed to see a single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which would justify a wilful breach of promises solemnly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reiterated.  Nor is there any ground for magnifying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out of all proportion, and then justifying iniquitous differential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lation. One could understand such an attitude if the doors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were proposed to be kept wide open for the reception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from India, but in the same breath that Sir Arthur Lawley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a lurid picture of the state in which the Transvaal would be, if </w:t>
      </w:r>
      <w:r>
        <w:rPr>
          <w:rFonts w:ascii="Times" w:hAnsi="Times" w:eastAsia="Times"/>
          <w:b w:val="0"/>
          <w:i w:val="0"/>
          <w:color w:val="000000"/>
          <w:sz w:val="22"/>
        </w:rPr>
        <w:t>India was allowed to pour her millions into the country, he also advo-</w:t>
      </w:r>
      <w:r>
        <w:rPr>
          <w:rFonts w:ascii="Times" w:hAnsi="Times" w:eastAsia="Times"/>
          <w:b w:val="0"/>
          <w:i w:val="0"/>
          <w:color w:val="000000"/>
          <w:sz w:val="22"/>
        </w:rPr>
        <w:t>cates the adoption of the Cape Act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thus reducing Indian immi-</w:t>
      </w:r>
      <w:r>
        <w:rPr>
          <w:rFonts w:ascii="Times" w:hAnsi="Times" w:eastAsia="Times"/>
          <w:b w:val="0"/>
          <w:i w:val="0"/>
          <w:color w:val="000000"/>
          <w:sz w:val="22"/>
        </w:rPr>
        <w:t>gration practically to a vanishing point. To put a few thousand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ans, under galling restraints, in a population of one million white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population, moreover, which is ever increasing, is a measure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be tolerated for a single minute in a British Colony.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Arthur Lawley, however, has been fit in his representative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advocate such a measure is a circumstance of ominous importance.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happened today with reference to the Indian question may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tomorrow regarding some other. It is the underlying 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ciple which should cause anxiety for the future. If the views held by </w:t>
      </w:r>
      <w:r>
        <w:rPr>
          <w:rFonts w:ascii="Times" w:hAnsi="Times" w:eastAsia="Times"/>
          <w:b w:val="0"/>
          <w:i w:val="0"/>
          <w:color w:val="000000"/>
          <w:sz w:val="22"/>
        </w:rPr>
        <w:t>His Excellency are at all popular with the British administrators, they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Colonial Secretary”, dated “Prior to September 3, 1904”.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mark, in our humble opinion, a decline from the highest British tradi-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which alone have made the Empire what it is.  And even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“Imperial wave” is passing through the Empire, seeds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probably being sown for its disruption. For the sake of keeping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nominal connection with the Colonists, England has to surrender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noblest and best in her. Looking at the representation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Association, it appears to us to be unanswerable;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proposals made therein are accepted by the Government, they </w:t>
      </w:r>
      <w:r>
        <w:rPr>
          <w:rFonts w:ascii="Times" w:hAnsi="Times" w:eastAsia="Times"/>
          <w:b w:val="0"/>
          <w:i w:val="0"/>
          <w:color w:val="000000"/>
          <w:sz w:val="22"/>
        </w:rPr>
        <w:t>afford an extremely easy solution of the difficult question. We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 that the Association could have rested on the advantage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decision in the recent test case; but, since life is made up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promises, and a policy of conciliation is preferable to any 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done well in putting forward the most reasonable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conciliatory suggestions as to immigrations, as also dealers’ licences.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fact, however, must be borne in mind, namely, that it is,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the irreducible minimum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expected to accept. We have never been able to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the view of tabooing the Indian languages in the edu-</w:t>
      </w:r>
      <w:r>
        <w:rPr>
          <w:rFonts w:ascii="Times" w:hAnsi="Times" w:eastAsia="Times"/>
          <w:b w:val="0"/>
          <w:i w:val="0"/>
          <w:color w:val="000000"/>
          <w:sz w:val="22"/>
        </w:rPr>
        <w:t>cation test. It is uncalled for, and it will ever remain a matter of sore-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that both Lord Milner and Sir Arthur Lawley refused to agree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perfectly just proposal made by Mr. Lyttelton that Indian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 should be recognised. However, for the sake of buying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to shew how reasonable the Indians are,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even under most trying conditions,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prepared to accept an Immigration Act along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lines, and to give absolute control, subject to review by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Court, over the issue of fresh dealers’ licences, which means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for an Indian to surrender his right to trade, and yet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exactly what the Association has done. In return, all that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asks for is the right of ownership of fixed property and yet,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sure that it would be a new thing, for it is a question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attack the ownership clause in Law 3 of 1885.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compulsory segregation also is repudiated by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ciation, and as the Supreme Court has shewn, there is no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warranted by Law 3 of 1885.  In the face of this fact, it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>strange that Sir Arthur Lawley should call his proposals “con-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cessions”, and then tell Mr. Lyttelton that he may have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them out.  Every one of His Excellency’s proposals,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constitutes a fresh restriction of the liberty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If, however, the representation of the British Indian Asso-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ciation is met in a fair spirit, the whole controversy can be closed,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rate for the time being, and the necessity of an expensive commis-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sion from England be avoided. The argument has often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advanced that, seeing that the self-governing Colonies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allowed to pass certain laws, the Transvaal also ought to be placed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footing.  We may, therefore, incidentally mention the fact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nowhere has the Home Government agreed to such extraordinary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proposals as those made by Sir Arthur Lawley. Australia, it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recollected, passed an immigration Act applying to Asiatics as such.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Act was vetoed, and one of a general character based on the Natal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model had to be passed by that Colony. Natal itself, when it end-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eavoured to pass an Act specially directed against Asiatics, was unsuc-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cessful in the attempt. If, therefore, the legislation proposed by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Arthur Lawley is at all countenanced, it will be totally new departure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part of the Home authorities.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10-9-1904</w:t>
      </w:r>
    </w:p>
    <w:p>
      <w:pPr>
        <w:autoSpaceDN w:val="0"/>
        <w:autoSpaceDE w:val="0"/>
        <w:widowControl/>
        <w:spacing w:line="292" w:lineRule="exact" w:before="370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53. AN ENGINE OF OPPRESSION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Permit restrictions against Indians entering the Transvaal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more and more severe day by day, while greater facilities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afforded to the Europeans, whether British subjects or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wise. Now, officers have been appointed to board steamers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arrival, so that Europeans who may wish to proceed to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their permits granted to them without having to wait.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on the ground of plague, the Indians are being prevented,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at the Cape, Natal or Delagoa Bay, from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that, although they may give absolute proof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refugees. The most glaring instance that has come to our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is in connection with the visit of the Indian football teams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Kimberley and Durban. In another column, we publish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correspondence which speaks for itself. The Acting Chief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could not see why temporary permits should be granted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players who, be it remembered, are all respectable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living in  European style, if that counts for anything.  Football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essential[ly] English game, and we would have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Robinson would not have referred to it sarcastically,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in the correspondence in question. Mr. C. Bird, Principal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to whom the Indian players ought to feel most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grateful, sent a pressing wire to the Permit Secretary, which, too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scant courtesy at the hands of the Transvaal authorities.  Mr. Bird </w:t>
      </w:r>
      <w:r>
        <w:rPr>
          <w:rFonts w:ascii="Times" w:hAnsi="Times" w:eastAsia="Times"/>
          <w:b w:val="0"/>
          <w:i w:val="0"/>
          <w:color w:val="000000"/>
          <w:sz w:val="22"/>
        </w:rPr>
        <w:t>was very emphatic. He said: “The Natal team are all respectable men,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employed as clerks, and I see no more danger in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go to Johannesburg than anyone else”. Nothing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stronger, and coming as it did from responsible quarters,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might have been listened to. But perhaps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people are living in the Middle Ages.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10-9-1904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THE INDIANS IN POTCHEFSTROOM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at Potchefstroom seem to be very much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few Indian store-keepers who are earning their livelihood in </w:t>
      </w:r>
      <w:r>
        <w:rPr>
          <w:rFonts w:ascii="Times" w:hAnsi="Times" w:eastAsia="Times"/>
          <w:b w:val="0"/>
          <w:i w:val="0"/>
          <w:color w:val="000000"/>
          <w:sz w:val="22"/>
        </w:rPr>
        <w:t>the town. In their eagerness to drive every Indian away from Potche-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fstroom, they are resorting to intimidation. Only the other day, a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in an Indian store which, it is believed, is the work of an </w:t>
      </w:r>
      <w:r>
        <w:rPr>
          <w:rFonts w:ascii="Times" w:hAnsi="Times" w:eastAsia="Times"/>
          <w:b w:val="0"/>
          <w:i w:val="0"/>
          <w:color w:val="000000"/>
          <w:sz w:val="22"/>
        </w:rPr>
        <w:t>incendiary. The papers say the Indians are alarmed, and that the insu-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companies do not take Indian risks, and that even the white men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the vicinity of the Indian stores have become uneasy. 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pily, the police seem to be on the </w:t>
      </w:r>
      <w:r>
        <w:rPr>
          <w:rFonts w:ascii="Times" w:hAnsi="Times" w:eastAsia="Times"/>
          <w:b w:val="0"/>
          <w:i/>
          <w:color w:val="000000"/>
          <w:sz w:val="22"/>
        </w:rPr>
        <w:t>qui vive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there seems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for great anxiety on that score. We are grieved, however,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even the Potchefstroom Town Council has allowed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away, and has placed on record a resolution unworthy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body. The following is the recommendation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Health Committee of the Town Council:</w:t>
      </w:r>
    </w:p>
    <w:p>
      <w:pPr>
        <w:autoSpaceDN w:val="0"/>
        <w:autoSpaceDE w:val="0"/>
        <w:widowControl/>
        <w:spacing w:line="200" w:lineRule="exact" w:before="48" w:after="0"/>
        <w:ind w:left="59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view of the fact that no movement is being made by the Gove-rnment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locate Asiatics in bazaars, this Council order all Asiatics in the town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retire and reside at night in the Indian location.  That a month’s notice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the said Asiatic traders by way of advertisement in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newspapers, in which to conform to the Council’s direction. And further,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it prove necessary, that fifty special white police be enrolled to assist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carrying out of the Council’s resolution, and that the Council urgently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requests the Resident Magistrate to give all the assistance in his power to that </w:t>
      </w:r>
      <w:r>
        <w:rPr>
          <w:rFonts w:ascii="Times" w:hAnsi="Times" w:eastAsia="Times"/>
          <w:b w:val="0"/>
          <w:i w:val="0"/>
          <w:color w:val="000000"/>
          <w:sz w:val="18"/>
        </w:rPr>
        <w:t>end.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already said in previous issues, there is no power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Law 3 of 1885, as amended in 1886, to compulsorily segre-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gate British Indians. The action of the Council would,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illegal if an attempt were made to enforce the resolution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quoted. How, in the face of the dictum of the Chief Justice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this clause in his judgment in the Test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Habib </w:t>
      </w:r>
      <w:r>
        <w:rPr>
          <w:rFonts w:ascii="Times" w:hAnsi="Times" w:eastAsia="Times"/>
          <w:b w:val="0"/>
          <w:i/>
          <w:color w:val="000000"/>
          <w:sz w:val="22"/>
        </w:rPr>
        <w:t>Motan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The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Town Councillors of 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fit to suggest that fifty special white police be enrolled to </w:t>
      </w:r>
      <w:r>
        <w:rPr>
          <w:rFonts w:ascii="Times" w:hAnsi="Times" w:eastAsia="Times"/>
          <w:b w:val="0"/>
          <w:i w:val="0"/>
          <w:color w:val="000000"/>
          <w:sz w:val="22"/>
        </w:rPr>
        <w:t>put the Indians in the Location,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presumably by force,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 We can but hope that the Government would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in question and warn the Town Council against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step.  The Indians have by law a perfect right to trade and reside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like, and they have a right to expect protection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that right from any violence, even though it may be from a </w:t>
      </w:r>
      <w:r>
        <w:rPr>
          <w:rFonts w:ascii="Times" w:hAnsi="Times" w:eastAsia="Times"/>
          <w:b w:val="0"/>
          <w:i w:val="0"/>
          <w:color w:val="000000"/>
          <w:sz w:val="22"/>
        </w:rPr>
        <w:t>legally constituted body like the Town Council of potchefstroom.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10-9-1904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 INDIANS AT THE CAPE</w:t>
      </w:r>
    </w:p>
    <w:p>
      <w:pPr>
        <w:autoSpaceDN w:val="0"/>
        <w:autoSpaceDE w:val="0"/>
        <w:widowControl/>
        <w:spacing w:line="24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of Good Hope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30th </w:t>
      </w:r>
      <w:r>
        <w:rPr>
          <w:rFonts w:ascii="Times" w:hAnsi="Times" w:eastAsia="Times"/>
          <w:b w:val="0"/>
          <w:i w:val="0"/>
          <w:color w:val="000000"/>
          <w:sz w:val="22"/>
        </w:rPr>
        <w:t>August last, appears the following proclamation issued by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>lency, Major-General Edmund Smith Brook, the officiating adminis-</w:t>
      </w:r>
      <w:r>
        <w:rPr>
          <w:rFonts w:ascii="Times" w:hAnsi="Times" w:eastAsia="Times"/>
          <w:b w:val="0"/>
          <w:i w:val="0"/>
          <w:color w:val="000000"/>
          <w:sz w:val="22"/>
        </w:rPr>
        <w:t>trator of the Colony: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hereby proclaim, declare and make known that, from and after the date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hereof, it shall not be lawful for any Arab, Indian or other Asiatic, of what-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soever nationality, to enter any of the Teritories aforesaid (namely,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Transkei, including Gealekaland; Tembuland, including Emigrant Tembuland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Bomvanaland; Pondoland, including East and West Pondoland; Port 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John’s; Griqualand East;) without a special permit signed by the Resident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Magistrate, or by his order, and approved by the chief Magistrate of the Tran-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skeian Territories; and any such person entering any of the said Territories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any such permit shall, upon conviction, be liable to a fine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exceeding twenty shillings, or in default of payment of fine, to impri-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sonment with or without hard labour for any period not exceeding one month,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be ordered to remove from the Territory forthwith; and should any such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as aforesaid disobey such order, he shall, upon conviction, be subjec-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ted to a further penalty not exceeding twenty shillings and be liable to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summarily removed beyond the boundaries of such Territory.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Indians have done in the Cape Colony to merit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restriction, we do not know. The Indian population at the Cape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enough in all conscience, and the Cape politicians have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a boast that, in that Colony, they are not guided by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The ink with which Mr. Schreiner penned his reply to the </w:t>
      </w:r>
      <w:r>
        <w:rPr>
          <w:rFonts w:ascii="Times" w:hAnsi="Times" w:eastAsia="Times"/>
          <w:b w:val="0"/>
          <w:i/>
          <w:color w:val="000000"/>
          <w:sz w:val="22"/>
        </w:rPr>
        <w:t>Bloemfontein</w:t>
      </w:r>
      <w:r>
        <w:rPr>
          <w:rFonts w:ascii="Times" w:hAnsi="Times" w:eastAsia="Times"/>
          <w:b w:val="0"/>
          <w:i/>
          <w:color w:val="000000"/>
          <w:sz w:val="22"/>
        </w:rPr>
        <w:t>Post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the Native franchise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dry, and we now read in the cape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Procla-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referred to.  If, as Mr.  Schreiner says, it is true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Cape are quite satisfied that the native of the soil should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right, and that the test whereby a person’s merits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judged is to be not the colour of his skin but the degree of civili-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attained by him, this prohibition against the entry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Cape dependencies appears to be unintelligible.  If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for the resident Indians at the Cape to remain there,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it be a crime for them to enter its dependencies? Special circums-</w:t>
      </w:r>
      <w:r>
        <w:rPr>
          <w:rFonts w:ascii="Times" w:hAnsi="Times" w:eastAsia="Times"/>
          <w:b w:val="0"/>
          <w:i w:val="0"/>
          <w:color w:val="000000"/>
          <w:sz w:val="22"/>
        </w:rPr>
        <w:t>tances could undoubtedly be conceived which would justify such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but certainly the Proclamation is totally silent.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quite in order in concluding that the prohibition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against the Indians as such. We consider it to be a wanton insult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the Indian community, aggravated by the fact that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Peninsula is practically closed against any new Indian immigrants.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this latest invasion of the Indian’s right as a British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savours too much of the anti-Colour wave that is at present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South Africa, and which was initiated last year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issuing the Bazaar Notice 356 of 1903.  We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at the Cape have protested against the proclamation,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not rest content until it is abrogated or shown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by any exceptional circumstances.  We have altogether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this kind of Proclamations against which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effectual remedy.  The Letters Patent which, if it were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passing legislation through the proper channels,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Council,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be referred to the Home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but legislation by Proclamation, as in the case in question,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not under any such control. The Governor acts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the legislative body, and his orders have the force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Proclamations are not submitted to the authorities in Downing </w:t>
      </w:r>
      <w:r>
        <w:rPr>
          <w:rFonts w:ascii="Times" w:hAnsi="Times" w:eastAsia="Times"/>
          <w:b w:val="0"/>
          <w:i w:val="0"/>
          <w:color w:val="000000"/>
          <w:sz w:val="22"/>
        </w:rPr>
        <w:t>Street before they are issued.  It, therefore, amounts to this, that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it is really easier to tighten the yoke that grinds the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that are more directly under the Crown than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properly constituted legal machinery. This is a question which we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 for consideration by politicians in England who are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Imperial question of the status of British Indians outside India. 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17-9-1904</w:t>
      </w:r>
    </w:p>
    <w:p>
      <w:pPr>
        <w:autoSpaceDN w:val="0"/>
        <w:autoSpaceDE w:val="0"/>
        <w:widowControl/>
        <w:spacing w:line="292" w:lineRule="exact" w:before="410" w:after="0"/>
        <w:ind w:left="0" w:right="16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56. THE LATE MR. PRISK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Death has removed from us a courteous gentleman and a publi-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cist of great ability in the person of Mr. Prisk. In a quiet and unassu-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ming manner, the deceased gentleman did a great deal for the com-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munity in his own special department.  The life of a journalist is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easy one. He has responsibilities of which, perhaps, the public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adequate notion. On the one hand, he has to please his employers,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on the other, to represent public opinion, in doing which he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make great sacrifices. He has often also to deal with conflic-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ting interests and examine matters that come before him, not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public standpoint, but also from his own, and when his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views, conscientiously held, run counter to public opinion in a given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the situation becomes very delicate. Mr. Prisk, however, steered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clear of all the shoals and rocks that come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newspapermen, and performed his duties unflinchingly. We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assistance that he rendered in an encouraging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when Indian famine relief subscriptions were opened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Many of our readers will recollect the special cartoons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as supplements to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great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allotted to the famine literature in that paper. We tender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Prisk’s family our respectful condolences, and hope his mantle </w:t>
      </w:r>
      <w:r>
        <w:rPr>
          <w:rFonts w:ascii="Times" w:hAnsi="Times" w:eastAsia="Times"/>
          <w:b w:val="0"/>
          <w:i w:val="0"/>
          <w:color w:val="000000"/>
          <w:sz w:val="22"/>
        </w:rPr>
        <w:t>will fall on worthy shoulders.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17-9-1904</w:t>
      </w:r>
    </w:p>
    <w:p>
      <w:pPr>
        <w:autoSpaceDN w:val="0"/>
        <w:autoSpaceDE w:val="0"/>
        <w:widowControl/>
        <w:spacing w:line="292" w:lineRule="exact" w:before="410" w:after="0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57. INDIANS IN PIETERSBURG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publishes the information that “a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League has been formed in Pietersburg to take action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question. The executive committee consists of three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tatives of the Town Council, four delegates of the local Boer Vereen-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iging, and four other prominent townspeople” and that, at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meeting, it was decided to approach the Government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obtaining authority for Municipalities to regulate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We are not surprised at the idea of  forming a White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hotbed of Colour prejudice as Pietersburg is. All we can say </w:t>
      </w:r>
      <w:r>
        <w:rPr>
          <w:rFonts w:ascii="Times" w:hAnsi="Times" w:eastAsia="Times"/>
          <w:b w:val="0"/>
          <w:i w:val="0"/>
          <w:color w:val="000000"/>
          <w:sz w:val="22"/>
        </w:rPr>
        <w:t>is that we do not understand the reasons for this activity, for Lord Mil-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ner, with an iron hand, has stopped the entry even of the few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who were allowed to return to their homes per month.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as our readers must have noticed, His Excellency would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temporary permission to an Indian football team to pass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precincts of the Transvaal. What, then, would the White 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justify their existence, unless, like the Potchefstroom vigilants,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intend to terrorise the resident Indians? The proposed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with reference to the regulation of closing hours,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sympathise with. We understand that the Indians in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lead in the matter and have decided to close their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hours as the Europeans. And we can but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Pietersburg will follow the excellent example set 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Potchefstroom brethern, and render it unnecessary for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to have any such bye-laws. It will be a graceful and timely </w:t>
      </w:r>
      <w:r>
        <w:rPr>
          <w:rFonts w:ascii="Times" w:hAnsi="Times" w:eastAsia="Times"/>
          <w:b w:val="0"/>
          <w:i w:val="0"/>
          <w:color w:val="000000"/>
          <w:sz w:val="22"/>
        </w:rPr>
        <w:t>action on their part, and perhaps, it will go a long way to shew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members of the proposed White League that,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they are anxious to conciliate their sentiments.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17-9-1904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 INDIANS IN POTCHEFSTROOM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an admirable letter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Mr. Abdool Rahman,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Potchefstroom Indian Association. The letter shews clearly how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zeal of the Vigilants’ Association is, and to what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are prepared to meet the wishes of the white men. The </w:t>
      </w:r>
      <w:r>
        <w:rPr>
          <w:rFonts w:ascii="Times" w:hAnsi="Times" w:eastAsia="Times"/>
          <w:b w:val="0"/>
          <w:i w:val="0"/>
          <w:color w:val="000000"/>
          <w:sz w:val="22"/>
        </w:rPr>
        <w:t>most important part of the communication, however, is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contained therein that the Indian merchants in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decided to close their stores at the same time as the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step has been taken without any pressure, and we consider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in the right direction and worthy of imitation by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in other towns.  Indeed, as it is, they have got a very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but this latest move on the part of the Potchefstroom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their position much stronger. We hope that Mr. Abdool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Rahman’s request for “some reciprocation of the sentiment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British subjects who, for better or for worse, have to 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protection from the same flag that covers the British Indian”</w:t>
      </w:r>
      <w:r>
        <w:rPr>
          <w:rFonts w:ascii="Times" w:hAnsi="Times" w:eastAsia="Times"/>
          <w:b w:val="0"/>
          <w:i w:val="0"/>
          <w:color w:val="000000"/>
          <w:sz w:val="22"/>
        </w:rPr>
        <w:t>will meet with the response it deserves.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17-9-1904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7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  <w:r>
        <w:rPr>
          <w:rFonts w:ascii="Times" w:hAnsi="Times" w:eastAsia="Times"/>
          <w:b w:val="0"/>
          <w:i w:val="0"/>
          <w:color w:val="000000"/>
          <w:sz w:val="20"/>
        </w:rPr>
        <w:t>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1904</w:t>
      </w:r>
    </w:p>
    <w:p>
      <w:pPr>
        <w:autoSpaceDN w:val="0"/>
        <w:autoSpaceDE w:val="0"/>
        <w:widowControl/>
        <w:spacing w:line="266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S.E.,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2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Blue book received this week on the Indian position,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Mr. Lyttelton has laid stress on the question of the sites for </w:t>
      </w:r>
      <w:r>
        <w:rPr>
          <w:rFonts w:ascii="Times" w:hAnsi="Times" w:eastAsia="Times"/>
          <w:b w:val="0"/>
          <w:i w:val="0"/>
          <w:color w:val="000000"/>
          <w:sz w:val="22"/>
        </w:rPr>
        <w:t>Indian bazaars.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will have seen from the British Indian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Sir Arthur Lawley’s dispatch, the statement is reiterated,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 the matter may be overlooked, I again emphasis the fact that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sites are certainly unfit for trade.  The statement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>not without totally independent testimony from Europeans of 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and all those reports have been furnished to His Excellency. In </w:t>
      </w:r>
      <w:r>
        <w:rPr>
          <w:rFonts w:ascii="Times" w:hAnsi="Times" w:eastAsia="Times"/>
          <w:b w:val="0"/>
          <w:i w:val="0"/>
          <w:color w:val="000000"/>
          <w:sz w:val="22"/>
        </w:rPr>
        <w:t>Krugersdorp alone is the site chosen at all good, and therefore,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compulsion, those who wanted Stands have applied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places where new sites have been established, practically no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applications have been made.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thing, however, is to avoid compulsory segregation.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principle of Bazaars is concerned, people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induced to take up sites by setting apart Bazaars in suitable localities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problem will solve itself.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see the leader in the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Administrator’s Proclamation, prohibiting the entry of Indians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Transkeian Territories without permits. This is a fresh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the reason for which it is difficult to understand, and the</w:t>
      </w:r>
    </w:p>
    <w:p>
      <w:pPr>
        <w:autoSpaceDN w:val="0"/>
        <w:autoSpaceDE w:val="0"/>
        <w:widowControl/>
        <w:spacing w:line="200" w:lineRule="exact" w:before="5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reproduced the text of this letter in a communication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>he addressed to the Secretary of State for the Colonies and the Secretary of State for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(C.O. 291, Volume 79, Individuals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N., and C.O. 291, Volume 75, India</w:t>
      </w:r>
    </w:p>
    <w:p>
      <w:pPr>
        <w:autoSpaceDN w:val="0"/>
        <w:autoSpaceDE w:val="0"/>
        <w:widowControl/>
        <w:spacing w:line="3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Office).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Colonial Secretary”, dated “Prior to September 3, 1904”.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mentioned in the schedule to the proclamation are the </w:t>
      </w:r>
      <w:r>
        <w:rPr>
          <w:rFonts w:ascii="Times" w:hAnsi="Times" w:eastAsia="Times"/>
          <w:b w:val="0"/>
          <w:i w:val="0"/>
          <w:color w:val="000000"/>
          <w:sz w:val="22"/>
        </w:rPr>
        <w:t>depen-dencies of the Cape.</w:t>
      </w:r>
    </w:p>
    <w:p>
      <w:pPr>
        <w:autoSpaceDN w:val="0"/>
        <w:autoSpaceDE w:val="0"/>
        <w:widowControl/>
        <w:spacing w:line="220" w:lineRule="exact" w:before="66" w:after="0"/>
        <w:ind w:left="0" w:right="3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94" w:lineRule="exact" w:before="0" w:after="0"/>
        <w:ind w:left="0" w:right="1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: G.N. 2261.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MORE ABOUT SIR ARTHUR LAWLEY’S DISPATCH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 book received this week from London shews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how His Excellency has been less than fair in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British Indians. Sir Mancherjee resented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Indians in South Africa as “Asiatics of a low type”.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Excellency, therefore, has in reply appended to his dispatch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was published in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epidemic, signed by some Indians. When the cordon was, </w:t>
      </w:r>
      <w:r>
        <w:rPr>
          <w:rFonts w:ascii="Times" w:hAnsi="Times" w:eastAsia="Times"/>
          <w:b w:val="0"/>
          <w:i w:val="0"/>
          <w:color w:val="000000"/>
          <w:sz w:val="22"/>
        </w:rPr>
        <w:t>drawn round the Location, it is not surprising that a few of them,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sidering themselves to be better-living than the rest, thought that, by </w:t>
      </w:r>
      <w:r>
        <w:rPr>
          <w:rFonts w:ascii="Times" w:hAnsi="Times" w:eastAsia="Times"/>
          <w:b w:val="0"/>
          <w:i w:val="0"/>
          <w:color w:val="000000"/>
          <w:sz w:val="22"/>
        </w:rPr>
        <w:t>throwing mud at the latter, they would gain some advantage for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selves, and so wrote the letter in question. But His Excellency,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the exact position personally, might have made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in order to correct the exaggerations of the frightened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correspondents. His excellency ought to have known that the refer-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was directed to the Indians who were living in the Location,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as a rule, are below those who are living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He might have known that they did not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of the Indian community; and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shews that even the writers who were living in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 the idea of being classed in the same category as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lowest-class Indians, and be cooped up in the Location. 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they were perfectly correct, because we have seen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many decent-living people in that locality,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well-built, substantial residences. With due deference,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Excellency, it may still be said that to describe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as “Asiatics of a low type” is “unfortunate”.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 has controverted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Arthur Lawley’s description of Natal, namely, that “the moment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crosses the Natal border, he loses the impression that he is travelling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European country at all”. Our contemporary calls it “an exaggera-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ted description”, and we cannot but echo the sentiment.  Except 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railway stations between Pinetown and Charlestown, you see very few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Indian faces on the main line, and, if you see a few porters at the 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it is because the railway authorities find it convenient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labour. If, therefore, it is an evil, the Colony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it itself, and in spite of His Excellency’s sneer, it will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Lyttelton required definite observations on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furnished to Mr. Dadabhai Naoroji that “the sites for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were utterly useless for trade”.  His Excellency has dismissed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in a few lines thus: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 Association maintains that these sites are quite unsuitable,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have, in my opinion, overstated their case.  The objections raised by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townspeople have been also unreasonable.  I think that the selections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well made.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make bold to say that His Excellency has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sites in the majority of cases.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reite-rated the charge and it is, to say the least of it, very unfair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seen the localities, His Excellency should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state-ment he has, as against the testimony of eye-witnesses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more-over, Europeans of standing in their own towns,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or medical men, quite competent to pronounce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 judgment.  It is they who have condemned the sites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cases as totally unfit for trade, and often unsuitable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from a sanitary stand-point. In any case, it cannot be denied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not a single instance have streets or wards been assigned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Bazaars, but in every case, Locations have been set apart and miscalled </w:t>
      </w:r>
      <w:r>
        <w:rPr>
          <w:rFonts w:ascii="Times" w:hAnsi="Times" w:eastAsia="Times"/>
          <w:b w:val="0"/>
          <w:i w:val="0"/>
          <w:color w:val="000000"/>
          <w:sz w:val="22"/>
        </w:rPr>
        <w:t>Bazaars.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dwelt at some length again on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dispatch, we have done so in order to shew how much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Indians is rendered by the head of the State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biassed view of the situation. Important negotiations are still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 The question is undecided, and we think it right to lay stress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British Indians have in no case overstated the position,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wherever they have been able to do so, they have shown a wil-</w:t>
      </w:r>
      <w:r>
        <w:rPr>
          <w:rFonts w:ascii="Times" w:hAnsi="Times" w:eastAsia="Times"/>
          <w:b w:val="0"/>
          <w:i w:val="0"/>
          <w:color w:val="000000"/>
          <w:sz w:val="22"/>
        </w:rPr>
        <w:t>lingness to yield to European sentiment.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24-9-1904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DADABHAI NAOROJI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1904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ENSINGTON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S.E.,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 your two letters, for which I thank you.  Mr. Omar, too, </w:t>
      </w:r>
      <w:r>
        <w:rPr>
          <w:rFonts w:ascii="Times" w:hAnsi="Times" w:eastAsia="Times"/>
          <w:b w:val="0"/>
          <w:i w:val="0"/>
          <w:color w:val="000000"/>
          <w:sz w:val="22"/>
        </w:rPr>
        <w:t>told me what you had advised in your letters. I shall endeavour hence-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to divide my communications whenever it becomes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Mr. Nazar to send directly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 as you suggest. The Government has written saying that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propose to introduce legislation along the lines laid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representation submitted by the British Indian Association.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shews that the Government is not going to be satisfied with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accomplishing its object, to restrict future Indian immigration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 the issue of licences to new applicants.  It evidently intends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the principle of legislation applicable to British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If so, it is a most dangerous doctrine and it will be a reversal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Chamberlain’s policy. If differential legislation is sanctioned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Transvaal, the Cape and Natal will certainly follow suit.</w:t>
      </w:r>
    </w:p>
    <w:p>
      <w:pPr>
        <w:autoSpaceDN w:val="0"/>
        <w:autoSpaceDE w:val="0"/>
        <w:widowControl/>
        <w:spacing w:line="274" w:lineRule="exact" w:before="12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G.N. 2262.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THE GRAND OLD MAN OF INDIA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hand by the last mail contains a 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phic account of the reception given to Mr. Naoroji at the recently held </w:t>
      </w:r>
      <w:r>
        <w:rPr>
          <w:rFonts w:ascii="Times" w:hAnsi="Times" w:eastAsia="Times"/>
          <w:b w:val="0"/>
          <w:i w:val="0"/>
          <w:color w:val="000000"/>
          <w:sz w:val="22"/>
        </w:rPr>
        <w:t>International Socialist Congress which met at Amsterdam.</w:t>
      </w:r>
    </w:p>
    <w:p>
      <w:pPr>
        <w:autoSpaceDN w:val="0"/>
        <w:autoSpaceDE w:val="0"/>
        <w:widowControl/>
        <w:spacing w:line="294" w:lineRule="exact" w:before="6" w:after="0"/>
        <w:ind w:left="5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special correspondent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President, Herr Van Kol, called upon the Congress to rise and stand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silent reverence. . . . There then followed a wonderful and most inspiring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manifestation.  As Mr. Dadabhai Naoroji walked slowly to the centre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platform, the great audience that filled the vast hall stood silently and uncove-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 before him.  Simple as was the deed, the earnestness and unanimity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performance rendered it most impressive, particularly when it was borne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that the same homage was rendered by the representatives of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such very different peoples and nationalities.  Then, after a sorrowful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tribute had thus been paid to the people whom Mr. Naoroji represented,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tremendous and enthusiastic demonstration was made in honour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himself.  From the people of India, the thoughts of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centred on the dignified person of Mr. Dadabhai Naoroji.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remembered what had been said concerning his life-long endeavours,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awakended the echoes by their cheers, by the clapping of hands and shouts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welcome and applause.  Long and earnestly was the ovation continued,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 indelible impression on all who witnessed this great manifestation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international solidarity which has spread, not merely from nation to </w:t>
      </w:r>
      <w:r>
        <w:rPr>
          <w:rFonts w:ascii="Times" w:hAnsi="Times" w:eastAsia="Times"/>
          <w:b w:val="0"/>
          <w:i w:val="0"/>
          <w:color w:val="000000"/>
          <w:sz w:val="18"/>
        </w:rPr>
        <w:t>nation, but from continent to continent.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 matter of pride to every Indian to know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father of India, as Mr. Dadabhai is endearingly called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is held in esteem by the people of Europe.  Mr. Dadabhai,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born on the 4th of September, 1825, celebrated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seventy-ninth birthday on the 4th September last.  May he live still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years to come to stimulate the younger generation to deeds of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 and service of their country is our prayer.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THE  TRANSVAAL WHITE LEAGUE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 we publish the prospectus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White League, formed in Pietersburg.  The objects are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make a united stand by all the white inhabitants of this country against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Asiatics, to promote legislation to regulate and control the issue and renewal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licences to Asiatic traders, and to force them to vacate the towns and coun-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try districts and to reside and trade in bazaars specially set aside for them.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three objects are intended to further the two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quoted.  The League, except making a blustering noise,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beating the air, because there is no influx of Asiatics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unless, of course, it would bestir itself towards preventing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of thousands of Chinese indentured slaves who are flooding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country; for the free immigration of Asiatics, British and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effectually prevented by Lord Milner, even to the extent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the entry of those who have paid to the old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  £3 as the price of being allowed to remain in the Colony.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regulation and control of the licences,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offered it to them. And as to forcing the Asiatics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the towns and country districts and to reside in Bazaars,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hardly conceive that it is seriously required, if the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full control of the licences. It is worthy of note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is represented very prominently the Town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Pietersburg.  Side by side with this establishment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League, prepara-tions, so the Johannesburg papers say,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canvass signatures to the Petition, which emanated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Potchefstroom Vigilance Association, and it has already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paper.  Supposing that it is singed by every adult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male in the Transvaal, would it make the proposal for confiscation-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nothing else-legal or justifiable? Or would it be the clear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Majesty’s Government, in spite of the Petition,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>vested interests and rights of the British Indians 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NGLISH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OOK</w:t>
      </w:r>
    </w:p>
    <w:p>
      <w:pPr>
        <w:autoSpaceDN w:val="0"/>
        <w:autoSpaceDE w:val="0"/>
        <w:widowControl/>
        <w:spacing w:line="260" w:lineRule="exact" w:before="6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sharp contrast to the above, one finds a perusal of the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 opinion expressed by the English Press on the Blue book </w:t>
      </w:r>
      <w:r>
        <w:rPr>
          <w:rFonts w:ascii="Times" w:hAnsi="Times" w:eastAsia="Times"/>
          <w:b w:val="0"/>
          <w:i w:val="0"/>
          <w:color w:val="000000"/>
          <w:sz w:val="22"/>
        </w:rPr>
        <w:t>very refreshing.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take away from them the right they enjoyed under the Kruger regime,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trading outside locations, would be to stultify ourselves in the eyes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world, and to sanction an act of injustice to men who are as entitled as are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inhabitants of the Transvaal to equitable treatment at the hands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Imperial Government.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says the conservative </w:t>
      </w:r>
      <w:r>
        <w:rPr>
          <w:rFonts w:ascii="Times" w:hAnsi="Times" w:eastAsia="Times"/>
          <w:b w:val="0"/>
          <w:i/>
          <w:color w:val="000000"/>
          <w:sz w:val="22"/>
        </w:rPr>
        <w:t>Morning Post</w:t>
      </w:r>
      <w:r>
        <w:rPr>
          <w:rFonts w:ascii="Times" w:hAnsi="Times" w:eastAsia="Times"/>
          <w:b w:val="0"/>
          <w:i w:val="0"/>
          <w:color w:val="000000"/>
          <w:sz w:val="22"/>
        </w:rPr>
        <w:t>, and adds that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adoption of Lord Milner’s proposal would furnish just cause for resen-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tment among the three hundred millions of His Majesty’s Indian subjects,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whose rights and feelings cannot be ignored.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30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 less emphatic. It shews, therefore, that outside,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unbiassed opinion is absolutely on the side of the British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indeed, very few instances in which the weight of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thrown so forcibly against the cause, and yet its justice has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supreme.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THE ORIGIN OF THE FIRE AT POTCHEFSTROOM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take the following from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shew how </w:t>
      </w:r>
      <w:r>
        <w:rPr>
          <w:rFonts w:ascii="Times" w:hAnsi="Times" w:eastAsia="Times"/>
          <w:b w:val="0"/>
          <w:i w:val="0"/>
          <w:color w:val="000000"/>
          <w:sz w:val="22"/>
        </w:rPr>
        <w:t>the fire in an Indian store at Potchefstroom originated.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 Police are evidently perturbed at the outbreak of fire which recently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occurred on the stoep of a coolie store, and the Chamber of Com-merce has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asked to assist in the protection of property from incen-diaries.  Captain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Johns’ letter stated: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‘The plan adopted in this case was the throwing of paraffin over the verandah,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shutters and doors, and setting same alight with wax matches’.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traces of paraffin were found inside, and Captain Johns was convinced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attempt was made by some malicious person from without, which person,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still at large, and having been frustrated in his efforts in this case, may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 his energies to other parts of the town.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letter continued: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‘In view of this idea, I have increased the number of police on night duty; but I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 that you advise your members to employ their own watchmen, as it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for me, with the few men at my disposal, to give absolute security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a determined incendiary’.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reply was sent that it was not considered that any danger to white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merchants’ stores existed.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Johns of the Fire Brigade deserves the thanks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for being on the alert, but what are  we to say of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by the Chamber of Commerce to his letter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to keep a watch? The Chamber knows too well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danger involved for the white merchants’ stores, and,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that it is no concern of the Chamber to busy itself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fires in Indian stores, even though fires may take place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>malicious intention.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a similar occurrence has taken place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Pietersburg, where an Indian store has been burned down. 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in full possession of the facts, but we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to the curious coincidence at both places. 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the activity of the Vigilance Association synchronises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fire in an Indian store there.  At Pietersburg, the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League is immediately followed by a fire in an Indian store,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activity at both these places is, we venture to think, a direct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 of the dispatches by Sir Arthur Lawley and Lord Milner.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given the mischief-makers extraordinary encouragement.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 1-10-1904</w:t>
      </w:r>
    </w:p>
    <w:p>
      <w:pPr>
        <w:autoSpaceDN w:val="0"/>
        <w:autoSpaceDE w:val="0"/>
        <w:widowControl/>
        <w:spacing w:line="292" w:lineRule="exact" w:before="41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65. WARMBATHS IN THE TRANSVAAL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Warmbaths in the Transvaal writes to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Gujarati, complaining that the authorities do not provide facilities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British Indians to make use of these famous healing waters.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says that, if any Indian wants to make use of them, he is merely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directed to go to the rooms set apart for the Kaffirs.  It appears that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offered to build a place for Indians, but the offer was not entertained.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are sure that, if there is any truth in the statement made by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correspondent, the Government will remedy the difficulty at once,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provide suitable facility for  those Indians who may wish to make 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these waters.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draw the attention of the British Indian Association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 to the letter in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1-10-1904</w:t>
      </w:r>
    </w:p>
    <w:p>
      <w:pPr>
        <w:autoSpaceDN w:val="0"/>
        <w:autoSpaceDE w:val="0"/>
        <w:widowControl/>
        <w:spacing w:line="292" w:lineRule="exact" w:before="410" w:after="0"/>
        <w:ind w:left="0" w:right="15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INDIANS AT THE CAPE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a letter written by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Mr. A. Kadir, Secretary of the British Indian League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Town, in connection with the complaint made by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working of the Immigration Restriction Act.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courteous enough, but beyond that we cannot say much for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one essential particular has any concession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shelter has been taken behind the legislation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relief was asked for.  The League made a very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that some facility should be given to the resident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importing servants from India in place of those who might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India.  The answer given is that such a servant, if 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European language, cannot enter the Colony.  A similar reply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with reference to minor brothers of persons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the Colony, but the answer merely begs the  question.  If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is really anxious, as is stated in the opening 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 of the letter, “that the law should be administered so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>cause unnecessary hardship to any individual, or to any particular sec-</w:t>
      </w:r>
      <w:r>
        <w:rPr>
          <w:rFonts w:ascii="Times" w:hAnsi="Times" w:eastAsia="Times"/>
          <w:b w:val="0"/>
          <w:i w:val="0"/>
          <w:color w:val="000000"/>
          <w:sz w:val="22"/>
        </w:rPr>
        <w:t>tion of the community, irrespective of class, creed or colour” there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power given to it to give relief in the desired direction. A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Cape Act provides for special exemptions being made, and we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think that, if the resident merchants are to be at all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dered, they ought to have the right to import servants. 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write in a European language or not,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allowed to enter the Colony under restrictions,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the full rights of citizenship, but if total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enforced, it means that the position of the domiciled Indians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and more difficult as days go by, and as the indigenous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servants is exhausted, as it is bound in time to become;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Secretary of the British Indian League will not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until full justice is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 A GOOD EXAMPLE</w:t>
      </w:r>
    </w:p>
    <w:p>
      <w:pPr>
        <w:autoSpaceDN w:val="0"/>
        <w:autoSpaceDE w:val="0"/>
        <w:widowControl/>
        <w:spacing w:line="24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extend a hearty welcome to Mr. Omar Hajee Amod Zaveri,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returned after a long absence from the country, and 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visit to Europe and America.  We think that Mr. Omar was </w:t>
      </w:r>
      <w:r>
        <w:rPr>
          <w:rFonts w:ascii="Times" w:hAnsi="Times" w:eastAsia="Times"/>
          <w:b w:val="0"/>
          <w:i w:val="0"/>
          <w:color w:val="000000"/>
          <w:sz w:val="22"/>
        </w:rPr>
        <w:t>well advised in paying a visit to these continents. The more our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go to these countries, the better able they would be to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business, as also in other departments of life. After travelling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and America, not merely for the sake of pleasure,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gaining knowledge and broadening one’s mind, one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many difficulties, especially such as face an Indian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Mr. Omar has set in this respect an example worthy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other merchants.  We hope that Mr. Omar will make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knowledge he has gained during his travels and,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put it into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1-10-1904</w:t>
      </w:r>
    </w:p>
    <w:p>
      <w:pPr>
        <w:autoSpaceDN w:val="0"/>
        <w:autoSpaceDE w:val="0"/>
        <w:widowControl/>
        <w:spacing w:line="292" w:lineRule="exact" w:before="370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68. AN UN-ENGLISH ENGLISH MAGISTRATE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globe-trotter, who styles himself “An English Magistrate”,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travelling in Natal, and has given his impressions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speaking in a </w:t>
      </w:r>
      <w:r>
        <w:rPr>
          <w:rFonts w:ascii="Times" w:hAnsi="Times" w:eastAsia="Times"/>
          <w:b w:val="0"/>
          <w:i w:val="0"/>
          <w:color w:val="000000"/>
          <w:sz w:val="22"/>
        </w:rPr>
        <w:t>flattering tone of Durban, “An English Magistrate” proceeds: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Notwithstanding this, however, knowledge of Durban is, in my view of it,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accompanied with one or two regrets.  How is it that so marked a position has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acquired in a white man’s city by Indians and Arabs?  They are fellow-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with us of His Majesty the King, to be sure, but white is white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black is black, all the same.  I was told—whether legendary or not I cannot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say—that the proprietor of one of the most palatial stores in Durban, wishing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acquire honourably the store of a small Arab trader at his corner, sent his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solicitor to inquire if he might be allowed to buy the business and at what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figure. The Arab replied that he was not just then disposed to sell, but that, if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neighbour would name the price for his store, it would be at once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25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other regret that the writer expresses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any Kaffir policemen in Durban. If the traveller had enquired 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ciently about the history of Durban, he might have known that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 man’s city, as he calls it, it owes its beauty and grandeur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the Indian; he might have known that the Durban Corpo-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employs a very large number of indentured Indians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travellers like “An English Magistrate” may find all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comforts of life. As to the other regret of his: in deference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Kaffir constable, we cannot help saying that Durban owes its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parative freedom from crime to his presence, not because the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are more efficient than the European police, but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for the Borough to afford the necessary number of police-</w:t>
      </w:r>
      <w:r>
        <w:rPr>
          <w:rFonts w:ascii="Times" w:hAnsi="Times" w:eastAsia="Times"/>
          <w:b w:val="0"/>
          <w:i w:val="0"/>
          <w:color w:val="000000"/>
          <w:sz w:val="22"/>
        </w:rPr>
        <w:t>men [except] by employing the lower-paid Kaffirs. But for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sence of the Indian and the Kaffir police in white man’s or otherwise.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then, such un-English jealousy? Or is there something insidious </w:t>
      </w:r>
      <w:r>
        <w:rPr>
          <w:rFonts w:ascii="Times" w:hAnsi="Times" w:eastAsia="Times"/>
          <w:b w:val="0"/>
          <w:i w:val="0"/>
          <w:color w:val="000000"/>
          <w:sz w:val="22"/>
        </w:rPr>
        <w:t>in the South African climate itself which makes a man forget his tradi-</w:t>
      </w:r>
      <w:r>
        <w:rPr>
          <w:rFonts w:ascii="Times" w:hAnsi="Times" w:eastAsia="Times"/>
          <w:b w:val="0"/>
          <w:i w:val="0"/>
          <w:color w:val="000000"/>
          <w:sz w:val="22"/>
        </w:rPr>
        <w:t>tions?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G. K. GOKHALE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5190" w:right="0" w:hanging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1904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writing to you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time as I know how busy you are, but in view of the approaching ses-</w:t>
      </w:r>
      <w:r>
        <w:rPr>
          <w:rFonts w:ascii="Times" w:hAnsi="Times" w:eastAsia="Times"/>
          <w:b w:val="0"/>
          <w:i w:val="0"/>
          <w:color w:val="000000"/>
          <w:sz w:val="22"/>
        </w:rPr>
        <w:t>sion of the Congress, I can no longer do so, and I beg to enclose 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copy of the Blue book published in London on the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deals with the Transvaal only, and it is to the 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that all effort has to be directed. Contrary to all expecta-</w:t>
      </w:r>
      <w:r>
        <w:rPr>
          <w:rFonts w:ascii="Times" w:hAnsi="Times" w:eastAsia="Times"/>
          <w:b w:val="0"/>
          <w:i w:val="0"/>
          <w:color w:val="000000"/>
          <w:sz w:val="22"/>
        </w:rPr>
        <w:t>tions, Lord Milner, who, on the eve of the war, was the champion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oppressed including the British Indians, has completely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and, as you will see from his dispatch, is quite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the Indians of even what little rights they possessed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before war. I enclose the representation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in reply to the dispatches which would shew how far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prepared to go. You will see that therein the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concede almost all that the Europeans would want,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of Immigration and regulation of licences by local authori-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in exchange for the right to own landed property, but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rejected by the Government as unsatisfactory, simply,  I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wants to establish the principle of differential legislation.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says the legislation, whatever it may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applicable to all; the Transvaal Government wants to pass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which would be applicable only to Asiatics, whether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or not. Such legislation, as you are aware, has not been sanc-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even for self-governing Colonies, as, for instance, the Cape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although at both the places Government intended to pass such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Sir Mancherjee’s representation in the Blue book (Statement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A), the registration fee of  £3 is stated to be an annual payment.  As a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 of fact, it is a payment once for all.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to the licences, the test case since brought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 the same footing as the Europeans.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puts the Indians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institution of photographic passes has been done away 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Orange River Colony, the legislation is most drastic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has yet been done to remove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Natal, the Dealers’ Licenses Act, which gives arbitrary powers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local authorities without the right of appeal to the Supreme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Court, is causing a great deal of hardship.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been following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>gives most accurate information.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newspapers in London think that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harsh treatment in the Transvaal will be very bad 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that it will be a great strain on Indian loyalty. This shews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ought to be in India articulate and persistent agitation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justice being done to the British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therefore, should, I think, pay much more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than has been paid hitherto and public meetings, too,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Habib Motan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18"/>
        </w:rPr>
        <w:t>The Transvaal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Well-deserved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Victory”, 14-5-1904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 be held all over India protesting against a continuance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ill-treatment.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keeping good health. I shall very much appre-</w:t>
      </w:r>
      <w:r>
        <w:rPr>
          <w:rFonts w:ascii="Times" w:hAnsi="Times" w:eastAsia="Times"/>
          <w:b w:val="0"/>
          <w:i w:val="0"/>
          <w:color w:val="000000"/>
          <w:sz w:val="22"/>
        </w:rPr>
        <w:t>ciate a line from you.</w:t>
      </w:r>
    </w:p>
    <w:p>
      <w:pPr>
        <w:autoSpaceDN w:val="0"/>
        <w:autoSpaceDE w:val="0"/>
        <w:widowControl/>
        <w:spacing w:line="240" w:lineRule="exact" w:before="0" w:after="24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9"/>
        <w:gridCol w:w="3259"/>
      </w:tblGrid>
      <w:tr>
        <w:trPr>
          <w:trHeight w:hRule="exact" w:val="544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a photostat of the original : C.W. 4103.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THE JOHANNESBURG LOCATION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we publish the report of the Public Health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much-vexed Location question in Johannesburg.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>will remember that this is the 4th report of the Public Health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mittee, and in the 4th, the Committee has made a clean breast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hypocrisy, and it has come out in [its] true colours. The report is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rectly a complete answer to Sir Arthur Lawley’s contention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Bazaar sites have been well chosen, and that they afford scope </w:t>
      </w:r>
      <w:r>
        <w:rPr>
          <w:rFonts w:ascii="Times" w:hAnsi="Times" w:eastAsia="Times"/>
          <w:b w:val="0"/>
          <w:i w:val="0"/>
          <w:color w:val="000000"/>
          <w:sz w:val="22"/>
        </w:rPr>
        <w:t>for both the Native and the European trade. The Public Health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at first fixed upon a site very near the Malay Location. It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recommended the site which was chosen by the Boer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has fixed upon the site which was used as an isolation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plague outbreak, and which is situated thirteen miles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Johannesburg. And it is there that about five thousand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hawkers and traders, with the exception of a few old esta-</w:t>
      </w:r>
      <w:r>
        <w:rPr>
          <w:rFonts w:ascii="Times" w:hAnsi="Times" w:eastAsia="Times"/>
          <w:b w:val="0"/>
          <w:i w:val="0"/>
          <w:color w:val="000000"/>
          <w:sz w:val="22"/>
        </w:rPr>
        <w:t>blished merchants, would be removed, if the Committee’s recommen-</w:t>
      </w:r>
      <w:r>
        <w:rPr>
          <w:rFonts w:ascii="Times" w:hAnsi="Times" w:eastAsia="Times"/>
          <w:b w:val="0"/>
          <w:i w:val="0"/>
          <w:color w:val="000000"/>
          <w:sz w:val="22"/>
        </w:rPr>
        <w:t>dations are carried out, and here are the reasons :</w:t>
      </w:r>
    </w:p>
    <w:p>
      <w:pPr>
        <w:autoSpaceDN w:val="0"/>
        <w:autoSpaceDE w:val="0"/>
        <w:widowControl/>
        <w:spacing w:line="252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If,  says the Committee</w:t>
      </w:r>
      <w:r>
        <w:rPr>
          <w:rFonts w:ascii="Times" w:hAnsi="Times" w:eastAsia="Times"/>
          <w:b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existing state of things is allowed to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continued, certain kinds of industry, as, for instance, that of small tradesmen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artisan class, which would otherwise afford a means of livelihood to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considerable number of Europeans, will inevitably fall into the hands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Asiatics, and the growth of the self-supporting European population will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consequently be materially impeded.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how arguments which were never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are being now found to support what is, in naked terms, a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slow confiscation. We say, without the slightest fear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tradiction, that the Indian artisan class in Johannesburg simply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exist. It is true that there are a few indifferent carpenters and fewer </w:t>
      </w:r>
      <w:r>
        <w:rPr>
          <w:rFonts w:ascii="Times" w:hAnsi="Times" w:eastAsia="Times"/>
          <w:b w:val="0"/>
          <w:i w:val="0"/>
          <w:color w:val="000000"/>
          <w:sz w:val="22"/>
        </w:rPr>
        <w:t>bricklayers, but they do not wish to enter into any competition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soever. The present Indian population of Johannesburg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resident there since at least 1896, because it was then that the census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7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and the number is now about the same as then.  And yet,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not been able to oust the Europeans in any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White Johannesburg is still white, and yet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Committee has suddenly found out that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population will “materially impede the growth of the self-sup-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porting European population”, although the European population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on the increase, whereas, owing to the misapplication of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Ordinance to the Indians, the Indian population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on the decrease. The census statistics produced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contention are utterly misleading, and could only be meant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in England, for they cannot possibly mislead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spot. The statement that the Coloured population of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already outnumbers the white population by 77.83 to 22.17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misrepresentation, for which, we must confess, we were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>from a representative body like the Public Health Committee of Joha-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nnesburg. What possible connection there can be between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population of the Transvaal and the Coloured population,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understand, and if the Public Health Committee had only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trouble to deal with the Indians for whom alone the Location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established, it could have shown conclusively that the fears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cutting out the Europeans are imaginary,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is hardly more than 7,000 as against 84,000 whites in Joh-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annesburg, and the Indian population of the Transvaal is hardly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as against the European population of 300,000.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to talk of Indian competition ruining the whites and,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to dangle before the English public figures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population, and then shew the terrible disproportion,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 great public body. Then, the Committee has gone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of the position as between Johannesburg on the one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Natal and Pietersburg on the other. This is a second edition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Arthur Lawley’s comparison.  We have already dealt with this phase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controversy,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humbly endeavoured to shew that it is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Indians. The Committee now boldly states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should not have any share in the European trade at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that“the Bazaar should be kept completely apart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inhabited by Europeans”, and it is for that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chosen the wilderness at Klipspruit for dumping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Indians, who can neither do any hawking nor any trade, </w:t>
      </w:r>
      <w:r>
        <w:rPr>
          <w:rFonts w:ascii="Times" w:hAnsi="Times" w:eastAsia="Times"/>
          <w:b w:val="0"/>
          <w:i w:val="0"/>
          <w:color w:val="000000"/>
          <w:sz w:val="22"/>
        </w:rPr>
        <w:t>except among themselves and the few Kaffirs.  But the Kaffirs cannot</w:t>
      </w:r>
    </w:p>
    <w:p>
      <w:pPr>
        <w:autoSpaceDN w:val="0"/>
        <w:autoSpaceDE w:val="0"/>
        <w:widowControl/>
        <w:spacing w:line="240" w:lineRule="exact" w:before="6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 Transvaal”, 10-9-1904 and “More about Sir Arthur Lawley’s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Dispatch”, 24-9-1904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9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any customers of the Indians because, being most of them work-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they will have to go to town early in the morning and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about eight o’clock at night.  They are, then, not likely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to go to the Asiatics and make their purchases there;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naturally make them in town.  The charge of insanitation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dished up again.“It is impossible”, says the Committee, “by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method of supervision to insure the observance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Bye-Laws by these people”. We challenge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statistics in support of the contention, we ask for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shewing how many prosecutions under the Public Health Bye-Laws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against the Indians; in how many cases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to conform to the regulations. So far as we are aware,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Johannesburg Indians a bit, we would be much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six prosecutions against British Indians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year, and we make bold to say that in hardly a single instance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been a second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prosecution against the same man. Sanitary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pectors throughout South Africa have laid stress upon the docility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and his willingness to comply with lawful orders.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says:“The recent outbreak of plague, and the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it, proved the difficulty of effectively  isolating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situated within the town itself”.  Either, therefore, Dr. Pakes,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his report shewed that he had successfully cordoned [off]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Location and thus stamped out the plague, was wrong,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Health Committee is wrong. Dr. Pakes has been congratulated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splendid work, and it is offering an insult to him to 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effective isolation was impossible, owing to the Location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within the town. We deny the reckless statement of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Health Committee that the Indians are particularly susceptible to smal-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lpox. The experience in Natal shews that such has not been the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to the plague, too, we question very much that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more susceptible. The plague, which originated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Location, and for which the Public Health Committee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responsible, remained confined to the Location, and if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cases in the Location be eliminated, it will be found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more attacked than others. The last reason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Health Committee is the miserable plea of social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poorer whites and the poorer Indians.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social intercourse between the two,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we would very much like to know in what way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has contributed to social deterioration of the white man;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particular vice of the Indian community which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man has contracted during the last seventeen years. And the pheno-</w:t>
      </w:r>
      <w:r>
        <w:rPr>
          <w:rFonts w:ascii="Times" w:hAnsi="Times" w:eastAsia="Times"/>
          <w:b w:val="0"/>
          <w:i w:val="0"/>
          <w:color w:val="000000"/>
          <w:sz w:val="22"/>
        </w:rPr>
        <w:t>menon of the two classes living side by side is by no means peculiar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They have been doing so in Cape Town, in Kimberley,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Durban, in Mauritius, in Ceylon, in India.  Nowhere has this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 against the Indians; nowhere has this plea been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complete isolation of the Indians. Better by far that,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slow torture, as is proposed by the Public Health Committee,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should by legislation be bundled out of Johannesburg,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all.  Either the resident population should be well treate 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driven out of the country. The latter operation,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drastic, would be far more merciful than the process of slow but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arsenical poisoning, in the shape of cooping the community up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enclosure miles away from its scene of activity, and letting it die for </w:t>
      </w:r>
      <w:r>
        <w:rPr>
          <w:rFonts w:ascii="Times" w:hAnsi="Times" w:eastAsia="Times"/>
          <w:b w:val="0"/>
          <w:i w:val="0"/>
          <w:color w:val="000000"/>
          <w:sz w:val="22"/>
        </w:rPr>
        <w:t>want of nutrition.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THE DEALERS’ LICENSES ACT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Natal Licensing Act still continues to remain the Damocles’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hanging over the heads of the Indian store-keepers in Natal. 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un-British law disfigures the Statute-book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will the Indian stores be without any value as a mercantile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asset.  Mr. Hoondamal, a silk merchant of long standing depending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on high-class European custom, having received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vacate premises in a principal street of Durban, removed to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in West Street.  He holds the usual trading licence which enables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trade up to the 31st December next.  He, therefore,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business until the transfer of premises was registered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 The Officer refused to register the transfer.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continues his business and lodged notice of appeal.  In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such notice would leave things in </w:t>
      </w:r>
      <w:r>
        <w:rPr>
          <w:rFonts w:ascii="Times" w:hAnsi="Times" w:eastAsia="Times"/>
          <w:b w:val="0"/>
          <w:i/>
          <w:color w:val="000000"/>
          <w:sz w:val="22"/>
        </w:rPr>
        <w:t>status 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who holds autocratic powers, felt that his dignity was hurt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Hoondamal continuing his business.  He, therefore, brought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Magistrate, who considered quite improperly, we submit,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defendant traded in defiance of the authorities, and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maximum penalty of £20.  Notice of appeal has been lodged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refrain from making any further comment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decision.  We would only remark that, if the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sound, no subject of the King may with impunity act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laws of the country.  We commend this case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Government as showing that, until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>altered, there can be no rest for the poor Indian merchants of Natal.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SPEECH AT A DINNER</w:t>
      </w:r>
    </w:p>
    <w:p>
      <w:pPr>
        <w:autoSpaceDN w:val="0"/>
        <w:autoSpaceDE w:val="0"/>
        <w:widowControl/>
        <w:spacing w:line="240" w:lineRule="exact" w:before="116" w:after="0"/>
        <w:ind w:left="10" w:right="3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following extract is from a report of a dinner given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honour of Gandhiji and other leaders of the Indian community in </w:t>
      </w:r>
      <w:r>
        <w:rPr>
          <w:rFonts w:ascii="Times" w:hAnsi="Times" w:eastAsia="Times"/>
          <w:b w:val="0"/>
          <w:i/>
          <w:color w:val="000000"/>
          <w:sz w:val="22"/>
        </w:rPr>
        <w:t>Durban.</w:t>
      </w:r>
    </w:p>
    <w:p>
      <w:pPr>
        <w:autoSpaceDN w:val="0"/>
        <w:autoSpaceDE w:val="0"/>
        <w:widowControl/>
        <w:spacing w:line="294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10, 1904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Gandhi spoke on self-sacrifice and, citing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Emperor and the people of Japan, remarked that the uplift of a </w:t>
      </w:r>
      <w:r>
        <w:rPr>
          <w:rFonts w:ascii="Times" w:hAnsi="Times" w:eastAsia="Times"/>
          <w:b w:val="0"/>
          <w:i w:val="0"/>
          <w:color w:val="000000"/>
          <w:sz w:val="22"/>
        </w:rPr>
        <w:t>nation depended on the sacrifices made by its individual 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clarified many points raised in the questions put to him on </w:t>
      </w:r>
      <w:r>
        <w:rPr>
          <w:rFonts w:ascii="Times" w:hAnsi="Times" w:eastAsia="Times"/>
          <w:b w:val="0"/>
          <w:i w:val="0"/>
          <w:color w:val="000000"/>
          <w:sz w:val="22"/>
        </w:rPr>
        <w:t>the subject of his speech by those present on the occasion.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15-10-1904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HOONDAMAL’S LICENCE</w:t>
      </w:r>
    </w:p>
    <w:p>
      <w:pPr>
        <w:autoSpaceDN w:val="0"/>
        <w:autoSpaceDE w:val="0"/>
        <w:widowControl/>
        <w:spacing w:line="260" w:lineRule="exact" w:before="2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has yet not been heard of this most important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wrote about it in our last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has entered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stage. It will be remembered that the defendant, Hoondamal,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charged before the Magistrate for trading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applied in vain for adjournment, pending judgment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Town Council against the Licensing Officer’s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transfer of his licence from the Grey Street premises to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Street.  The appeal was heard on Friday, October the 7th and,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farce of  a formal hearing and a great speech by Mr. Binns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applicant, was dismissed.  For his refusal, the Licensing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two reason, namely, that the applicant already held five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not desirable to add to the number of Asiatic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West Street.  Mr. Burne, the only lawyer-Councillor of the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bold enough to expose the </w:t>
      </w:r>
      <w:r>
        <w:rPr>
          <w:rFonts w:ascii="Times" w:hAnsi="Times" w:eastAsia="Times"/>
          <w:b w:val="0"/>
          <w:i/>
          <w:color w:val="000000"/>
          <w:sz w:val="22"/>
        </w:rPr>
        <w:t>suppressioveri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Licensing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cer, in his zeal to serve his masters, thought fit to practice.  He was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an admission from the Officer that the five licences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 licences but hawkers’ licences. Asked as to the reason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mention the fact in his statement of reasons, he said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necessary.  Mr. Burne thought, as many people have done,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omission to mention such a material fact savoured very much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Dealers’ Lincenses Act”, 8-10-1904.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attempt to mislead the Council and the public. The other reason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the Officer was, we say with all deference, no less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 to West Street, which has only eight Indian stores as aganist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100 European stores. If, therefore, it were a question of bare </w:t>
      </w:r>
      <w:r>
        <w:rPr>
          <w:rFonts w:ascii="Times" w:hAnsi="Times" w:eastAsia="Times"/>
          <w:b w:val="0"/>
          <w:i w:val="0"/>
          <w:color w:val="000000"/>
          <w:sz w:val="22"/>
        </w:rPr>
        <w:t>proportion, the time can hardly be said to have arrived for a total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hibition of Indian licences in that street. But the facts that Mr. Binns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conclusively proved  before the Council show how cruel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done in the case, and how clearly the question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purely on racial lines. For it was proved that the appellant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trade in Durban off and on since 1895, that his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consisted of the sale of Indian and Japanese silk and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in no way competed with the European houses, that his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entirely European and that of the better class, that the premises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were, in point of elegance and sanitation, suitable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that he was himself cultured and of high standing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that over a dozen European firms testified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every way a desirable and fit person to receive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>trade in the premises in question, and that over forty European house-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strongly supported the application, and that he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his business in West Street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he was obliged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his lease had expired, and because his landlord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premises. The only ground, therefore, for robbing the 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earning a decent  livelihood was that of the colour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skin.  We do not wonder that Mr. Binns indignantly protested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treated as a laudable enterprise in a European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deemed a cause of unfitness in his client.  And here, be it noted,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little regard shown for the interests of the Indian landlord.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taunt has been often flung against him that he does not keep pace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times and builds only shanties.  Now, in the present case,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the expense of several thousand pounds in building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compete with the best of their kind in West Street,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ornamental design.  And lo! the reward for his pluck is a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ruin, and for the applicant who has been endeavouring to live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western standard, a prospect of insolvency. This, moreover,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those cases which the late Mr. Escombe thought could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touched by the Licensing Act. We quote below extracts from his spee-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 at the time of introducing the measure, as also the late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>Binns’ prophetic remarks thereanent. We shall have to deal with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a mistake for ‘Grey Street’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further aspects of this tale of injustice in a future issue, as the appe-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llant, we understand, is raising before the Supreme Court the question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Council’s right to regulate transfers from place to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15-10-1904</w:t>
      </w:r>
    </w:p>
    <w:p>
      <w:pPr>
        <w:autoSpaceDN w:val="0"/>
        <w:autoSpaceDE w:val="0"/>
        <w:widowControl/>
        <w:spacing w:line="292" w:lineRule="exact" w:before="150" w:after="0"/>
        <w:ind w:left="0" w:right="18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74. TRIBUTE TO MADANJIT</w:t>
      </w:r>
    </w:p>
    <w:p>
      <w:pPr>
        <w:autoSpaceDN w:val="0"/>
        <w:autoSpaceDE w:val="0"/>
        <w:widowControl/>
        <w:spacing w:line="242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Gandhiji spoke at a function held in Durban to bid farewell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Mr. Mandanjit, the proprietor of  </w:t>
      </w:r>
      <w:r>
        <w:rPr>
          <w:rFonts w:ascii="Times" w:hAnsi="Times" w:eastAsia="Times"/>
          <w:b w:val="0"/>
          <w:i w:val="0"/>
          <w:color w:val="000000"/>
          <w:sz w:val="22"/>
        </w:rPr>
        <w:t>Indian Opinion</w:t>
      </w:r>
      <w:r>
        <w:rPr>
          <w:rFonts w:ascii="Times" w:hAnsi="Times" w:eastAsia="Times"/>
          <w:b w:val="0"/>
          <w:i/>
          <w:color w:val="000000"/>
          <w:sz w:val="22"/>
        </w:rPr>
        <w:t>, on the eve of his</w:t>
      </w:r>
    </w:p>
    <w:p>
      <w:pPr>
        <w:autoSpaceDN w:val="0"/>
        <w:tabs>
          <w:tab w:pos="4630" w:val="left"/>
        </w:tabs>
        <w:autoSpaceDE w:val="0"/>
        <w:widowControl/>
        <w:spacing w:line="24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return to India.  The following is a brief report.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15, 1904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gave a brief account of Mr. Madanjit’s career since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landed in the country in 1894, and praised him for the pati-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and perseverance with which he had been conducting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benefit of the Indian community, exerting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physically, mentally and monetarily, and undergoing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the financial difficulties of the press. In addition,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apprised those present of many of the facts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printing press.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22-10-1904</w:t>
      </w:r>
    </w:p>
    <w:p>
      <w:pPr>
        <w:autoSpaceDN w:val="0"/>
        <w:autoSpaceDE w:val="0"/>
        <w:widowControl/>
        <w:spacing w:line="292" w:lineRule="exact" w:before="35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75.  THE JOHANNESBURG TOWN COUNCIL</w:t>
      </w:r>
    </w:p>
    <w:p>
      <w:pPr>
        <w:autoSpaceDN w:val="0"/>
        <w:autoSpaceDE w:val="0"/>
        <w:widowControl/>
        <w:spacing w:line="240" w:lineRule="exact" w:before="1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has considered the very important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Health Committee, and adopted, with painful unanimity,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operative suggestions made by the Committee. Under it,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as well as the Malays, are to be housed, should a compulsory segrega-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ordinance be passed, on the Klipspruit Farm, near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a distance of 13 miles from Johannesburg.  Mr. Quinn,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commending the proposals to the Town Council, justified them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that the Indians did not conform to the sanitary regulations,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Kaffirs were to be removed to Klipspruit,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removed 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/>
          <w:color w:val="000000"/>
          <w:sz w:val="22"/>
        </w:rPr>
        <w:t>fortiori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were worse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former, that the Indian trade was confined to the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Kaffirs, and that, therefore, it would be no hardship to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>located at such a great distance.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first objection is no founded on any data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 stated in support that, even if there were prosecutions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Indians, they returned to their old practice.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 the gentleman and publicly state that there has hardly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sanitary prosecution against an Indian without producing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effect.  We would also add that, wherever proper supervision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exercised, the Indian has proved most amenable to such regulations.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no further, we would cite the instance of the Location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as also the condition of the Indians in Heidelburg. 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case, owing to kind but firm supervision, the sanitary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of Indians living in Locations is all that can be desired. 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case, that of the Indian store-keepers living in the heart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is equally so. The second objection raised by the speaker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flimsy than the first.  For, if the Indian is amenable to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surely there can be no objection against him as a neighbour.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war-dances, nor does he drink Kaffirbeer. The third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travesty of facts. It is unfair to state that the Indian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 Kaffirs and the Indians.  The pioneer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could not have entered the country with a view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Indians, for there were none, and it is a notorious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a large trade among the Dutch people and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Underlying the objection is the important admission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Klipspruit Farm is not suitable for the white trade at all. It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be remembered that the proximity of the Kaffir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necessarily mean that the Indians will have any trade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Kaffirs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for the simple reason that Kaffirs would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during night time only and arrive from town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hours.  If, then, it is totally unjust to house the Indians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distance, it would be doubly so to disturb the inhabitants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 Location.  There may have been some ground for condemning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Indian Location from a sanitary standpoint; but not a whisper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uttered against the dwellers of the Malay Location. 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them are, as the name implies, Malays, a clean-living,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and perfectly loyal people.  They have been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place now a number of years. An attempt to dispossess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Boer rule was frustrated owing to the efforts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Government: are the poor people now to be summarily ejected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live in a wilderness in the name of the  British Government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is simply repugnant, and we hope that Mr.  Lyttelton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party to such wholesale confiscation of the rights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whose only crime is that they wear a brown skin.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22-10-1904</w:t>
      </w:r>
    </w:p>
    <w:p>
      <w:pPr>
        <w:autoSpaceDN w:val="0"/>
        <w:autoSpaceDE w:val="0"/>
        <w:widowControl/>
        <w:spacing w:line="292" w:lineRule="exact" w:before="37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76.  DR. PORTER “TOUCHES THE SPOT”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energetic Dr. Porter is again busy writing academic reports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insanitary condition of several places in Johannesburg.  As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case of the late Insanitary Area, so in the present instance, he has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drawn up a most lurid and sensational picture of what is known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township of Ferreiras in Johannesburg.  He informs the Town Council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strongest terms possible that the area described by him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overhauled without the slightest delay.  He says:</w:t>
      </w:r>
    </w:p>
    <w:p>
      <w:pPr>
        <w:autoSpaceDN w:val="0"/>
        <w:autoSpaceDE w:val="0"/>
        <w:widowControl/>
        <w:spacing w:line="20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within these areas numerous houses, shanties, rooms, courts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alleys, which, on account of the bad arrangement, crowding on area, want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proper sanitary conveniences, and their wretched and dilapidated condition,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only dangerous and injurious to the health of inhabitants in the </w:t>
      </w:r>
      <w:r>
        <w:rPr>
          <w:rFonts w:ascii="Times" w:hAnsi="Times" w:eastAsia="Times"/>
          <w:b w:val="0"/>
          <w:i w:val="0"/>
          <w:color w:val="000000"/>
          <w:sz w:val="18"/>
        </w:rPr>
        <w:t>vicinity, but are a very serious menace to the municipality generally.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it is admitted that the area, such as it is, has been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for the last two years, at any rate.  If it is so insanitary, and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deny it is so, why has not the matter been dealt with before this?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very much fear that, for months to come, the report will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on the shelves of the Town Clerk’s office, and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go on much as they are today, though what we want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the present danger is not words, but deeds. The report is undo-</w:t>
      </w:r>
      <w:r>
        <w:rPr>
          <w:rFonts w:ascii="Times" w:hAnsi="Times" w:eastAsia="Times"/>
          <w:b w:val="0"/>
          <w:i w:val="0"/>
          <w:color w:val="000000"/>
          <w:sz w:val="22"/>
        </w:rPr>
        <w:t>ubtedly interesting, also painful, reading. It is also probabaly calcula-</w:t>
      </w:r>
      <w:r>
        <w:rPr>
          <w:rFonts w:ascii="Times" w:hAnsi="Times" w:eastAsia="Times"/>
          <w:b w:val="0"/>
          <w:i w:val="0"/>
          <w:color w:val="000000"/>
          <w:sz w:val="22"/>
        </w:rPr>
        <w:t>ted to alarm old women, and to put them on their guard as to the con-</w:t>
      </w:r>
      <w:r>
        <w:rPr>
          <w:rFonts w:ascii="Times" w:hAnsi="Times" w:eastAsia="Times"/>
          <w:b w:val="0"/>
          <w:i w:val="0"/>
          <w:color w:val="000000"/>
          <w:sz w:val="22"/>
        </w:rPr>
        <w:t>dition of their houses and surroundings.  If the township is so danger-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insanitary, it is ill-adapted for half-measures. The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comprised within it should be burnt down without a moment’s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however, very much fear that the experience about the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will be repeated in the case of the township of Ferreiras. 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interesting to learn that the population of the whole area is 1,812,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288 are Indians, 58 Syrians, 165 Chinese, 295 Cape, 75 </w:t>
      </w:r>
      <w:r>
        <w:rPr>
          <w:rFonts w:ascii="Times" w:hAnsi="Times" w:eastAsia="Times"/>
          <w:b w:val="0"/>
          <w:i w:val="0"/>
          <w:color w:val="000000"/>
          <w:sz w:val="22"/>
        </w:rPr>
        <w:t>black, and 929 (or more than half) white. The population of the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anitary Stands is 255 coolies, 17 Syrians, 126 Chinese, 192 Cape, 31 </w:t>
      </w:r>
      <w:r>
        <w:rPr>
          <w:rFonts w:ascii="Times" w:hAnsi="Times" w:eastAsia="Times"/>
          <w:b w:val="0"/>
          <w:i w:val="0"/>
          <w:color w:val="000000"/>
          <w:sz w:val="22"/>
        </w:rPr>
        <w:t>black, and 241 white.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 this neighbourhood, it is the whites who are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than the Indians, and the Town Council, most of all.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the whites who have to be dealt with more than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people, we do not for one moment suppose that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will happen. The report will be used for advocating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on the British Indians. The Public Health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begun to press it into service in order to compel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a locality  nearly 13 miles from Johannesburg. 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 report is a condemnation of the inaction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in not attending to the proper sanitation of the place.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Insanitary Area Commission was appointed, this township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dangerous to public health. But as nothing is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except on the sky-scraper scale, proper sanitary control </w:t>
      </w:r>
      <w:r>
        <w:rPr>
          <w:rFonts w:ascii="Times" w:hAnsi="Times" w:eastAsia="Times"/>
          <w:b w:val="0"/>
          <w:i w:val="0"/>
          <w:color w:val="000000"/>
          <w:sz w:val="22"/>
        </w:rPr>
        <w:t>was a thing beneath the dignity of the Town Council.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77.  LORD MILNER</w:t>
      </w:r>
    </w:p>
    <w:p>
      <w:pPr>
        <w:autoSpaceDN w:val="0"/>
        <w:autoSpaceDE w:val="0"/>
        <w:widowControl/>
        <w:spacing w:line="240" w:lineRule="exact" w:before="2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pretty certain that Lord Milner is about to leave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for good. What the verdict of history will be on His Excellen-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cy’s work in this sub-continent, it is difficult to say. That he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to a successful issue ensures His Excellency’s title to glory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destructive statesman.  He, of all the men, was the one strong hand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critical period, and, in spite of reverses and gloomy des-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patches from the generals who were conducting the war, he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firm and unshakable in his determination to see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The invincible faith that he had in his own pre-vision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issue has not, we fear, been the guiding star in the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task of reconstruction. Nor, indeed, could it be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took the correct view of the times that were to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expectations which were never to be realised,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a top-heavy structure on a weak foundation. The result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enormous expenditure on the administration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 adequate return. In spite of His Lordship’s unceasing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every detail of administration, and his great industry,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problems, such as the labour question, the Native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Asiatic question, could not be said to have been solved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manner. The importation of Chinese labour is yet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stage, and it would be too early to pronounce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one way or the other. The vacillating policy adopted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Native and the Asiatic questions has satisfied neither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respect to the latter, even “national honour” has suffered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Lordship’s hands. Thus, it is doubtful whether Lord Milner will </w:t>
      </w:r>
      <w:r>
        <w:rPr>
          <w:rFonts w:ascii="Times" w:hAnsi="Times" w:eastAsia="Times"/>
          <w:b w:val="0"/>
          <w:i w:val="0"/>
          <w:color w:val="000000"/>
          <w:sz w:val="22"/>
        </w:rPr>
        <w:t>rank as a first-class constructive statesman.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be true, as the London papers inform us, that there will 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soon be a change of power in England, it would  be interesting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 what the outgoing government intend to do for Lord Milner’s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services to the Empire and the Conservative Party. We know that,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months ago, it was given  out that His Lordship was a very likely suc-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cessor to Lord Curzon at Calcutta. He would then be no doubt per-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fectly free from interference by the Liberal ministers and, apart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Imperial view of bestowing such patronages, the Conservative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have nothing better to offer to His Lordship. The specu-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lation, therefore, is of more than passing interest to the British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We wonder whether the author of the despatch to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Lettelton, in the recently published Blue book on the British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3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question, will retain strong anti-Indian prejudices which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allowed to colour that document, when he has been translated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Viceregal throne.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 LYDENBURG INDIANS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at Lydenburg have given notice to the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the Bazaar for sleeping, within seven days, on pain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for disobedience. A similar threat was held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some time ago and nothing came out of it. 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emphatic dictum of the Chief Justice of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thought that the Indians would be left undistrubed. But evidently,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to be so. The only remedy for our countrymen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is to sit still and watch events.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79.  INDIAN INTERPRETERS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Farmers’ Conference is hard put to [it] for excuses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wiping out the Indian interpreters from the Colony. 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even a few Indian interpreters in the Government employ,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wants the indentured Indians very badly.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replied to a previous resolution of the Conference that it is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the services of Europeans who can speak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language, which is insufficient for the requirements. It has </w:t>
      </w:r>
      <w:r>
        <w:rPr>
          <w:rFonts w:ascii="Times" w:hAnsi="Times" w:eastAsia="Times"/>
          <w:b w:val="0"/>
          <w:i w:val="0"/>
          <w:color w:val="000000"/>
          <w:sz w:val="22"/>
        </w:rPr>
        <w:t>thereupon passed the following resolution.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this Conference re-affirms its opinion, that provided adequate salaries are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given, European interpreters can be obtained who can speak more than one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dialect, and that the Government should give the same inducement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 youth of the Colony to acquire a knowledge of the Indian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dialects as is accorded to students of the Zulu language.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has again replied saying efforts are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to employ Europeans wherever possible, but that the difficulties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appear to diminish.  Thus, the Indian interpreters have to thank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the Government, but the paucity of Europeans having knowledge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Indian languages, for the safety of their positions.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22-10-1904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Test Case”, 21-5-1904.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 NATAL LICENSING ACT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Hoondamal’s case can no longer be looked upon merely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personal question, but it is one involving wide interests. 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in print, the appeal to the Supreme Court against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Magistrate may have been decided. Last week’s proceedings, how-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ever, deserve more than a passing notice.  Mr. Hoondamal,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Council’s decision, but under legal advice from a premier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of solicitors, had continued to trade on the strength of the licence </w:t>
      </w:r>
      <w:r>
        <w:rPr>
          <w:rFonts w:ascii="Times" w:hAnsi="Times" w:eastAsia="Times"/>
          <w:b w:val="0"/>
          <w:i w:val="0"/>
          <w:color w:val="000000"/>
          <w:sz w:val="22"/>
        </w:rPr>
        <w:t>issued to him to trade in the Borough. The Licensing Officer,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again issued a summons, charging him with the crime of trading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licence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respect of the premises in West  Street.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defendant applied for an adjournment, pending the hearing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appeal. The Magistrate granted the adjournment and repudiated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of the prosecution that the defendant was trading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 of Court. And yet he made a most extraordinary order,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store should be forcibly closed down, unless the defendant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permission to trade.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therefore, he granted with the one hand, he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>take away with the other.  For what could be the value of the adjourn-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if the store was to be closed? If the Magistrate was so certain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decision of the Supreme Court, why did he adjourn the  proceed-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at all? But this point, important as it is, pales into insignificance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question whether the Magistrate had any right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he did. We understand that Mr. Hoondamal’s solicitors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the Magistrate, informing him that he has acted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and that he would be held personally liable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forcible closing of the store. We have always considered Mr. Stuart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impartial, sober, and fair judge. But, with great deference,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state that our confidence in his knowledge of the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him is much shaken.  We cannot conceive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consciously committed what, in our humble opinion, is a grave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judgment.  For the effect of his decision, if carried out,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back to the Middle Ages, when the liberty of the subject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the mere caprice of the judges whose jurisdiction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were circumscribed only by their good sense.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Why, however, should there be this unseemly feeling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Town Council and a humble burgess of the town?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principle at stake in not interfering with the poor merchant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days. He could not by taking a few shillings in sales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 materially reduce the takings of the other West Street merchants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same time. They have raised no objection against him. We put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Mr. Ellis Brown and the other Councillors whether it befits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dignity of the great corporation thus to persecute a poor man.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question the right of the Council to regulate trade.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always considered it a privilege to render our humble assis-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in guiding Indian opinion and smoothing it whenever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necessary.  We think that the Council would be perfectly right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reserving special areas for special trades.  But all such reser-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vations, unless they are elastic enough, defeat their own end.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co-operate with the Council in reconciling the Indian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West Street should be very largely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merchants. But there is an important and necessary prov-iso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Indians already carrying on trade there, as also Indian land-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lords, should be fully protected, and that those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satisfy the sanitary and ornamental requirements in keep-</w:t>
      </w:r>
      <w:r>
        <w:rPr>
          <w:rFonts w:ascii="Times" w:hAnsi="Times" w:eastAsia="Times"/>
          <w:b w:val="0"/>
          <w:i w:val="0"/>
          <w:color w:val="000000"/>
          <w:sz w:val="22"/>
        </w:rPr>
        <w:t>ing with the best stores in West Street, and whose trade is mainly Eur-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opean, should not be prohibited from trading there. Indeed,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encouraged, if it is true that the objection is not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colour, and that, if the Indian conformed to the European standard,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welcomed as a desirable citizen. Now, the facts are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and that the case under consideration satisfies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above laid down.  May we not appeal to the Town Council to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hands and free itself from the suspicion that, in prosecuting Mr. </w:t>
      </w:r>
      <w:r>
        <w:rPr>
          <w:rFonts w:ascii="Times" w:hAnsi="Times" w:eastAsia="Times"/>
          <w:b w:val="0"/>
          <w:i w:val="0"/>
          <w:color w:val="000000"/>
          <w:sz w:val="22"/>
        </w:rPr>
        <w:t>Hoondamal, it is persecuting him and, through him, the Indian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and landlords, who are anxiously watching the dramatic stages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which this case has been passing.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 PIETERSBURG INDIANS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News comes from Pietersburg to the effect that the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living and trading in the old Indian Location, lately converted into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Native Location, are being summarily evicted. The history of the stru-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ggles of the poor men is very simple, though intensely painful. 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threatened with ruin last year. The matter was brought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notice of the higher authorities and the Pietersburg Local Board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stayed action. The Board’s power was limited, and nothing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be done to the men. Early this year, the Board requested the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Apparently, the printer has missed out some works between “very” and</w:t>
      </w:r>
      <w:r>
        <w:rPr>
          <w:rFonts w:ascii="Times" w:hAnsi="Times" w:eastAsia="Times"/>
          <w:b w:val="0"/>
          <w:i w:val="0"/>
          <w:color w:val="000000"/>
          <w:sz w:val="18"/>
        </w:rPr>
        <w:t>“Street”.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de-proclaim the Indian Location and change it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Location.  This was done without regard to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Native Locations regulations prevent any but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living or trading in Native Locations. Under this power,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has been trying to evict the Indians. Owing to the intervention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Protector of Asiatics, Mr. Chamney, its action was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temporarily.  But the Board seems to have triumphed in the end. And </w:t>
      </w:r>
      <w:r>
        <w:rPr>
          <w:rFonts w:ascii="Times" w:hAnsi="Times" w:eastAsia="Times"/>
          <w:b w:val="0"/>
          <w:i w:val="0"/>
          <w:color w:val="000000"/>
          <w:sz w:val="22"/>
        </w:rPr>
        <w:t>by a process of indirect legislation, it is in a position to confiscate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know no other term to adequately explain the action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rights of the inoffensive traders. They have spent many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in building good stores. We know that the cost of labour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people are to receive no compensation!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remove their buildings. The veriest novice in trade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wood and iron thus removed.  The action of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>spells ruin for the men. And the Government protest helplessness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82.  THE LATE MR. DIGBY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, C.I.E.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death of Mr. William Digby, C.I.E., India has lost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 whom it will be difficult to replace. His advocacy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cause was strenuous and well-informed. His unrivalled experi-</w:t>
      </w:r>
      <w:r>
        <w:rPr>
          <w:rFonts w:ascii="Times" w:hAnsi="Times" w:eastAsia="Times"/>
          <w:b w:val="0"/>
          <w:i w:val="0"/>
          <w:color w:val="000000"/>
          <w:sz w:val="22"/>
        </w:rPr>
        <w:t>ence of India always stood him in good stead in answering his oppo-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nents.  He was the founder of the Indian Political Agency, and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has been doing eminent service,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disparagement, we may say that the editing of that journal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gentleman has never been equalled. By his voluminous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writings, the late Mr. Digby ever kept the different Indian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public. We offer our sincere condolences to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gentleman’s family.</w:t>
      </w:r>
    </w:p>
    <w:p>
      <w:pPr>
        <w:autoSpaceDN w:val="0"/>
        <w:autoSpaceDE w:val="0"/>
        <w:widowControl/>
        <w:spacing w:line="294" w:lineRule="exact" w:before="4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29-10-1904</w:t>
      </w:r>
    </w:p>
    <w:p>
      <w:pPr>
        <w:autoSpaceDN w:val="0"/>
        <w:autoSpaceDE w:val="0"/>
        <w:widowControl/>
        <w:spacing w:line="210" w:lineRule="exact" w:before="16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William Digby (1849-1904), authority on Indian economic problems,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Prosperous British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 member of the British Committee of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National Congress.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8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31, 1904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S.E.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19th September enclosing copy of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you from Mr. Lyttelton regarding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last on the plague outbreak.  His Excellency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is, in the light of what I know, very painful reading. 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addressing a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Excellency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but in the meanwhile I may state that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my letter of the 4th April last and I write this under a </w:t>
      </w:r>
      <w:r>
        <w:rPr>
          <w:rFonts w:ascii="Times" w:hAnsi="Times" w:eastAsia="Times"/>
          <w:b w:val="0"/>
          <w:i w:val="0"/>
          <w:color w:val="000000"/>
          <w:sz w:val="22"/>
        </w:rPr>
        <w:t>full sense of my responsibility and deliberation.  I enclose a copy of</w:t>
      </w:r>
    </w:p>
    <w:p>
      <w:pPr>
        <w:autoSpaceDN w:val="0"/>
        <w:autoSpaceDE w:val="0"/>
        <w:widowControl/>
        <w:spacing w:line="244" w:lineRule="exact" w:before="26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which gives the whole of the correspondence bet-</w:t>
      </w:r>
      <w:r>
        <w:rPr>
          <w:rFonts w:ascii="Times" w:hAnsi="Times" w:eastAsia="Times"/>
          <w:b w:val="0"/>
          <w:i w:val="0"/>
          <w:color w:val="000000"/>
          <w:sz w:val="22"/>
        </w:rPr>
        <w:t>ween Dr. Porter and myself and shews in my humble opinion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clusively how the plague broke out. The expropriation by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took place in September 1903. The plague was officially </w:t>
      </w:r>
      <w:r>
        <w:rPr>
          <w:rFonts w:ascii="Times" w:hAnsi="Times" w:eastAsia="Times"/>
          <w:b w:val="0"/>
          <w:i w:val="0"/>
          <w:color w:val="000000"/>
          <w:sz w:val="22"/>
        </w:rPr>
        <w:t>declared as having broken out on the 20th March last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after the Council took possession. The first note of warning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was given, as will be seen from the correspodence, on the 11th of Feb-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ruary. On the 15th February, definite suggestions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made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ward off the calamity, and I venture to state as emphatically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though with the greatest respect, that nothing was done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to set matters right. Indeed, even after the 18th of March last, </w:t>
      </w:r>
      <w:r>
        <w:rPr>
          <w:rFonts w:ascii="Times" w:hAnsi="Times" w:eastAsia="Times"/>
          <w:b w:val="0"/>
          <w:i w:val="0"/>
          <w:color w:val="000000"/>
          <w:sz w:val="22"/>
        </w:rPr>
        <w:t>plague cases were being dumped down in the Location and the</w:t>
      </w:r>
    </w:p>
    <w:p>
      <w:pPr>
        <w:autoSpaceDN w:val="0"/>
        <w:autoSpaceDE w:val="0"/>
        <w:widowControl/>
        <w:spacing w:line="200" w:lineRule="exact" w:before="4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 quoted the bulk of this letter in a communication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the Secretary of State for India on November 22, 1904. (C.O. 291, </w:t>
      </w:r>
      <w:r>
        <w:rPr>
          <w:rFonts w:ascii="Times" w:hAnsi="Times" w:eastAsia="Times"/>
          <w:b w:val="0"/>
          <w:i w:val="0"/>
          <w:color w:val="000000"/>
          <w:sz w:val="18"/>
        </w:rPr>
        <w:t>Volume 75, India Office).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available, but it is very likely that Gandhiji sent Dadabhai </w:t>
      </w:r>
      <w:r>
        <w:rPr>
          <w:rFonts w:ascii="Times" w:hAnsi="Times" w:eastAsia="Times"/>
          <w:b w:val="0"/>
          <w:i w:val="0"/>
          <w:color w:val="000000"/>
          <w:sz w:val="18"/>
        </w:rPr>
        <w:t>Naoroji a copy of his article “The Plague”, 2-4-1904.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issue of 9-4-1904;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Johannesburg Press”, April 5, 1904.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Porter”, February 11,1904.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Porter”, February 15,1904.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intimation of same was given by me to the Town Council.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 informed me on the 19th March that he was unable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patients or incur any financial responsibility until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21st, beyond giving the Government Entrepot to be used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hospital and providing one nurse. This was originally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 Depot.  Thirty volunteers were put on to it.  The place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cleaned and voluntary Indian nurses worked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taking charge of all the patients that were being received. Drs.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Pakes and Mac Kenzie, when they visited the hospital, now realised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gravity of the situation and they took most effective steps on the 20th.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bed, all the medical comforts, food, and everything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 supplied entirely by the Indians. It is but fair to state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has since paid the expenses incurred. All this,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beside the point, and if I have laid stress upon the work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it is in order to shew that I am speaking from bitter experi-</w:t>
      </w:r>
      <w:r>
        <w:rPr>
          <w:rFonts w:ascii="Times" w:hAnsi="Times" w:eastAsia="Times"/>
          <w:b w:val="0"/>
          <w:i w:val="0"/>
          <w:color w:val="000000"/>
          <w:sz w:val="22"/>
        </w:rPr>
        <w:t>ence and not without feeling.  If the facts set forth in the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herewith sent are correct,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have not been challenged,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 conclusions I have drawn have been repudiated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serving the truth if I said anything less than I have done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4th April last, namely, that, “but for the criminal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Johannesburg Municipality, the outbreak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occurred.”  It and it alone must ever be held responsible for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>death-roll of March. All honour to it that, after the situation was real-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ised, it spent money like water in dealing with the calamity,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could never undo the past. It is true that, as early as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1901, long official reports were drawn up condemning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insantitary. and yet, in that state it was allowed to remain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26th of September 1903, and that without any outbreak of plague.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as it may appear, it was only after the Town Council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>full possession, got what it wanted and, with it, an opportunity of keep-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Location in a thoroughly sanitary condition, that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>broke out. I am afraid that His Excellency has been totally misinfor-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with reference to the genesis of the plague. The thing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The Indians have suffered undeservedly but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 could easily be verified. Dr. Pakes’ repudiation has,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reference to the following occurring in the leader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“Evidently when Dr. Pakes said that the measures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being taken in the outlying districts were taken more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eradicate the Indian than to prevent the plague, he spoke truly”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Whether Dr. Pakes actually said so or not, he was certainly reported in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“Plague in the Transvaal”, 9-4-1904.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to have made such a statement and the remark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is based on the newspaper report.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your attention also to the fact that the contention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Town Council was responsible for the awful visitation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borne out by Dr. Turner, the Health Officer for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and member of the Legislative Council.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make what use you think fit of this communication.</w:t>
      </w:r>
    </w:p>
    <w:p>
      <w:pPr>
        <w:autoSpaceDN w:val="0"/>
        <w:autoSpaceDE w:val="0"/>
        <w:widowControl/>
        <w:spacing w:line="294" w:lineRule="exact" w:before="6" w:after="4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24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original: G.N. 2263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LETTER TO HIGH COMMISSIONER’S SECRETARY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OMMISSIONER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4292" w:space="0"/>
            <w:col w:w="2225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328"/>
        <w:ind w:left="558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October 31, 1904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4292" w:space="0"/>
            <w:col w:w="2225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place this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His Excellency.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Mr. Dadabhai has sent me a copy of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him from Mr. Lyttelton in reply to his letter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addressed to him by me on the 4th April last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plague in Johannesburg. Mr. Lyttelton has quoted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His Excellency’s dispatch on the subject and, as it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statements made by me, I venture to trespass on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time by offering an explanation in defence thereof.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has said 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consider the statement that the recent outbreak of plague would not have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occurred but for the neglect of the Johannesburg Municipality to be absolu-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tely unjustifiable. So far from having been negligent in the matter,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 Council has displayed considerable foresight in anticipating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making preparations for the outbreak of plague more than a year before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disease actually appeared.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never been denied that the Council made preparations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the outbreak in that a hospital was established at </w:t>
      </w:r>
      <w:r>
        <w:rPr>
          <w:rFonts w:ascii="Times" w:hAnsi="Times" w:eastAsia="Times"/>
          <w:b w:val="0"/>
          <w:i w:val="0"/>
          <w:color w:val="000000"/>
          <w:sz w:val="22"/>
        </w:rPr>
        <w:t>Rietfontein, etc., but, with the greatest deference, it is submitted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preventive measure that was necessary was totally omitted,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to look after the sanitary condition of the so-called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>Area.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has also stated in his dispatch that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in a great measure due to opposition on the part of the owners and inha-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bitants of the Location that its expropriation and clearance was delayed until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outbreak of plague had occurred.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humbly draw His Excellency’s attention to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expro-priation was effected more than five months before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declara-tion of the plague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on the 26th September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clearance was, therefore, absolutely within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Council. Since that date not only was there no opposition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Indians concerned either against expropriation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clearance, but I myself on their behalf frequently appealed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both to the Town Council as well as the Colonial Secretary.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evidently been informed that the expropriation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after the  outbreak of the plague. For His Excellency in his </w:t>
      </w:r>
      <w:r>
        <w:rPr>
          <w:rFonts w:ascii="Times" w:hAnsi="Times" w:eastAsia="Times"/>
          <w:b w:val="0"/>
          <w:i w:val="0"/>
          <w:color w:val="000000"/>
          <w:sz w:val="22"/>
        </w:rPr>
        <w:t>dispatch again says: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to the date of expropriation the Indians were their own landlords, and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 that the conditions of overcrowding existing in the Location were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due to the general negligence of the Johannesburg Town Council can only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described as a gross perversion of the truth.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expropriation taken place after the outbreak of the plague,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plead guilty to the charge of having been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perverting the truth. As a matter of fact, however, as already stated,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expropriated the Location as well in law as in fact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October last year, and, contrary to the suggestions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Insanitary Area, and in spite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was not in a position to look after the proper sanitation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for want of men, it became immediate landlord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tenant, established rent collecting offices, and took over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 The condition under the new regime became so 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inhabitants, against whom the charge of uncleanliness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brought in official reports, to which His Excellency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reference, came to me with complaints and I, therefore, wrote to </w:t>
      </w:r>
      <w:r>
        <w:rPr>
          <w:rFonts w:ascii="Times" w:hAnsi="Times" w:eastAsia="Times"/>
          <w:b w:val="0"/>
          <w:i w:val="0"/>
          <w:color w:val="000000"/>
          <w:sz w:val="22"/>
        </w:rPr>
        <w:t>Dr. Porter on their behalf on the 11th February this year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 month before the actual declaration of the plague: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venture to write to you regarding the shocking state of the Indian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Location. The rooms appear to be overcrowded beyond description;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sanitary service is very irregular and many of the residents of the Location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to my office to complain that the sanitary condition is far worse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before. There is, too, a very large Kaffir population in the Location for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really there is no warrant.  From what I hear, I believe the mortality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90" w:right="9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Location has increased considerably and it seems to me that if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things is continued, an outbreak of some epidemic disease is merely a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time.</w:t>
      </w:r>
    </w:p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15th of February, in a second letter to Dr. Porter,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elaborated the points mentioned in the first letter and even ventured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suggestions, but up to the 18th of March nothing was done,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on the 1st of March a note was addressed by me to Dr. </w:t>
      </w:r>
      <w:r>
        <w:rPr>
          <w:rFonts w:ascii="Times" w:hAnsi="Times" w:eastAsia="Times"/>
          <w:b w:val="0"/>
          <w:i w:val="0"/>
          <w:color w:val="000000"/>
          <w:sz w:val="22"/>
        </w:rPr>
        <w:t>Porter saying that in my opinion the plague had actually broken out.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for His Excellency’s perusal copies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in this connection which was published in the papers. </w:t>
      </w:r>
      <w:r>
        <w:rPr>
          <w:rFonts w:ascii="Times" w:hAnsi="Times" w:eastAsia="Times"/>
          <w:b w:val="0"/>
          <w:i w:val="0"/>
          <w:color w:val="000000"/>
          <w:sz w:val="22"/>
        </w:rPr>
        <w:t>The main facts to this day remain unchallenged, and knowing person-</w:t>
      </w:r>
      <w:r>
        <w:rPr>
          <w:rFonts w:ascii="Times" w:hAnsi="Times" w:eastAsia="Times"/>
          <w:b w:val="0"/>
          <w:i w:val="0"/>
          <w:color w:val="000000"/>
          <w:sz w:val="22"/>
        </w:rPr>
        <w:t>ally as I do every phase that the inhabitants of the Location have pas-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through since the beginning of last year, with deference,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say that I have stated the barest truth in saying that,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criminal reglect of the Johannesburg Municipality,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occurred. The immediate work lying before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neglected by it in favour of large schemes for shifting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of the population within the Insanitary Area.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may state that, in writing to Mr. Naoroji,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desire than that of serving the truth and of guarding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unwarranted charges against my countrymen.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trust the importance of the subject-matter of this communi-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will be considered sufficient excuse for my encroaching upon </w:t>
      </w:r>
      <w:r>
        <w:rPr>
          <w:rFonts w:ascii="Times" w:hAnsi="Times" w:eastAsia="Times"/>
          <w:b w:val="0"/>
          <w:i w:val="0"/>
          <w:color w:val="000000"/>
          <w:sz w:val="22"/>
        </w:rPr>
        <w:t>His Excellency’s  valuable time.</w:t>
      </w:r>
    </w:p>
    <w:p>
      <w:pPr>
        <w:autoSpaceDN w:val="0"/>
        <w:autoSpaceDE w:val="0"/>
        <w:widowControl/>
        <w:spacing w:line="220" w:lineRule="exact" w:before="26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9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office copy : C.W. 2264-2,3,4,5.</w:t>
      </w:r>
    </w:p>
    <w:p>
      <w:pPr>
        <w:autoSpaceDN w:val="0"/>
        <w:autoSpaceDE w:val="0"/>
        <w:widowControl/>
        <w:spacing w:line="292" w:lineRule="exact" w:before="362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TELEGRAM TO COLONIAL SECRETARY</w:t>
      </w:r>
    </w:p>
    <w:p>
      <w:pPr>
        <w:autoSpaceDN w:val="0"/>
        <w:autoSpaceDE w:val="0"/>
        <w:widowControl/>
        <w:spacing w:line="266" w:lineRule="exact" w:before="12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3, 1904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470" w:val="left"/>
          <w:tab w:pos="1470" w:val="left"/>
          <w:tab w:pos="2350" w:val="left"/>
          <w:tab w:pos="2990" w:val="left"/>
          <w:tab w:pos="3890" w:val="left"/>
          <w:tab w:pos="4510" w:val="left"/>
          <w:tab w:pos="4910" w:val="left"/>
          <w:tab w:pos="581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ROBINSON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ROBERTS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 </w:t>
      </w:r>
    </w:p>
    <w:p>
      <w:pPr>
        <w:autoSpaceDN w:val="0"/>
        <w:tabs>
          <w:tab w:pos="410" w:val="left"/>
          <w:tab w:pos="2670" w:val="left"/>
          <w:tab w:pos="3810" w:val="left"/>
          <w:tab w:pos="4630" w:val="left"/>
          <w:tab w:pos="507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 FROM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PRETORIA.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WILL   YOU   KINDLY    ASCERTAIN    DATE     FROM    HIS    LORDSHIP.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 : 92/2. L.G. 93: Asiatics 1902-1906, File No.2</w:t>
      </w:r>
    </w:p>
    <w:p>
      <w:pPr>
        <w:autoSpaceDN w:val="0"/>
        <w:autoSpaceDE w:val="0"/>
        <w:widowControl/>
        <w:spacing w:line="292" w:lineRule="exact" w:before="362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FARMERS IN CONFERENCE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has dealt with a great variety of matters, two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dealt with Indians. The Conference passed some time ago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to the effect that all the Indians should hold passes,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it is not stated, except perhaps to insult the non-indentured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population.  The Government have returned a reply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prepared to pass legislation of the character wanted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Conference. The Rev. Jas. Scott, therefore, moved that the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 should be sent back to the Government. The President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that, if too many restrictions were imposed on the Indians,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might have something to say. Mr. Scott,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that case Natal could tap other sources of labour supply.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it were so. It will then be possible to arrive at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as to the resident Indian population.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will learn by experience the economic value of Indian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has somewhere said that man, as an economic factor, is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simply as a machine, but has to be taken with all his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attributes. Considered as such, we believe that the Indian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labourer in the world.  He may be puny, he may be slow, he </w:t>
      </w:r>
      <w:r>
        <w:rPr>
          <w:rFonts w:ascii="Times" w:hAnsi="Times" w:eastAsia="Times"/>
          <w:b w:val="0"/>
          <w:i w:val="0"/>
          <w:color w:val="000000"/>
          <w:sz w:val="22"/>
        </w:rPr>
        <w:t>may be weak, but he is most sober, uncomplaining, patient, and long-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He, therefore, gives no trouble to his masters, and is a </w:t>
      </w:r>
      <w:r>
        <w:rPr>
          <w:rFonts w:ascii="Times" w:hAnsi="Times" w:eastAsia="Times"/>
          <w:b w:val="0"/>
          <w:i w:val="0"/>
          <w:color w:val="000000"/>
          <w:sz w:val="22"/>
        </w:rPr>
        <w:t>reliable worker. If some other labour were introduced, if only tempo-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rarily, all the attributes we have mentioned as specially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will be appreciated, and he will be prized on that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long as the Colony must have Indian labour, it must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restrictions it has already secured, without adding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one of compelling every Indian to carry passes.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McCrystal incidentally said that most of the Asiatic were not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but Arabians. Some Indians do indeed call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Arabian merchants, but there is no excuse for the gentleman betraying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ignorance he has.  The term “Arabian” has come to be used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Colony synonymously with Mahomedan, for the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Moslem faith has its rise in Arabia.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matter dealt with by the Conference was the shortage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labour supply. On the one hand, then, the Conference wanted fur-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 restrictions on the Indians; on the other, it complained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paucity of labourers.  Even India has its limitations and we must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suppose that it is an inexhaustible field for recruiting labour.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vast system of inland immigration in India itself where there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continuous stream flowing towards Burma and Singapore.  Add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other Colonies, including Ceylon, Mauritius, and Fiji. Natal is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competitors moving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labourer. It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not, therefore, be surprised if it finds itself handicapped owing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excessive restrictions imposed on the labourers. We have no doubt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new Immigration Act, which imposes an annual tax of £3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indentured men and their children after they have regained their free-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dom, has a considerable effect on the supply. The Colony wants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labour, and yet wishes to avoid many of its natural consequen-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ces. It is, to our mind, this anomalous position which comes in the 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than the requirements as to the percentage of women to accom-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pany the immigrants, as some speakers at the meeting supposed.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A RIFT IN THE LUTE</w:t>
      </w:r>
    </w:p>
    <w:p>
      <w:pPr>
        <w:autoSpaceDN w:val="0"/>
        <w:autoSpaceDE w:val="0"/>
        <w:widowControl/>
        <w:spacing w:line="24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so-called Asiatic National Convention in the Transvaal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held, if it is held at all, without Johannesburg being repres-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ented.  It will be a case of </w:t>
      </w:r>
      <w:r>
        <w:rPr>
          <w:rFonts w:ascii="Times" w:hAnsi="Times" w:eastAsia="Times"/>
          <w:b w:val="0"/>
          <w:i/>
          <w:color w:val="000000"/>
          <w:sz w:val="22"/>
        </w:rPr>
        <w:t>Hamlet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played without Hamlet. 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 of Commerce and the Chamber of Trade in the “golden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city” have declined to associate themselves with a convention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in the words of Mr. Mitchell, is to confiscate the property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inoffensive people. The resolutions submitted by the conveners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convention, the Chambers contend, are too drastic to be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 community in that they contemplate forcible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traders to Bazaars without compensation, and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vested interests. The pill offered by Messrs.  Bourke and </w:t>
      </w:r>
      <w:r>
        <w:rPr>
          <w:rFonts w:ascii="Times" w:hAnsi="Times" w:eastAsia="Times"/>
          <w:b w:val="0"/>
          <w:i w:val="0"/>
          <w:color w:val="000000"/>
          <w:sz w:val="22"/>
        </w:rPr>
        <w:t>Loveday is too strong even for the Potchefstroom Vigilance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ciation, which, as our readers are aware, was violently hostile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when the Blue book on the Indian question was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 We venture to offer our congratulations to the two Chambers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Potchefstroom Association for daring to be just.  It is a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recognise, amid the heap of blind, unreasoning prejudice,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sentiments expressed by representative bodies. 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patience, a little more time, and perfect equanimity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will, we doubt not, do the rest.  Unwearied reiteration is, </w:t>
      </w:r>
      <w:r>
        <w:rPr>
          <w:rFonts w:ascii="Times" w:hAnsi="Times" w:eastAsia="Times"/>
          <w:b w:val="0"/>
          <w:i w:val="0"/>
          <w:color w:val="000000"/>
          <w:sz w:val="22"/>
        </w:rPr>
        <w:t>as the late Professor Max Muller used to say, the only remedy for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a misprint for “wooing”.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driving a new truth home, and for enabling people to remove precon-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ceived notion. Our duty is, therefore, plain. We should continue, in </w:t>
      </w:r>
      <w:r>
        <w:rPr>
          <w:rFonts w:ascii="Times" w:hAnsi="Times" w:eastAsia="Times"/>
          <w:b w:val="0"/>
          <w:i w:val="0"/>
          <w:color w:val="000000"/>
          <w:sz w:val="22"/>
        </w:rPr>
        <w:t>season and out of season, to show that the case for the Indians is invul-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nerable, and that the Indian has never asked for anything that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reasonably be granted, consistently with the interests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traders and white predominance.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COLOURED PASSENGERS ON THE TRANSVAAL</w:t>
      </w:r>
    </w:p>
    <w:p>
      <w:pPr>
        <w:autoSpaceDN w:val="0"/>
        <w:autoSpaceDE w:val="0"/>
        <w:widowControl/>
        <w:spacing w:line="292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RAILWAYS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Johannesburg newspapers publish the interesting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between His Excellency the High Commissioner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Rand Pioneers on the subject of the Natives of the Transvaal travel-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 first and second class on the Central South African Railways.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has assured the Rand Pioneers that henceforth no Natives,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those holding certificates of exemption, will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first or second class on the railways, and that the inspectors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station-masters have been instructed to separate Coloured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white passengers. The Rand Pioneers have restricted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only to the Natives, but the instructions issued by Mr. Price,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Manager, cover all the Coloured people, including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although it is some satisfaction to learn that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are to be allowed first or second-class tickets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Special coaches for Coloured passengers are to be joined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Pretoria-Pietersburg line as an experiment. This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how a mountain can be made out of a mole-hill,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carriages are to be provided for different races, logically,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compartments for Natives, Chinese,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Coloured people, Boers, Englishmen, Germans, and so 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indeed, then be a question as to how to make the line pay,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very small affair compared to the respect that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to sentiment in the Transvaal, whether such sentiment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or otherwise. Joking apart, however, if the distinction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drawn, we imagine that it will be necessary to have three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compartments, namely, for Europeans, Natives and Asiatics.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issued by the General Manager is a veritable hornet’s 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quite sure that we have not heard the last of it.  The 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Pioneers have already notified their dissatisfaction, and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the Natives of the  Transvaal being allowed to travel first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class at all, refusing, as they do, to recognise any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those who hold exemption certificates and those who do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DADABHAI NAOROJI</w:t>
      </w:r>
    </w:p>
    <w:p>
      <w:pPr>
        <w:autoSpaceDN w:val="0"/>
        <w:tabs>
          <w:tab w:pos="3030" w:val="left"/>
          <w:tab w:pos="4290" w:val="left"/>
          <w:tab w:pos="4790" w:val="left"/>
          <w:tab w:pos="5070" w:val="left"/>
          <w:tab w:pos="5250" w:val="left"/>
        </w:tabs>
        <w:autoSpaceDE w:val="0"/>
        <w:widowControl/>
        <w:spacing w:line="264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5, 1904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22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13th October.  As a rule I do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 to you. Sir William, Sir Mancherjee, and the East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 I enclose herewith copy of the letter addressed by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 Milner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on the plague correspondence.</w:t>
      </w:r>
    </w:p>
    <w:p>
      <w:pPr>
        <w:autoSpaceDN w:val="0"/>
        <w:autoSpaceDE w:val="0"/>
        <w:widowControl/>
        <w:spacing w:line="264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: G.N. 2264-1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ADDRESS TO LORD ROBERTS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8" w:lineRule="exact" w:before="9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9, 1904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pleasant ceremony of presenting an address to Lord </w:t>
      </w:r>
      <w:r>
        <w:rPr>
          <w:rFonts w:ascii="Times" w:hAnsi="Times" w:eastAsia="Times"/>
          <w:b w:val="0"/>
          <w:i w:val="0"/>
          <w:color w:val="000000"/>
          <w:sz w:val="22"/>
        </w:rPr>
        <w:t>Roberts by the British Indians was performed on Friday, 11th Novem-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ber, at 2.45 p.m., and the signatories to the address were graciously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veteran soldier, and the whole of the function passed </w:t>
      </w:r>
      <w:r>
        <w:rPr>
          <w:rFonts w:ascii="Times" w:hAnsi="Times" w:eastAsia="Times"/>
          <w:b w:val="0"/>
          <w:i w:val="0"/>
          <w:color w:val="000000"/>
          <w:sz w:val="22"/>
        </w:rPr>
        <w:t>off satisfactorily. The following is the text of the address :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ARSHAL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OBERTS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ANDAHAR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ATERFORD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K.G., K.P., G.C.B., G.C.S.I., </w:t>
      </w:r>
      <w:r>
        <w:rPr>
          <w:rFonts w:ascii="Times" w:hAnsi="Times" w:eastAsia="Times"/>
          <w:b w:val="0"/>
          <w:i w:val="0"/>
          <w:color w:val="000000"/>
          <w:sz w:val="20"/>
        </w:rPr>
        <w:t>G.C.I.E., O.M.V.G., 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20" w:lineRule="exact" w:before="274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High Commissioner”, October 31, 1904.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“From our Special Correspondent”.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LORD,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British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beg to tender to Your Lordship, Countess Roberts,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Aileen and Edwina Roberts, a respectful welcome to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of your recent labours for the Empire.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no small pride to us that it is India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Empire the greatest solider of the present times, in whom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 the sternness of the soldier and the gentleness of the godly </w:t>
      </w: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pray to the Almightly that He may bestow on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Countess Roberts and family all His blessings, and that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long continue to receive the benefit of your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>counsels.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Dated at Pretoria, the 9th day of November, 1904.</w:t>
      </w:r>
    </w:p>
    <w:p>
      <w:pPr>
        <w:autoSpaceDN w:val="0"/>
        <w:tabs>
          <w:tab w:pos="4130" w:val="left"/>
        </w:tabs>
        <w:autoSpaceDE w:val="0"/>
        <w:widowControl/>
        <w:spacing w:line="260" w:lineRule="exact" w:before="0" w:after="0"/>
        <w:ind w:left="3444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We beg to remain,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 Lordship’s humble and obedient servants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USAB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S. G</w:t>
      </w:r>
      <w:r>
        <w:rPr>
          <w:rFonts w:ascii="Times" w:hAnsi="Times" w:eastAsia="Times"/>
          <w:b w:val="0"/>
          <w:i w:val="0"/>
          <w:color w:val="000000"/>
          <w:sz w:val="18"/>
        </w:rPr>
        <w:t>OOVADIA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OOLA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MRITHALINGA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HETTY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AYOB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HMED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ATIB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BBA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illuminated on vellum, and Miss Ada M. Bissicks,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hands the work was placed, thought out quite an original design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The whole of the left side of the address is taken up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representation of that most exquisite bird, the peacock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The lettering is also very chaste, and the whole illumination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art. The address was enclosed in a solid silver casket,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lotus flowers engraved on it. Both the address and the casket were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the distinguished recipient and the Indian 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7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THE ASIATIC NATIONAL CONVENTION</w:t>
      </w:r>
    </w:p>
    <w:p>
      <w:pPr>
        <w:autoSpaceDN w:val="0"/>
        <w:tabs>
          <w:tab w:pos="550" w:val="left"/>
          <w:tab w:pos="341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 in print, the so-called National Convention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will have been held. The representative Associations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have now decided to send their delegates, and Messrs.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Bourke and Loveday have accepted the amendments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former. The resolutions, therefore, embody the principle of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sation, but in our opinion, all the amendments put together mean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indeed.  Previous experience warns us against expecting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adoption of such a principle. The Asiatic Commission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and which, happily, owing to the Test case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Habib </w:t>
      </w:r>
      <w:r>
        <w:rPr>
          <w:rFonts w:ascii="Times" w:hAnsi="Times" w:eastAsia="Times"/>
          <w:b w:val="0"/>
          <w:i/>
          <w:color w:val="000000"/>
          <w:sz w:val="22"/>
        </w:rPr>
        <w:t>Motan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The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proved abortive, as may be recollected, </w:t>
      </w:r>
      <w:r>
        <w:rPr>
          <w:rFonts w:ascii="Times" w:hAnsi="Times" w:eastAsia="Times"/>
          <w:b w:val="0"/>
          <w:i w:val="0"/>
          <w:color w:val="000000"/>
          <w:sz w:val="22"/>
        </w:rPr>
        <w:t>rejected the claims of all those who were engaged in trade immedia-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before the outbreak of hostilities. The Potchefstroom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pretty clear that, according to their notion, compensation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restricted only to those who at the outbreak of war held </w:t>
      </w:r>
      <w:r>
        <w:rPr>
          <w:rFonts w:ascii="Times" w:hAnsi="Times" w:eastAsia="Times"/>
          <w:b w:val="0"/>
          <w:i w:val="0"/>
          <w:color w:val="000000"/>
          <w:sz w:val="22"/>
        </w:rPr>
        <w:t>licenses to trade outside Locations. To us, therefore, the idea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pensation means little or nothing.  What is, then, to be the upshot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anti-Indian agitation?  If the dictation of the National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carry the day, we know the result. Every self-respecting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must then be prepared to face the inevitable and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That is to say, he must be an outcast in his own home.  He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taught from his childhood by, very often, his English school-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masters, out of books printed and published under British supervision,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long arm of the British Government protects the weak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strong. As the late Poet Laureate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of Gujarat sang,”Lo! the enmi-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have died out, the doers of black deeds are for ever crushed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(under the British Government) no one twists even the ear of a lamb”.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taught also that, in places which are included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 of the King-Emperor, every one of  his subjects enjoys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liberty and all civil rights, so much so, that even the shackles of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foreigners fall off on British soil. If, as we say, the National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vention carries the day, the Indian must unlearn all this, the slate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wiped clean, he must forget all that he has hitherto regar-ded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in the English constitution, and he must be content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his livelihood taken away from his mouth.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believe that any such thing can possibly happen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continues to prize the Union Jack. We cannot conceive </w:t>
      </w:r>
      <w:r>
        <w:rPr>
          <w:rFonts w:ascii="Times" w:hAnsi="Times" w:eastAsia="Times"/>
          <w:b w:val="0"/>
          <w:i w:val="0"/>
          <w:color w:val="000000"/>
          <w:sz w:val="22"/>
        </w:rPr>
        <w:t>that Mr. Lyttelton is likely to go back upon the policy laid down in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Dalpatram.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dispatch, and sanction what would, if not in letter, certainly in </w:t>
      </w:r>
      <w:r>
        <w:rPr>
          <w:rFonts w:ascii="Times" w:hAnsi="Times" w:eastAsia="Times"/>
          <w:b w:val="0"/>
          <w:i w:val="0"/>
          <w:color w:val="000000"/>
          <w:sz w:val="22"/>
        </w:rPr>
        <w:t>spirit, be an act of confiscation of the rights of British subjects.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12-11-1904</w:t>
      </w:r>
    </w:p>
    <w:p>
      <w:pPr>
        <w:autoSpaceDN w:val="0"/>
        <w:autoSpaceDE w:val="0"/>
        <w:widowControl/>
        <w:spacing w:line="292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THE NATAL VOLUNTEER INDIAN</w:t>
      </w:r>
    </w:p>
    <w:p>
      <w:pPr>
        <w:autoSpaceDN w:val="0"/>
        <w:autoSpaceDE w:val="0"/>
        <w:widowControl/>
        <w:spacing w:line="292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London contemporary,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fallen into the error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official figures in connection with this Corps, although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 its own files the correct figures.  The whole of the medal-giving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this Corps has been unfortunately bungled up. We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state the facts once more for general information.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 was formed at first for service at the battle of Colenso.  It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consisted of over 25 leaders, not </w:t>
      </w:r>
      <w:r>
        <w:rPr>
          <w:rFonts w:ascii="Times" w:hAnsi="Times" w:eastAsia="Times"/>
          <w:b w:val="0"/>
          <w:i/>
          <w:color w:val="000000"/>
          <w:sz w:val="22"/>
        </w:rPr>
        <w:t>sirdars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over 600 bearers.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did not receive any pay whatsoever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their uniforms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for by the  Indian merchants.  After a short service, the Corps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disbanded.  When the first move to Spion Kop was attempted, Colonel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Gallwey ordered that the Corps should be re-formed.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30 leaders and at least 1,100 to 1,200  bearers. The  Corps  was </w:t>
      </w:r>
      <w:r>
        <w:rPr>
          <w:rFonts w:ascii="Times" w:hAnsi="Times" w:eastAsia="Times"/>
          <w:b w:val="0"/>
          <w:i w:val="0"/>
          <w:color w:val="000000"/>
          <w:sz w:val="22"/>
        </w:rPr>
        <w:t>on active service this time for 6 weeks and  performed surprising 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ches, doing as much as 25 miles per day, carrying the wounded. Its </w:t>
      </w:r>
      <w:r>
        <w:rPr>
          <w:rFonts w:ascii="Times" w:hAnsi="Times" w:eastAsia="Times"/>
          <w:b w:val="0"/>
          <w:i w:val="0"/>
          <w:color w:val="000000"/>
          <w:sz w:val="22"/>
        </w:rPr>
        <w:t>work has been specially mentioned by General Buller in his dispat-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ches. Why only eight clasps have been distributed no one knows.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of the leaders is entitled to them, and if the War Office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tends to distribute medals among the men, as it certainly ought to,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undertake to find almost all of them. A complete record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kept of the names of the bearers, together with their addresses,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should be in possession of the Superintendent of the Corps.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said much about the manner in which the medals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distributed, because we are anxious that the leaders who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connect themselves with any reward. They undertook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 labour of duty, pure and simple, and they should be ever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take such duty up again, irrespective of recognition of merit.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 THE EDWIN ARNOLD MEMORIAL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received a copy of the circular issued by the Edwin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Arnold Memorial Committee. The Committee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that the most fitting tribute to Sir Edwin’s work would be one linking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“Indian Ambulance Corps”,  13-12-1899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name with his great services to Eastern literature.  It was his privilege by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gift of poetry. . . as well as by his graphic and illuminating prose writings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oriental manners, customs and events, to bring to the peoples of the West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Europe and America, a fuller knowledge of the peoples of the East, thus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creating a reciprocal interest and sympathy which cannot fail to contribute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welfare and happiness of both. . . . They therefore propose to endow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scholarship or scholarships, or found prizes at the University of Oxford for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proficiency in oriental literature.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include the name of the Right 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Brassey, as Chairman, His Highness the Aga Khan, Sir M.M.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Bhown-aggree, Sir George Birdwood, the Right Honourable Joseph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Chamber-lain, the Viscount Hayashi, Mr. Rudyard Kipling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Subscri-ptions may be sent to Messrs. Henry S. King &amp; Co., at 65,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Cornhill, London. If any of our readers would send their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we would be pleased to acknowledge 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for-ward them to the Treasurers from time to time.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Sir Edwin to the East and West have not yet been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appreciated.  Time alone would show the measure of those services. </w:t>
      </w:r>
      <w:r>
        <w:rPr>
          <w:rFonts w:ascii="Times" w:hAnsi="Times" w:eastAsia="Times"/>
          <w:b w:val="0"/>
          <w:i/>
          <w:color w:val="000000"/>
          <w:sz w:val="22"/>
        </w:rPr>
        <w:t>The Light of Asia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alone has left on the Western mind an indelible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for good. It  has been said that he missed the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Laureateship because of the Oriental turn of his mind. We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our readers, both European and Indian, will largely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the Memorial Fund.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LONG LIVE THE KING-EMPEROR!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tender our respectful and loyal congratulations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 the King-Emperor on his birthday. His Majesty completed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63rd year on Wednesday last, and there went up from  one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to the other the prayer that he might have many happy returns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day. Of all the European monarchs, there is none that fulfils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as King Edward does. Recognising the limits of a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monarchy, he yet has proved that he can render to the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service by his tact and gentleness.  His work in  France, his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the Pope, his meeting with the Kaiser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have promoted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peace. It is an open secret that His Majesty was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instru-mental in securing a termination of the Boer War.  His liberality </w:t>
      </w:r>
      <w:r>
        <w:rPr>
          <w:rFonts w:ascii="Times" w:hAnsi="Times" w:eastAsia="Times"/>
          <w:b w:val="0"/>
          <w:i w:val="0"/>
          <w:color w:val="000000"/>
          <w:sz w:val="22"/>
        </w:rPr>
        <w:t>and his sympathy for his subjects are well known.  His visit to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Prince of Wales won for him the personal veneration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nation, for whose welfare he has always evinced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 May His Majesty be long spared to the Empire is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>prayer to the Almighty.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BRITISH INDIANS IN THE ORANGE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RIVER COLONY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reactionary and anti-Indian policy is being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 Government as well as the people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We publish elsewhere some extracts which show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the Indian is being hunted down.  It would appear that,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satisfied with insisting on the declaration of the Indian desiring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settle in the Colony that he will always during his stay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under someone or other, the Government now insists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fresh declaration each time that he changes masters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his work, and then, it would depend entirely on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as to whether he should stay in the Colony or not.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such as this requires prompt ending or mending.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drawn attention to the drastic legislation in the Colony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but we have seen hitherto no relief being granted. 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this humiliating treatment of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 is to be perpetuated, and that the India Office is </w:t>
      </w:r>
      <w:r>
        <w:rPr>
          <w:rFonts w:ascii="Times" w:hAnsi="Times" w:eastAsia="Times"/>
          <w:b w:val="0"/>
          <w:i w:val="0"/>
          <w:color w:val="000000"/>
          <w:sz w:val="22"/>
        </w:rPr>
        <w:t>to sit still 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 LORD ROBERTS AND THE BRITISH INDIANS</w:t>
      </w:r>
    </w:p>
    <w:p>
      <w:pPr>
        <w:autoSpaceDN w:val="0"/>
        <w:autoSpaceDE w:val="0"/>
        <w:widowControl/>
        <w:spacing w:line="24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our countrymen in the Transvaal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Lord Roberts with an address with a silver casket. 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text of the address and the description of the casket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It was a very graceful act on their part.  As the signatories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have said, it is a matter of no small pride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greatest soldier of the times has been given to the Empire by </w:t>
      </w:r>
      <w:r>
        <w:rPr>
          <w:rFonts w:ascii="Times" w:hAnsi="Times" w:eastAsia="Times"/>
          <w:b w:val="0"/>
          <w:i w:val="0"/>
          <w:color w:val="000000"/>
          <w:sz w:val="22"/>
        </w:rPr>
        <w:t>India. Lord Roberts has a very great deal of humaneness in him, in</w:t>
      </w:r>
    </w:p>
    <w:p>
      <w:pPr>
        <w:autoSpaceDN w:val="0"/>
        <w:autoSpaceDE w:val="0"/>
        <w:widowControl/>
        <w:spacing w:line="210" w:lineRule="exact" w:before="4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actually published in the issue of 19-11-1904 with the remark: “We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regret that the following report was omitted from our last issue”.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</w:t>
      </w:r>
      <w:r>
        <w:rPr>
          <w:rFonts w:ascii="Times" w:hAnsi="Times" w:eastAsia="Times"/>
          <w:b w:val="0"/>
          <w:i w:val="0"/>
          <w:color w:val="000000"/>
          <w:sz w:val="18"/>
        </w:rPr>
        <w:t>Lord Roberts”,19-11-1904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spite of his stern soldiership.  His treatment of the prisoners during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Boer War was marked by very great consideration. He has always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taken a sympathetic interest in the Indian soldiers and all that pertains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India, and it was but fitting that the Indians in the Transvaal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honour to His Lordship during his visit to the country.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12-11-1904</w:t>
      </w:r>
    </w:p>
    <w:p>
      <w:pPr>
        <w:autoSpaceDN w:val="0"/>
        <w:autoSpaceDE w:val="0"/>
        <w:widowControl/>
        <w:spacing w:line="292" w:lineRule="exact" w:before="35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CABLE TO DADABHAI NAOROJI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1904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NCAS</w:t>
      </w:r>
    </w:p>
    <w:p>
      <w:pPr>
        <w:autoSpaceDN w:val="0"/>
        <w:autoSpaceDE w:val="0"/>
        <w:widowControl/>
        <w:spacing w:line="266" w:lineRule="exact" w:before="0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6"/>
        <w:gridCol w:w="1096"/>
        <w:gridCol w:w="1096"/>
        <w:gridCol w:w="1096"/>
        <w:gridCol w:w="1096"/>
        <w:gridCol w:w="1096"/>
      </w:tblGrid>
      <w:tr>
        <w:trPr>
          <w:trHeight w:hRule="exact" w:val="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CROWDED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INDIANS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TRANSVAAL.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        PROTESTING         PROCEEDINGS          ASIATIC           CONVENTION </w:t>
      </w:r>
    </w:p>
    <w:p>
      <w:pPr>
        <w:autoSpaceDN w:val="0"/>
        <w:tabs>
          <w:tab w:pos="910" w:val="left"/>
          <w:tab w:pos="1350" w:val="left"/>
          <w:tab w:pos="2590" w:val="left"/>
          <w:tab w:pos="3630" w:val="left"/>
          <w:tab w:pos="4450" w:val="left"/>
          <w:tab w:pos="539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DISTINCTION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OBSERVED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</w:p>
    <w:p>
      <w:pPr>
        <w:autoSpaceDN w:val="0"/>
        <w:tabs>
          <w:tab w:pos="1050" w:val="left"/>
          <w:tab w:pos="1750" w:val="left"/>
          <w:tab w:pos="3130" w:val="left"/>
          <w:tab w:pos="3950" w:val="left"/>
          <w:tab w:pos="53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THEMSELVES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[AND]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RESOLUTIONS </w:t>
      </w:r>
    </w:p>
    <w:p>
      <w:pPr>
        <w:autoSpaceDN w:val="0"/>
        <w:tabs>
          <w:tab w:pos="390" w:val="left"/>
          <w:tab w:pos="1330" w:val="left"/>
          <w:tab w:pos="2150" w:val="left"/>
          <w:tab w:pos="3570" w:val="left"/>
          <w:tab w:pos="4210" w:val="left"/>
          <w:tab w:pos="499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CARRIED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CONFISCATION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INQUIRY </w:t>
      </w:r>
    </w:p>
    <w:p>
      <w:pPr>
        <w:autoSpaceDN w:val="0"/>
        <w:tabs>
          <w:tab w:pos="1530" w:val="left"/>
          <w:tab w:pos="3030" w:val="left"/>
          <w:tab w:pos="425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ALLEGATIONS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CONVENTION,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PRINCIPLE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RESTRICTION </w:t>
      </w:r>
    </w:p>
    <w:p>
      <w:pPr>
        <w:autoSpaceDN w:val="0"/>
        <w:tabs>
          <w:tab w:pos="1330" w:val="left"/>
          <w:tab w:pos="2270" w:val="left"/>
          <w:tab w:pos="2790" w:val="left"/>
          <w:tab w:pos="3590" w:val="left"/>
          <w:tab w:pos="4290" w:val="left"/>
          <w:tab w:pos="54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LINES,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REGULATION </w:t>
      </w:r>
    </w:p>
    <w:p>
      <w:pPr>
        <w:autoSpaceDN w:val="0"/>
        <w:autoSpaceDE w:val="0"/>
        <w:widowControl/>
        <w:spacing w:line="240" w:lineRule="exact" w:before="5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Dadabhai Naoroji, whose telegraphic address was “Incas”, forwarded a copy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cable to the Secretary of State for the Colonies. (C.O.291, Volume 79,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N).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the following edited version of the cable in its issue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25-11-1904:</w:t>
      </w:r>
    </w:p>
    <w:p>
      <w:pPr>
        <w:autoSpaceDN w:val="0"/>
        <w:autoSpaceDE w:val="0"/>
        <w:widowControl/>
        <w:spacing w:line="266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18, 1904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crowded meeting of British Indians from all parts of the Transvaal has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held in Johannesburg, and has adopted resolutions protesting against the proceedings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“Convention” held at Pretoria, on November 11, with reference to the immigra-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of Asiatics into the Transvaal.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ground of the protest is that the “Convention” in question observed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distinction between the natives of South Africa and Indians, who are subjects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Crown.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declared that the resolutions of the “Convention”, if carried out,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mean confiscation and ruin to Indian traders.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further asked for a public enquiry into the allegations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“Convention” accpeting the principle of restriction of immigration in general,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racial, lines. It was suggested that a Regulation might be framed providing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granting of new trade licences by Local Boards, subject, however, to an appeal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Supreme Court.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38"/>
        <w:gridCol w:w="938"/>
        <w:gridCol w:w="938"/>
        <w:gridCol w:w="938"/>
        <w:gridCol w:w="938"/>
        <w:gridCol w:w="938"/>
        <w:gridCol w:w="938"/>
      </w:tblGrid>
      <w:tr>
        <w:trPr>
          <w:trHeight w:hRule="exact" w:val="236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NEW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TRADE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LICENSES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LOCAL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BOARDS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SUBJECT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APPEAL       SUPREME           COURT.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NDIANS</w:t>
      </w:r>
    </w:p>
    <w:p>
      <w:pPr>
        <w:autoSpaceDN w:val="0"/>
        <w:autoSpaceDE w:val="0"/>
        <w:widowControl/>
        <w:spacing w:line="242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291, Volume 79, Individuals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</w:p>
    <w:p>
      <w:pPr>
        <w:autoSpaceDN w:val="0"/>
        <w:autoSpaceDE w:val="0"/>
        <w:widowControl/>
        <w:spacing w:line="292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 THE CHIEF JUSTICE AND BRITISH INDIANS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Bale the other day remarked that the Indians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Court-house were seemingly disrespectful, in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 any outward mark of respect to the Court. The turbans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they would not take off, because of their custom to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boots could not be taken off, because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inconvenient to do so.  His Lordship ruled that, unless every Indian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Court salaamed, the omission would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of Court. We respectfully draw His Lordship’s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very wearing of the turban or the Indian cap implies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respect, for just as on entering a place the European custom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the taking </w:t>
      </w:r>
      <w:r>
        <w:rPr>
          <w:rFonts w:ascii="Times" w:hAnsi="Times" w:eastAsia="Times"/>
          <w:b w:val="0"/>
          <w:i/>
          <w:color w:val="000000"/>
          <w:sz w:val="22"/>
        </w:rPr>
        <w:t>off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hat, Indian custom requires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turban and the cap, as the case may be, should be kept on.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is not an Indian characteristic, and we venture to assure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that in the omission to salaam there can be no disrespect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meant. The salaaming presupposes the meeting of the eyes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salaamed and the person salaaming, which is hardly possible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Court-house where the judge is absorbed in the case before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feasible course, in our opinion, is that, on enterning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witness-box, the Indian should certainly be made to salaam,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such a caution is hardly necessary, as every Indian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 witness-box almost instinctively offers the respect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Court.  However, it is as well for the Indian litigant who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visit the Courts to bear in mind the requirements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His Lordship. We must not, under any circumstances,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be even suspected of any disrespect to the judges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6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ORANGE RIVER COLONY AND THE BRITISH INDIANS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Farmers’ Congress, which was held on the  8th instant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Bloemfontein, drew from His  Excellency the Governor of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Colony the following remarks about the anti-Indian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Colony: 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regard to the introduction of Asiatics into the Colony, this is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delicate question for me to touch upon as there is considerable feeling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amongst our people at Home in regard to British Indians, but at present I may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there will be no alteration in the legislation from that adopted by the late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nor do we contemplate at present any alteration. 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then, we have a definite pronouncement from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as to the disabilities of the British Indians in the Colony.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appear that there is to be no relief from the galling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that are put upon the Indians as soon as they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Colony. 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19.11.1904</w:t>
      </w:r>
    </w:p>
    <w:p>
      <w:pPr>
        <w:autoSpaceDN w:val="0"/>
        <w:autoSpaceDE w:val="0"/>
        <w:widowControl/>
        <w:spacing w:line="292" w:lineRule="exact" w:before="3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THE LATE LORD NORTHBROOKE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profoundly grieved to read the news of the death,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afternoon, of H.E. Lord Northbrooke.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with his name for years now.  Lord Northbrooke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Mayo as Viceroy and Governor-General of India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assassination. Two memorable and historic events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viceroyalty: the Prince of Wales’ tour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>deposition of H.H. Maharaja Malharrao Gaekwad of Baroda.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mourn him especially because Lord Northbrooke had great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He proffered excellent advice and even extended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necessary, to the representatives of South African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were in London during 1897-8. Apart from this, he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that, should the need ever arise to ask question about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Lords he would help to the utmost. Sympathetic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Lordship used to be received even at Durban.  The local Congress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1872-76.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1875.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 charge of attempted murder of the British Resident, though the Court of </w:t>
      </w:r>
      <w:r>
        <w:rPr>
          <w:rFonts w:ascii="Times" w:hAnsi="Times" w:eastAsia="Times"/>
          <w:b w:val="0"/>
          <w:i w:val="0"/>
          <w:color w:val="000000"/>
          <w:sz w:val="18"/>
        </w:rPr>
        <w:t>Inquiry could not reach unanimity concerning his gult.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we are sure, discharge its duty by passing a fitting resolution.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Indians in Johannesburg have done the right thing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an appropriate one, with which we are in full agreement. </w:t>
      </w:r>
    </w:p>
    <w:p>
      <w:pPr>
        <w:autoSpaceDN w:val="0"/>
        <w:autoSpaceDE w:val="0"/>
        <w:widowControl/>
        <w:spacing w:line="294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19-11-1904</w:t>
      </w:r>
    </w:p>
    <w:p>
      <w:pPr>
        <w:autoSpaceDN w:val="0"/>
        <w:autoSpaceDE w:val="0"/>
        <w:widowControl/>
        <w:spacing w:line="292" w:lineRule="exact" w:before="430" w:after="0"/>
        <w:ind w:left="0" w:right="13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101. HOONDAMAL’S  LICENCE</w:t>
      </w:r>
    </w:p>
    <w:p>
      <w:pPr>
        <w:autoSpaceDN w:val="0"/>
        <w:autoSpaceDE w:val="0"/>
        <w:widowControl/>
        <w:spacing w:line="260" w:lineRule="exact" w:before="3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expected, Mr. Hoondamal has won his appeal,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both him and his counsel, Mr.  Binns, on the victory.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quite clear from the learned Chief Justice’s judgment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is by no means over. The appeal has been decided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on a side issue. The judge held that Mr. Hoondamal was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 for trading without a license because he held one,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decide upon the issue raised in the appeal as to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Officer had the right to restrict trade to any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locality. Therefore, the Indian community has to approach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with a great deal of anxiety and fear. Such a state of things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allowed to last in a British Colony, and we trust that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the law will be amended.  The late Mr. Escombe said that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powers to the Town Council because he had faith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moderation.  The Corporation of Durban has, we are sorry to say,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occasion, belied those expectations, and if the pre-mier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in this Colony has not been able to justify them,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expected from lesser bodies? Everyone recongnises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Licences Act is a terrible engine of oppression May we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appeal to our legislators to take the temptation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authorities? It would be perfectly possible even then to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control the issuing of licences, and probably in a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manner. Another thought that arises from the appeal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spite of his victory, Mr. Hoondamal comes off second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put to enormous expense simply because of the vagaries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prosecution and, may we say with deference, the hasty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the Magistrate. It is admitted that the prosecution was wrongly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brought, and yet Mr. Hoondamal has to pay for this mistake.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is unequal and the pecuniary aspect of it should never be lost </w:t>
      </w:r>
      <w:r>
        <w:rPr>
          <w:rFonts w:ascii="Times" w:hAnsi="Times" w:eastAsia="Times"/>
          <w:b w:val="0"/>
          <w:i w:val="0"/>
          <w:color w:val="000000"/>
          <w:sz w:val="22"/>
        </w:rPr>
        <w:t>sight of. The least that the Town Council may be expected to do is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reimburse the poor men the expenses that they might be put to owing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Council’s mistakes.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26-11-1904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THE ANTI-ASIATIC CONVENTION AND THE</w:t>
      </w:r>
    </w:p>
    <w:p>
      <w:pPr>
        <w:autoSpaceDN w:val="0"/>
        <w:autoSpaceDE w:val="0"/>
        <w:widowControl/>
        <w:spacing w:line="292" w:lineRule="exact" w:before="48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BRITISH INDIAN MEETING</w:t>
      </w:r>
    </w:p>
    <w:p>
      <w:pPr>
        <w:autoSpaceDN w:val="0"/>
        <w:autoSpaceDE w:val="0"/>
        <w:widowControl/>
        <w:spacing w:line="260" w:lineRule="exact" w:before="3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Anti-Asiatic Convention, held at Pretoria on the 10th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tant, has produced some remarkable results probably never anticipated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authors. With the exception of a few newspapers, even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Press has condemned its proceedings as arbitrary and unjust. </w:t>
      </w:r>
      <w:r>
        <w:rPr>
          <w:rFonts w:ascii="Times" w:hAnsi="Times" w:eastAsia="Times"/>
          <w:b w:val="0"/>
          <w:i w:val="0"/>
          <w:color w:val="000000"/>
          <w:sz w:val="22"/>
        </w:rPr>
        <w:t>The London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gave the lead, said that they betrayed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statesmanship on the part of the delegates, and added that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nature, however violent, could not be allowed to override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obligations, and that the proposals laid down by Mr. Lyttel-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 in his dispatch on the question could not be departed from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 of the British Indians. We have read all the reports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Convention, and what has grieved us most is the fact  that, if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summary of the proceedings, they show, shall we say, an utter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knowledge on the part of the speakers. Wildest statements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regarding British Indians, as also the intentions of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We hear that the speeches made were most inflamma-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tory, and  that the reporters have considerably toned them down.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told that some of the speakers even hurled defiance 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 Now, just as, as between the Europeans and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admitted that the former should remain the predominant partner,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a fact that, as between the Imperial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the former has the dominant voice?  If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claim that they must have all they want, as was said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Boer delegates, it opens out a most serious question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tie wherein one party must have all, and the other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all. The Empire has been built up as it is on a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equity. It has earned a would-wide reputation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ability to protect the weak against the strong. It is the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and mercy, rather than those of war, that have made it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and we make bold to say that the members of the Convention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mistaken, if they think that, for their selfish ends, the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policy of the Imperial Government is going to be suddenly changed,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that an act of spoliation, as Mr. Quinn termed it, would be commi-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tted by the Imperial Government at their bidding.  Though,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violent proceedings of the Convention. need cause no fear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Indians, it was well that the British Indian Association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mptly convened a public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throughout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consider the proceedings of the Convention.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we published last week shows that the meeting was very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attended, that representatives went to it from all parts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proceedings were quite moderate, though,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sufficiently emphatic. Mr. Abdool Gani made it clear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that the gathering at Pretoria assumed a state of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existed and then proceeded to apply a remedy.  It was well,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laid stress upon the fact that the distinction between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non-British subjects was entirely disregarded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Convention, as also the distinction between the natives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Indians.  More harm  has been done to the Indians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overlooking these two fundamental facts than [by] anythings else.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suit those gentlemen, whose interest lies in driving the Indian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to confuse the real issue by including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the Asiatics, and then bracketing the latter with the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 They have some justification for doing so, 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Arthur Lawley in his despatch has succumbed to this view,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now that the real intentions of the majority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Convention are made clearly known, we would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distinction Mr. Abdool Gani has insisted upon drawn by the authori-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at Home. We commend to their attention also the proposals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reiterated at the meeting. They offer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complete and, if we may say so, a statesmanlike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intricate question.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A PLAGUE SPOT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reproduce Dr. Porter’s graphic report on Ferreiras Town-</w:t>
      </w:r>
      <w:r>
        <w:rPr>
          <w:rFonts w:ascii="Times" w:hAnsi="Times" w:eastAsia="Times"/>
          <w:b w:val="0"/>
          <w:i w:val="0"/>
          <w:color w:val="000000"/>
          <w:sz w:val="22"/>
        </w:rPr>
        <w:t>ship, and it would appear that this place is infinitely worse from a sani-</w:t>
      </w:r>
      <w:r>
        <w:rPr>
          <w:rFonts w:ascii="Times" w:hAnsi="Times" w:eastAsia="Times"/>
          <w:b w:val="0"/>
          <w:i w:val="0"/>
          <w:color w:val="000000"/>
          <w:sz w:val="22"/>
        </w:rPr>
        <w:t>tary standpoint than the old Indian Location at Johannesburg.  It is at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November 17, to protest against the proceedings of the Anti-Asiatic </w:t>
      </w:r>
      <w:r>
        <w:rPr>
          <w:rFonts w:ascii="Times" w:hAnsi="Times" w:eastAsia="Times"/>
          <w:b w:val="0"/>
          <w:i w:val="0"/>
          <w:color w:val="000000"/>
          <w:sz w:val="18"/>
        </w:rPr>
        <w:t>Convention. (</w:t>
      </w:r>
      <w:r>
        <w:rPr>
          <w:rFonts w:ascii="Times" w:hAnsi="Times" w:eastAsia="Times"/>
          <w:b w:val="0"/>
          <w:i/>
          <w:color w:val="000000"/>
          <w:sz w:val="18"/>
        </w:rPr>
        <w:t>Indian 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19-11-1904.)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strength and the weakness of the British Constitution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be done under it, not even if it be clearly 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interest, except under legal authority. The Johannesburg Plague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find that, whether plague breaks out in this place or not,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authorised by law to apply, what Mr. Quinn has termed,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cure, and that therefore, Johannesburg must run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outbreak during the rainy weather.  We hope that a remedy </w:t>
      </w:r>
      <w:r>
        <w:rPr>
          <w:rFonts w:ascii="Times" w:hAnsi="Times" w:eastAsia="Times"/>
          <w:b w:val="0"/>
          <w:i w:val="0"/>
          <w:color w:val="000000"/>
          <w:sz w:val="22"/>
        </w:rPr>
        <w:t>for this difficult position will be found, and that the area within Ferre-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iras Township will be quickly dealt with, as it should be.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Dr. Porter provide food for interesting study. The popula-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whole area is 288 Indians, 58 Syrians, 165 Chinese, 297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75 Kaffirs and 929 whites.  Of these, the Insanitary Area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following distribution according to Dr. Porter: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255, Syrians 17, Chinese 126, Cape 192, Kaffirs 31 and whites 241.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see that the lowest class in all the communities is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We think, however, that the real culprits are the landlords.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they get a fat rent, they do not mind in the slightest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to the poor tenants or how they live, and the landlords,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perform a blood-sucking operation,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laches of the Johannesburg Town council, which might have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 long ago. It is worthy of note that the landlords in this conn-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 are not Indians at all but  Europeans.  Not that by making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we wish to imply any particular merit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landlords of the same class as the European landlords who infest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Ferreiras Township.  It is merely a proof of human nature being more </w:t>
      </w:r>
      <w:r>
        <w:rPr>
          <w:rFonts w:ascii="Times" w:hAnsi="Times" w:eastAsia="Times"/>
          <w:b w:val="0"/>
          <w:i w:val="0"/>
          <w:color w:val="000000"/>
          <w:sz w:val="22"/>
        </w:rPr>
        <w:t>or less alike, whether it is covered by a white skin or a brown skin.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26-11-1904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BRITISH INDIANS IN BOKSBURG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Notice has been received by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in the Indian Location at Boksburg: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OTICE</w:t>
      </w:r>
    </w:p>
    <w:p>
      <w:pPr>
        <w:autoSpaceDN w:val="0"/>
        <w:autoSpaceDE w:val="0"/>
        <w:widowControl/>
        <w:spacing w:line="240" w:lineRule="exact" w:before="5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residing in the Asiatic Location, Boksburg, are reminded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Tenancy is Temporary only, and subject to a Month’s Notice as ordered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Government No.1379 of 1903. Persons erecting Permanent Buildings,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do so at their own risk, and should the position of the Location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changed at any time, they will be entitled to no consideration for any loss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incurred.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hardly necessary to remind the residents that their tenancy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temporary, but the notice bears some meaning which is ominous.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poor people should be driven from pillar to post,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understand. The condition of the Location is unexcep-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tionable, it is not overcrowded, and is isolated from the town.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been allowed to live there prior to the war, and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Republican Government never did, or could do, is now being threat-</w:t>
      </w:r>
      <w:r>
        <w:rPr>
          <w:rFonts w:ascii="Times" w:hAnsi="Times" w:eastAsia="Times"/>
          <w:b w:val="0"/>
          <w:i w:val="0"/>
          <w:color w:val="000000"/>
          <w:sz w:val="22"/>
        </w:rPr>
        <w:t>ened or done under the British Government. Although all such 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dancies were, during the late Mr. Kruger’s regime, temporary,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thought of disturbing the tenant’s occupation. The Notice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that the people will have to remove at a definite time,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warns them against building permanent structures. Many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to live better, have begun to erect suitable buildings,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is the result. Thus, conditions unfavourable to the better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are artificially created, and then the people who have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disabilities are blamed for any results that flow therefrom.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Boksburg Vigilants will still be able to point the finger of scorn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the Indians do not spend on building, and do not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style, forgetting that they are in that position by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When will such an ominous situation end?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 to remove the people, why should it be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a clear, long, definite notice? What do they propose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those who, before the Notice, had already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premises? We appeal to the Government for justice and fair </w:t>
      </w:r>
      <w:r>
        <w:rPr>
          <w:rFonts w:ascii="Times" w:hAnsi="Times" w:eastAsia="Times"/>
          <w:b w:val="0"/>
          <w:i w:val="0"/>
          <w:color w:val="000000"/>
          <w:sz w:val="22"/>
        </w:rPr>
        <w:t>play.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“ANGLO-INDIAN” ON THE BRITISH INDIANS IN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SOUTH AFRICA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on our table, for review, an interesting article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on the 10th November in </w:t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  <w:r>
        <w:rPr>
          <w:rFonts w:ascii="Times" w:hAnsi="Times" w:eastAsia="Times"/>
          <w:b w:val="0"/>
          <w:i w:val="0"/>
          <w:color w:val="000000"/>
          <w:sz w:val="22"/>
        </w:rPr>
        <w:t>, entitled: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real Indian danger” by “an Anglo-Indian”. The writer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has advanced must astonishing arguments in favour of shutting </w:t>
      </w:r>
      <w:r>
        <w:rPr>
          <w:rFonts w:ascii="Times" w:hAnsi="Times" w:eastAsia="Times"/>
          <w:b w:val="0"/>
          <w:i w:val="0"/>
          <w:color w:val="000000"/>
          <w:sz w:val="22"/>
        </w:rPr>
        <w:t>out the Indian entirely. The writer says,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sake of the future of the Transvaal as a white man’s country, it is  to be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no Gotham-like system of restrictions will be considered 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 to shut out the Indian trader.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then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from any racial feeling, or from views of health or sanitation, or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morality, or any other semi-sentimental ground. Those who know the Asiatic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it is better for South Africa that he should remain outside. It is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precaution dictated by the instinct of self-preservation.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then adduces reasons why he considers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>dangerous, and this is the reason: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100,000 natives of India on an uninhabited South-Sea Island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100,000 Kaffirs on another. Leave them alone for a century to work out their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salvation. At the end of that period, you would find the Kaffirs indulging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beer drink in a mud village, and the Indians would have founded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kingdom, have built some cities, have formed a fleet of ships, and opened out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 with other lands, and evolved a civilisation and a religion equal in many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ways to any found in the West.</w:t>
      </w:r>
    </w:p>
    <w:p>
      <w:pPr>
        <w:autoSpaceDN w:val="0"/>
        <w:autoSpaceDE w:val="0"/>
        <w:widowControl/>
        <w:spacing w:line="240" w:lineRule="exact" w:before="72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this kind of argument is very seductive. The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overlooked some important facts, as also the exprience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We have it on Mr. Lyttelton’s authority that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white man’s country, and so long as the great numerical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inequality between the Europeans and the Kaffirs continues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latter, it is passing strange how any man could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 white man’s country. Mr. Lyttelton, only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said that, had it not been so, he would never have consented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the chinese into the Transvaal. It cannot be denied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the white man wishes to begin and end as a boss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He would not perform manual work.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the Kaffirs must play a very important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 of South Africa, and so long as such a condition of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in South Africa, the brown man must find a place. Had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so, he would certainly never have come to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 has instanced East Africa to show how it has been overrun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statement is mis-leading in that it is not true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it is intended. That is to say, there has been no displacement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 man by the Indian in East Africa. There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and the soil has failed to attract white settlers, and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has been encouraged to develop the country. The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the Indians by the writer is flattering to the Indian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utterly misleading. We would indeed wish that all the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well deserved. While there is a great deal of truth in it,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that, when the Europeans and the Indians have come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the former have shown superior organising ability,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communal spirit, and superior foresight. The result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has occupied, as a class, a subordinate position. Why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taken Europe first as an example? There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is totally unrestricted, and yet the Indian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displace a single white man. The reason is obvious.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or demand for him there. In South Africa, on the other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things which the white man would not do, and the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do. It has, therefore, been possible for the Indians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There may be overlapping in some instances,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each of the races has found its own level and its vocation.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mind preposterous for any one to contend that there is any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in the Indian displacing the white man. Alarming arguments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one under review are calculated to confuse the real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retard a reasonable solution of the problem. It is the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prudence to anticipate the future and provide for or against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prudence run amuck to assume danger where there is none.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contended that immigration from Asia or, for that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part of the world, should be totally unrestricted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Reasonable restrictions have been proposed, and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carried out, it is simply the fault of the people who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expressed by the Anglo-Indian, who, of all the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must know, having lived in India, that the danger foretold in his </w:t>
      </w:r>
      <w:r>
        <w:rPr>
          <w:rFonts w:ascii="Times" w:hAnsi="Times" w:eastAsia="Times"/>
          <w:b w:val="0"/>
          <w:i w:val="0"/>
          <w:color w:val="000000"/>
          <w:sz w:val="22"/>
        </w:rPr>
        <w:t>article is a mere phantom.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3-12-1904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PETITION TO LIEUTENANT-GOVERNOR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1904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CTING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HAIRMAN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begs respectfully to approach Your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certain British Indian claims filed with the 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Committee in respect of goods destroyed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during the outbreak of the bubonic plague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this year.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discovery of the plague in the late Indian Location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its inhabitants were cordoned [off] for a few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removed to an isolation camp at Klipspruit.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Klipspruit was effected on very short notice. When the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Location removed to Klipspruit, they were, as a rule,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taking with them anything beyond their beddings.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>valuables, furniture and even bedsteads were ordered to be left behind.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people protesting, they were assured by Dr.Pakes,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Plague Officer, that all the goods destroyed should be paid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Committee, and that, therefore, the Indians need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It was on this understanding that the Indians removed to </w:t>
      </w:r>
      <w:r>
        <w:rPr>
          <w:rFonts w:ascii="Times" w:hAnsi="Times" w:eastAsia="Times"/>
          <w:b w:val="0"/>
          <w:i w:val="0"/>
          <w:color w:val="000000"/>
          <w:sz w:val="22"/>
        </w:rPr>
        <w:t>Klipspruit without taking anything with them. Even the domestic 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mals, such as the dogs and cats, were ordered to be destroyed,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protests made by the owners; so, too, were most of the birds.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assurance given by Dr, Pakes, the Rand Plague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repudiated its liability in the matter on the ground stated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to the claimants. The Assistant Secretary of the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>repudiating the claims writes as follows: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directed to advise you that, acting on the opinion of Council,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cannot accept liability for payment of the amount. In terms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Plague regulations, any articles which are likely to be or become infected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with, or spread infection of bubonic or oriental plague, may be disinfected,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case, disinfection is impossible for any reason, may be destroyed,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are advised that no compensation is payable in respect of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 done in execution of their powers or duties under the regulations.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submits that,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legal position of the Committee, it is morally bound to respect the 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ghted word of its only Officer who was at the critical time responsi-ble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public safety. Had no such promise been made, it is doubtful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 inhabitants of the Location would have left their belong-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as they did, without a murmur, in order to carry out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Special Plague Officer. Among the goods destroyed were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bags full of dry cereals and pulses and tinned foods which,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Vienna Convention, have been held not to carry infection.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also household furniture, both wooden and metallic,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troyed. It could not be said that such articles were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disinfection.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protracted negotiations, the Committee has seen its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claims for goods actually used by it out of the Location stores.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one time, even these claims were practically repudiated.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 goods that were used were of the same class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stable goods that have been destroyed. The reason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 other eatables, instead of using them, is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the Committee to avoid among the inmates of the isola-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camp the possibility of the slightest risk of infection.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of fact, some goods were even sent to Klipspruit. The inmates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 were quite willing to use up the stores that were in the Location.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 that the distribution of the orders for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by no means even or impartial, the purchase by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being mostly confined to a few store-keepers only. Thus, it has 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pened that, while a few luckly men who were able to get rid of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in so far as their claims are confined to stores have received full </w:t>
      </w:r>
      <w:r>
        <w:rPr>
          <w:rFonts w:ascii="Times" w:hAnsi="Times" w:eastAsia="Times"/>
          <w:b w:val="0"/>
          <w:i w:val="0"/>
          <w:color w:val="000000"/>
          <w:sz w:val="22"/>
        </w:rPr>
        <w:t>payment, their less fortunate brethren have received little or nothing.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inhabitants have, by reason of such wholesale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goods, become practically penniless.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Association, therefore, humbly ventures to approach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Excellency for intervention and trusts that Your Excellency will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pleased to secure a favourable consideration of the claims of the inha-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bitants of the late Indian Location for the value of their goods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were destroyed under orders of the Rand Plague Committee.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for this act of justice and mercy, your Petitioner, as in duty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bound, shall for ever pray, etc.</w:t>
      </w:r>
    </w:p>
    <w:p>
      <w:pPr>
        <w:autoSpaceDN w:val="0"/>
        <w:autoSpaceDE w:val="0"/>
        <w:widowControl/>
        <w:spacing w:line="266" w:lineRule="exact" w:before="0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8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tabs>
          <w:tab w:pos="3970" w:val="left"/>
        </w:tabs>
        <w:autoSpaceDE w:val="0"/>
        <w:widowControl/>
        <w:spacing w:line="226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LETTER TO “THE STAR”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49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,)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1904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letter published in your issue of the 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inst. over Mr. T. Kleinenberg’s signature, I take the liberty of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on his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 do not admit the figures quoted by Mr. Kle-</w:t>
      </w:r>
      <w:r>
        <w:rPr>
          <w:rFonts w:ascii="Times" w:hAnsi="Times" w:eastAsia="Times"/>
          <w:b w:val="0"/>
          <w:i w:val="0"/>
          <w:color w:val="000000"/>
          <w:sz w:val="22"/>
        </w:rPr>
        <w:t>inenberg. I deny that there are at present 49 Indian traders in Pieter-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sburg; there are only 28 stores owned by Indians within the township,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distinguished from the Location, and of these, some are held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Indians. I have not in any way endeavoured to amend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statement, which was a denial of the allegation that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disproportion between the numbers of Indian traders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before war and after. Those who were trading without licences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war could hardly be called law-breakers, especially, by Mr. Kl-</w:t>
      </w:r>
      <w:r>
        <w:rPr>
          <w:rFonts w:ascii="Times" w:hAnsi="Times" w:eastAsia="Times"/>
          <w:b w:val="0"/>
          <w:i w:val="0"/>
          <w:color w:val="000000"/>
          <w:sz w:val="22"/>
        </w:rPr>
        <w:t>einenberg, who knew the exact position, and probably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said to </w:t>
      </w:r>
      <w:r>
        <w:rPr>
          <w:rFonts w:ascii="Times" w:hAnsi="Times" w:eastAsia="Times"/>
          <w:b w:val="0"/>
          <w:i w:val="0"/>
          <w:color w:val="000000"/>
          <w:sz w:val="22"/>
        </w:rPr>
        <w:t>his credit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to create it. They traded without licences,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>but under legal advice, with the knowledge of the Republican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on tenders of licence money and under the protection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If this was law-breaking, I must confess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meaning of the term. Within the township before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at least 23 Indian stores: the names are as under.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probability is that there were more, but I have indisputable proof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and the numbers I am now giving. The original list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names are taken was prepared in March, 1903,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produced before the Government.  I think I have given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>Mr. Klenenberg to investigate. If my figures are incorrect, I shall be</w:t>
      </w:r>
    </w:p>
    <w:p>
      <w:pPr>
        <w:autoSpaceDN w:val="0"/>
        <w:autoSpaceDE w:val="0"/>
        <w:widowControl/>
        <w:spacing w:line="204" w:lineRule="exact" w:before="3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part of an item under the heading “Mr. Kleinenberg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Association” with the prefatory note: “The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crowded out from our earlier issues. Though belated,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publish it as showing the truth of the statement made by Mr. Abdul Gani at the </w:t>
      </w:r>
      <w:r>
        <w:rPr>
          <w:rFonts w:ascii="Times" w:hAnsi="Times" w:eastAsia="Times"/>
          <w:b w:val="0"/>
          <w:i w:val="0"/>
          <w:color w:val="000000"/>
          <w:sz w:val="18"/>
        </w:rPr>
        <w:t>great Indian Mass Meeting recently held in Johannesburg”.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of Kleinenberg’s letter to which the above is a reply is here omitted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 challenged the Chairman of the British Indian Association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evidence in refutation of certain figures given by Kleinenberg at the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Convention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Listed in the following paragraph.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admit the correction. If, on the other hand,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challenged, and if you think that my statement has been verified,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be good enough to collect the sum of £50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Kleinenberg and hand it to the Nazareth House. One word more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finished. My object in troubling you is merely to place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but the truth before the public. Mr. Kleinenberg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the British Indians in Pietersburg. I doubt not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guided by honest motives, and it is because I feel that want of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is the greatest mischief-maker in this controversy,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felt it to be its duty to take up statements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Convention and refute them, wherever it was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stores referred to above are: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Hassim Moti &amp; Co. (3), Tar Mahomed Tayob (2), Ahmed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Moosa Bhayat (2), Ahmed Ebrahim Wadi, Abdul Latif Ali, Cassim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Suliman, Cassim Tayob, Osman Mahomed &amp; Co. (2), Gane Hassim,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Mahomed, Tayob Haji Khan Mahomed (3), Janellahomed </w:t>
      </w:r>
      <w:r>
        <w:rPr>
          <w:rFonts w:ascii="Times" w:hAnsi="Times" w:eastAsia="Times"/>
          <w:b w:val="0"/>
          <w:i w:val="0"/>
          <w:color w:val="000000"/>
          <w:sz w:val="22"/>
        </w:rPr>
        <w:t>Osman, Harsim Mahomed, Abhechand, Ebrahim Mahomed and Gadit.</w:t>
      </w:r>
    </w:p>
    <w:p>
      <w:pPr>
        <w:autoSpaceDN w:val="0"/>
        <w:autoSpaceDE w:val="0"/>
        <w:widowControl/>
        <w:spacing w:line="294" w:lineRule="exact" w:before="0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 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autoSpaceDN w:val="0"/>
        <w:tabs>
          <w:tab w:pos="5410" w:val="left"/>
        </w:tabs>
        <w:autoSpaceDE w:val="0"/>
        <w:widowControl/>
        <w:spacing w:line="246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31-12-1904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THE RAND PLAGUE COMMITTEE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the petition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addressed to the Acting Lieutenant-Governor,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certain claims filed with the Rand Plague Committee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that were destroyed on its instructions, on the outbreak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in Johannesburg in March last. The petition discloses a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meanness and callous disregard of all moral obligations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Rand Plague Committee. According to the petitioner’s version,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goods were destroyed, Dr. Pakes had made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compensation would be given to the owners, and if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furniture, metallic things, and whole bags of dry food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down, the destruction must have been more in order to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imagination and to conciliate sentiment than to guard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to public health. It would be monstrous to suppose that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bedsteads or even wooden furniture could not be properly disinfected.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that, when the plague outbreak took place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the Natal Government sounded the views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as to the ability of rice and such other food-stuffs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Lieutenant-Governor”. December 3, 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infection, and the expert opinion sent by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was that there was no danger in receiving rice bags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foods from even plague-infected districts in India. Again,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themselves, it would appear, were quite willing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eatables found in the Location served out to them. We, however,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question whether public safety was at all advanced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wholesale destruction of the goods. Be that, however, as it may,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 Plague Committee chose to have the luxury of burning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belongings of the poor men, it cannot escape liability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attempt to avoid payment under legal protection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above mentioned is, in our humble opinion,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scandalous. We must repeat for the tenth time that it was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gross neglect of the Johannesburg Municipality that the plague broke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Indians, it is admitted, behaved during that critical time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exemplary manner. Relying on promises made by its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officer, they quietly moved away to Klipspruit with the quickest dis-</w:t>
      </w:r>
      <w:r>
        <w:rPr>
          <w:rFonts w:ascii="Times" w:hAnsi="Times" w:eastAsia="Times"/>
          <w:b w:val="0"/>
          <w:i w:val="0"/>
          <w:color w:val="000000"/>
          <w:sz w:val="22"/>
        </w:rPr>
        <w:t>patch, and without giving the authorities the slightest trouble. Repu-</w:t>
      </w:r>
      <w:r>
        <w:rPr>
          <w:rFonts w:ascii="Times" w:hAnsi="Times" w:eastAsia="Times"/>
          <w:b w:val="0"/>
          <w:i w:val="0"/>
          <w:color w:val="000000"/>
          <w:sz w:val="22"/>
        </w:rPr>
        <w:t>diation of the just claims of such people is tantamount to an unwar-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ranted confiscation of their property. To saddle the few men,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ill-luck to be in the Location at the time the cordon was drawn </w:t>
      </w:r>
      <w:r>
        <w:rPr>
          <w:rFonts w:ascii="Times" w:hAnsi="Times" w:eastAsia="Times"/>
          <w:b w:val="0"/>
          <w:i w:val="0"/>
          <w:color w:val="000000"/>
          <w:sz w:val="22"/>
        </w:rPr>
        <w:t>round, with the loss of all they possessed is a heartless procedure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a great corporation like the Rand Plague Committee.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out to Klipspruit, and were practically kept under restraint, </w:t>
      </w:r>
      <w:r>
        <w:rPr>
          <w:rFonts w:ascii="Times" w:hAnsi="Times" w:eastAsia="Times"/>
          <w:b w:val="0"/>
          <w:i w:val="0"/>
          <w:color w:val="000000"/>
          <w:sz w:val="22"/>
        </w:rPr>
        <w:t>and were prevented from following their daily vocation, deserve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and better treatment, and we hope that His Excellency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consideration to Mr. Abdul Gani’s petition, and do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Indians by ordering payment of compensation.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10-12-1904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INDIANS IN PIETERSBURG</w:t>
      </w:r>
    </w:p>
    <w:p>
      <w:pPr>
        <w:autoSpaceDN w:val="0"/>
        <w:autoSpaceDE w:val="0"/>
        <w:widowControl/>
        <w:spacing w:line="240" w:lineRule="exact" w:before="2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Kleinenberg, of Pietersburg, has written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chall-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enging the statement made by Mr. Abdul Gani regarding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traders in Pietersburg before and after the war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address to the recently held mass meeting at Johannesburg.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his statement, Mr. Kleinenberg produced certain figures,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triumphantly declared that, if they could be disproved,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forfeit to the Nazareth House the sum of £ 50, provided that a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is forfeited by the other party, in the event of his figures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true. Mr. Abdul Gani has written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promptly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challenge. We are surprised that, with Mr. Kleinenberg’s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experience, he should have allowed himself to be misled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supplied to him. Indeed, if the number of licenses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traders before the war were any test of the actual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that carried on trade, we would find that there were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Indian traders in the Transvaal, whereas everybody who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country knows that there were far more than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traders carrying on trade in the Transvaal before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Locations. Such a state of things was possible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hand of the British Agent affording protection to unlicensed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The incident thus shows the proof of the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the Indian meeting, about the best men in the Colony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being ill-informed and not studying their facts well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their judgment. Mr. Kleinenberg, again, forgets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Indian licenses supplied to him by the Revenue Office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cludes Indians trading in the Locations at Pietersburg of which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number. Now the Indians who are trading in Location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controversy at all. The proceedings of the Convention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directed against trades established outside Locations or Bazaars. </w:t>
      </w:r>
      <w:r>
        <w:rPr>
          <w:rFonts w:ascii="Times" w:hAnsi="Times" w:eastAsia="Times"/>
          <w:b w:val="0"/>
          <w:i w:val="0"/>
          <w:color w:val="000000"/>
          <w:sz w:val="22"/>
        </w:rPr>
        <w:t>We hope, then, that either Mr. Kleinenberg will acknowledge his mis-</w:t>
      </w:r>
      <w:r>
        <w:rPr>
          <w:rFonts w:ascii="Times" w:hAnsi="Times" w:eastAsia="Times"/>
          <w:b w:val="0"/>
          <w:i w:val="0"/>
          <w:color w:val="000000"/>
          <w:sz w:val="22"/>
        </w:rPr>
        <w:t>take as an act of fairness and justice or proceed to substantiate his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if he does not accept the explanation offered by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>Gani.</w:t>
      </w:r>
    </w:p>
    <w:p>
      <w:pPr>
        <w:autoSpaceDN w:val="0"/>
        <w:autoSpaceDE w:val="0"/>
        <w:widowControl/>
        <w:spacing w:line="294" w:lineRule="exact" w:before="0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10-12-1904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DADABHAI NAOROJI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10,1904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S.E.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entered on a third stage in its career.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weary you with the important step that has been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it. You will see the full particulars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it in</w:t>
      </w:r>
    </w:p>
    <w:p>
      <w:pPr>
        <w:autoSpaceDN w:val="0"/>
        <w:autoSpaceDE w:val="0"/>
        <w:widowControl/>
        <w:spacing w:line="200" w:lineRule="exact" w:before="4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shifting of the office to Phoenix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“Ourselves”, 24-12-1904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this month. It is now intended to have a weekly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fortnightly letter from England of general interest but also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with the Indian question in South Africa, as it may have </w:t>
      </w:r>
      <w:r>
        <w:rPr>
          <w:rFonts w:ascii="Times" w:hAnsi="Times" w:eastAsia="Times"/>
          <w:b w:val="0"/>
          <w:i w:val="0"/>
          <w:color w:val="000000"/>
          <w:sz w:val="22"/>
        </w:rPr>
        <w:t>effected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from time to time in London. Could you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would undertake the work and if so, at what rate?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special to report on the question this week.</w:t>
      </w:r>
    </w:p>
    <w:p>
      <w:pPr>
        <w:autoSpaceDN w:val="0"/>
        <w:autoSpaceDE w:val="0"/>
        <w:widowControl/>
        <w:spacing w:line="260" w:lineRule="exact" w:before="0" w:after="4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634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original: S.N. 2265.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  <w:tr>
        <w:trPr>
          <w:trHeight w:hRule="exact" w:val="536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9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111. THE HOONDAMAL CASE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14, 1904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proposed that, if Mr. Hoondamal won his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costs, he should bear the other expenses, if any. Otherwise,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would bear them, provided that it paid no more than £ 50,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any fine imposed was paid by Mr. Hoondamal.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THE HOONDAMAL LICENCE AGAIN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boy in the tub in a well-known advertisement,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won’t be happy till it was ruined Mr. Hoondamal by robbing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 his licence. A summons was, therefore, again issued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trader; and our political Magistrate, Mr. Stuart,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judgment, found him guilty, and imposed the </w:t>
      </w:r>
      <w:r>
        <w:rPr>
          <w:rFonts w:ascii="Times" w:hAnsi="Times" w:eastAsia="Times"/>
          <w:b w:val="0"/>
          <w:i w:val="0"/>
          <w:color w:val="000000"/>
          <w:sz w:val="22"/>
        </w:rPr>
        <w:t>maximum penalty of £20 fine. Mr. Stuart, forgetting that the defen-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dant was acting under legal advice, asked if the Europeans complied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law, why should not the Indians? What the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has to do with the distinctions between Europeans and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 to see. Again, Mr. Stuart suggests that Indians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Roman saying: “When in Rome, do as the Romans do”.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treated like Romans by the advisers. In making these remarks,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never seems to have occurred to Mr. Stuart that the Europeans had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about the transfers of their licences. However, we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stand, a notice of appeal has been lodged. The public, therefore, will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financial assistance to Hoondamal in the test case came up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Natal Indian Congress on December 14.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have the opportunity of judging how far the politician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of the judge in Mr. Stuart. As the matter is </w:t>
      </w:r>
      <w:r>
        <w:rPr>
          <w:rFonts w:ascii="Times" w:hAnsi="Times" w:eastAsia="Times"/>
          <w:b w:val="0"/>
          <w:i/>
          <w:color w:val="000000"/>
          <w:sz w:val="22"/>
        </w:rPr>
        <w:t>sub judice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go in [to] the merits of the case.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seen fit to allow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remarks on the case which are hardly in keeping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usual tone of fairness. Our contemporary says:</w:t>
      </w:r>
    </w:p>
    <w:p>
      <w:pPr>
        <w:autoSpaceDN w:val="0"/>
        <w:autoSpaceDE w:val="0"/>
        <w:widowControl/>
        <w:spacing w:line="260" w:lineRule="exact" w:before="48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Hoondamal case makes it evident that the Indians are determined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the local authorities in the matter of the granting of licences. I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 to make upon the case now occupying the attention of the Court,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which judgment is to be given this morning. Indeed, it would be grossly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improper to do so until that decision is announced, but I may remark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question that it is more than ever evident that the burgesses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 that the matter shall be so dealt with that their wishes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observed. If the Indians are going to defy the desire of the burgesses as regards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trading, and as instanced by the wretched Kaffir market in Queen Street,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not be surprised if restrictions are imposed of a far more drastic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than have hitherto been contemplated. I have the fullest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rights of British Indians, but the Indians generally must understand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going to show obstruction, to force their wills upon this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>and to spread over this town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 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Mauritius, they will have all sections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whites united against them. It is well that this should be stated plainly.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burgesses of this town, who have built it up and are responsible for it,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dictated to by the Indians, who are going the right way to bring </w:t>
      </w:r>
      <w:r>
        <w:rPr>
          <w:rFonts w:ascii="Times" w:hAnsi="Times" w:eastAsia="Times"/>
          <w:b w:val="0"/>
          <w:i w:val="0"/>
          <w:color w:val="000000"/>
          <w:sz w:val="18"/>
        </w:rPr>
        <w:t>into existence an organisation that will insist on the Town Council proce-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eding on such lines, or obtaining such powers, as will leave no loophole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escape, and that will greatly shackle the Indian community. The attitude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Queen Street Kaffir market is alone sufficient to arouse the anger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community, and the situation will not be helped by defiance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>licences after legal rights have once been settled.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mixes up the Kaffir Market in Queen Street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Hoondamal case, with which it has not the remotest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nection; and it mixes up the Hoondamal case with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licensing question, and then incites the burgesses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Kaffir Market is an eyesore which has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it; and it has to be dealt with on its own merits.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proper to blame the whole community for the obstinacy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individual. Nor is it right to suggest that there is any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opposition to the reasonable wishes of the burgesses. We </w:t>
      </w:r>
      <w:r>
        <w:rPr>
          <w:rFonts w:ascii="Times" w:hAnsi="Times" w:eastAsia="Times"/>
          <w:b w:val="0"/>
          <w:i w:val="0"/>
          <w:color w:val="000000"/>
          <w:sz w:val="22"/>
        </w:rPr>
        <w:t>admit that the transfers of licences should be regulated. But,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present case, we consider that the action of the Town Council is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handed, prejudiced, oppressive and unjust. Mr. Hoondamal has an </w:t>
      </w:r>
      <w:r>
        <w:rPr>
          <w:rFonts w:ascii="Times" w:hAnsi="Times" w:eastAsia="Times"/>
          <w:b w:val="0"/>
          <w:i w:val="0"/>
          <w:color w:val="000000"/>
          <w:sz w:val="22"/>
        </w:rPr>
        <w:t>exceedingly strong case on merits. His premises are in excellent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dition, comparing most favourably with the best of the class in West </w:t>
      </w:r>
      <w:r>
        <w:rPr>
          <w:rFonts w:ascii="Times" w:hAnsi="Times" w:eastAsia="Times"/>
          <w:b w:val="0"/>
          <w:i w:val="0"/>
          <w:color w:val="000000"/>
          <w:sz w:val="22"/>
        </w:rPr>
        <w:t>Street. He is a man of exceptionally clean habits. His trade is high-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European, and commands the confidence of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houses. Law seems to be on his side. Why, then,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 for what he is justly entitled to? And, if, against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the Town Council, which is thrown against him in an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the Indians in general rally round the oppressed merchant,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nothing but their duty so to do. And we think that our contempo-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rary should appreciate rather than deprecate the efforts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to secure justice. When that proposition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it would be time to appeal to the Indians to respect the wishes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Town Council.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MR. LOVEDAY: STATESMAN!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giving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leading </w:t>
      </w:r>
      <w:r>
        <w:rPr>
          <w:rFonts w:ascii="Times" w:hAnsi="Times" w:eastAsia="Times"/>
          <w:b w:val="0"/>
          <w:i w:val="0"/>
          <w:color w:val="000000"/>
          <w:sz w:val="22"/>
        </w:rPr>
        <w:t>columns. The writer was specially deputed by us to report the procee-</w:t>
      </w:r>
      <w:r>
        <w:rPr>
          <w:rFonts w:ascii="Times" w:hAnsi="Times" w:eastAsia="Times"/>
          <w:b w:val="0"/>
          <w:i w:val="0"/>
          <w:color w:val="000000"/>
          <w:sz w:val="22"/>
        </w:rPr>
        <w:t>dings of the Potchefstroom meeting, and a Britisher that he is, he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ented most keenly the tone and the bitterness that Mr. Loveday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fit to import into what might otherwise have been a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and although, as a rule, we are averse to a trenchant, 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in our leading columns, we have no hesitation in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in favour of the following which represents the true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who witnessed the proceedings, and whose sense of fairness </w:t>
      </w:r>
      <w:r>
        <w:rPr>
          <w:rFonts w:ascii="Times" w:hAnsi="Times" w:eastAsia="Times"/>
          <w:b w:val="0"/>
          <w:i w:val="0"/>
          <w:color w:val="000000"/>
          <w:sz w:val="22"/>
        </w:rPr>
        <w:t>and justice would not restrain him from calling a spade a spade.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THE KAFFIR MARKET IN QUEEN STREET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entirely re-echo the chorus of condemnation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showered on those who are associated with the keeping up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Kaffir Market in Queen Street. The sooner it is blotted out </w:t>
      </w:r>
      <w:r>
        <w:rPr>
          <w:rFonts w:ascii="Times" w:hAnsi="Times" w:eastAsia="Times"/>
          <w:b w:val="0"/>
          <w:i w:val="0"/>
          <w:color w:val="000000"/>
          <w:sz w:val="22"/>
        </w:rPr>
        <w:t>from our midst, the better it would be for all concerned. We see in the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 tendency to bring in the Indian question. But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would show that the Indian question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true that the upper landlord is an Indian. It will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two such markets. One of the landlords, Mr. Omar 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Amod, as soon as the nuisance was brought to his notice, summarily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 Market. That shows the better side of Indian nature.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landlord is obdurate; and the Town Council must find some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difficulty. But it may be well to remember that the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to European who are managing the Market. It is a question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community to use the ordinary social pressure, supplemented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if necessary. The Indians, as a class, have no more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than the Europeans; and it will facilitate the smooth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machinery if this fact is borne in mind, and kept clear of </w:t>
      </w:r>
      <w:r>
        <w:rPr>
          <w:rFonts w:ascii="Times" w:hAnsi="Times" w:eastAsia="Times"/>
          <w:b w:val="0"/>
          <w:i w:val="0"/>
          <w:color w:val="000000"/>
          <w:sz w:val="22"/>
        </w:rPr>
        <w:t>other racial questions that have no bearing on this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INDENTURED LABOUR ON THE COAL MINES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a report from the </w:t>
      </w:r>
      <w:r>
        <w:rPr>
          <w:rFonts w:ascii="Times" w:hAnsi="Times" w:eastAsia="Times"/>
          <w:b w:val="0"/>
          <w:i/>
          <w:color w:val="000000"/>
          <w:sz w:val="22"/>
        </w:rPr>
        <w:t>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representative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indentured labour on the coal-mines in Natal.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are true, they reveal a shocking state of things.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demands an inquiry. We join in the request.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welcomed by the mine-owners. But if an investigation is held, we </w:t>
      </w:r>
      <w:r>
        <w:rPr>
          <w:rFonts w:ascii="Times" w:hAnsi="Times" w:eastAsia="Times"/>
          <w:b w:val="0"/>
          <w:i w:val="0"/>
          <w:color w:val="000000"/>
          <w:sz w:val="22"/>
        </w:rPr>
        <w:t>trust that it will be open, public and absolutely impartial. The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sion, in order to command confidence, should be preponderatingly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non-official; and, if we may venture to say so, should include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gentleman of standing. The general condition of the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labourer in the Colony is satisfactory; and it can only enhance </w:t>
      </w:r>
      <w:r>
        <w:rPr>
          <w:rFonts w:ascii="Times" w:hAnsi="Times" w:eastAsia="Times"/>
          <w:b w:val="0"/>
          <w:i w:val="0"/>
          <w:color w:val="000000"/>
          <w:sz w:val="22"/>
        </w:rPr>
        <w:t>its reputation if causes even for suspicion are removed.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THE POTCHEFSTROOM MEETING</w:t>
      </w:r>
    </w:p>
    <w:p>
      <w:pPr>
        <w:autoSpaceDN w:val="0"/>
        <w:autoSpaceDE w:val="0"/>
        <w:widowControl/>
        <w:spacing w:line="266" w:lineRule="exact" w:before="126" w:after="0"/>
        <w:ind w:left="0" w:right="14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NACCURACIES IN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ESOLUTIONS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propose to deal now with the resolutions passed at the mass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at Potchefstroom, and to show how they are full of inaccura-</w:t>
      </w:r>
      <w:r>
        <w:rPr>
          <w:rFonts w:ascii="Times" w:hAnsi="Times" w:eastAsia="Times"/>
          <w:b w:val="0"/>
          <w:i w:val="0"/>
          <w:color w:val="000000"/>
          <w:sz w:val="22"/>
        </w:rPr>
        <w:t>cies.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will take each of these resolutions in its order.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first commences with the statement: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 the Government of this country and the Home Government have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 that immigration of Asiatics should only be permitted under indenture,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 Labour Importation Ordinance has been passed regulating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immigration of Asiatics.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neither the Home nor the Transvaal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that the immigration of Asiatics should only be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under indenture. There is no Labour Importation Ordinance passed</w:t>
      </w:r>
      <w:r>
        <w:rPr>
          <w:rFonts w:ascii="Times" w:hAnsi="Times" w:eastAsia="Times"/>
          <w:b w:val="0"/>
          <w:i w:val="0"/>
          <w:color w:val="000000"/>
          <w:sz w:val="22"/>
        </w:rPr>
        <w:t>“regulating the immigration of Asiatics”. What has actually happe-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is this. On the 11th day of February, this year, an Ordinance,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No.17 of 1904, was assented to”to regulate the introduction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of unskilled non-European labourers”. That is a very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proposition indeed, and one that entirely alters the complexion of </w:t>
      </w:r>
      <w:r>
        <w:rPr>
          <w:rFonts w:ascii="Times" w:hAnsi="Times" w:eastAsia="Times"/>
          <w:b w:val="0"/>
          <w:i w:val="0"/>
          <w:color w:val="000000"/>
          <w:sz w:val="22"/>
        </w:rPr>
        <w:t>affairs. Moreover, we read, in Section 34 of this same Ordinance that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in this Ordinance contained shall apply to the introduction into this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by the Lieutenant-Governor of British Indians to be employed on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construction of railways sanctioned by the Governor or on other public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works; provided always that such introduction shall be subject to such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as the Legislative Council may approve of; and provided further</w:t>
      </w:r>
    </w:p>
    <w:p>
      <w:pPr>
        <w:autoSpaceDN w:val="0"/>
        <w:autoSpaceDE w:val="0"/>
        <w:widowControl/>
        <w:spacing w:line="20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provisions of this ordinance in respect of the return of labourers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country of origin shall </w:t>
      </w:r>
      <w:r>
        <w:rPr>
          <w:rFonts w:ascii="Times" w:hAnsi="Times" w:eastAsia="Times"/>
          <w:b w:val="0"/>
          <w:i/>
          <w:color w:val="000000"/>
          <w:sz w:val="18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apply to such British Indians.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that not only do the provisions of this Ordinance refer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to”unskilled”non-European labour; and not only are British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labourers expressly said to be outside of the working of the Ordina-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nce; but it will be necessary for special regulations to be passed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Legislative Council dealing with their particular case. Further,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expression “unrestricted immigration of British Indians” assumes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Indians have been entering the country on a large scale. The fact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that the immigration of British Indians has been almost entirely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stop-ped, except for those who are </w:t>
      </w:r>
      <w:r>
        <w:rPr>
          <w:rFonts w:ascii="Times" w:hAnsi="Times" w:eastAsia="Times"/>
          <w:b w:val="0"/>
          <w:i/>
          <w:color w:val="000000"/>
          <w:sz w:val="22"/>
        </w:rPr>
        <w:t>bonafide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well within the memory of our readers that,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few months since, the Chief Secretary for Permits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Commissioner that no new Indians were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that permits were only sparingly granted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second Resolution we read: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Whereas, owing to the unrestricted issue of trading licences to Asiatics,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Pietersburg has now more than treble the number of Asiatic traders than white.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 that in Pietersburg, before the war, there were 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stores. The number at the present time is 28. There are, we </w:t>
      </w:r>
      <w:r>
        <w:rPr>
          <w:rFonts w:ascii="Times" w:hAnsi="Times" w:eastAsia="Times"/>
          <w:b w:val="0"/>
          <w:i w:val="0"/>
          <w:color w:val="000000"/>
          <w:sz w:val="22"/>
        </w:rPr>
        <w:t>make bold to say, more than 14 white stores in Pietersburg.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No.3 refers to the depreciation in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properties adjoining stores and land rented by Asiatics. The fact,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is that land and stores adjacent to properties rented by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actually increased in value for the simple reason that they pay </w:t>
      </w:r>
      <w:r>
        <w:rPr>
          <w:rFonts w:ascii="Times" w:hAnsi="Times" w:eastAsia="Times"/>
          <w:b w:val="0"/>
          <w:i w:val="0"/>
          <w:color w:val="000000"/>
          <w:sz w:val="22"/>
        </w:rPr>
        <w:t>good rents.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pursue the inquiry further. If the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such exaggerations as we have shewn above, the inference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that the speakers to them have not been behindhand in </w:t>
      </w:r>
      <w:r>
        <w:rPr>
          <w:rFonts w:ascii="Times" w:hAnsi="Times" w:eastAsia="Times"/>
          <w:b w:val="0"/>
          <w:i w:val="0"/>
          <w:color w:val="000000"/>
          <w:sz w:val="22"/>
        </w:rPr>
        <w:t>recklessness of statement.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17-12-1904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66" w:after="0"/>
        <w:ind w:left="3830" w:right="0" w:firstLine="1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24, 1904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TAR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venture to trespass on your courtesy with reference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venomous attack made by Mr. Loveday, M.L.C.,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when he delivered his address to the anti-Asiatic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Potchefstroom on Saturday last. Mr. Loveday condescended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address to the Indian mass meeting,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his heated remarks, allowed himself to descend to abuse and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the recklessness of which I have never seen surpassed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holding the responsible position of Mr. Loveday.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charge me with having made “deliberate, wilful,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wickedly false statements, and Oriental duplicity”. However,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descend to Mr. Loveday’s level, but I repeat again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I have made in my address, and withdraw nothing,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permission, I would endeavour to give some of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proofs in support thereof. Mr. Loveday resents that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wherein I have complained that he omitted to state at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Convension, when he was giving the history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vention of 1884, the fact that there were at the time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and that Law 3 of 1885 was passed on misrepresentation.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and your contemporaries reported the honourable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correctly, my assertion is perfectly true. Mr. Loveday is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have said as follows: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heading “Mr. Loveday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British Indian Association”.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at Johannesburg on November 17. </w:t>
      </w:r>
      <w:r>
        <w:rPr>
          <w:rFonts w:ascii="Times" w:hAnsi="Times" w:eastAsia="Times"/>
          <w:b w:val="0"/>
          <w:i/>
          <w:color w:val="000000"/>
          <w:sz w:val="18"/>
        </w:rPr>
        <w:t>Vide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19-11-1904.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00" w:lineRule="exact" w:before="4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1881 Convention was concluded, there were no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Transvaal, and there is little or no doubt that the Asiatic side of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presented itself to the authors of that document sitting in Pretoria,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of the whole of the provisions of that document clearly shows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race and the natives resident in the country alone, were contemplated.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only after the arrival of the first Indian traders, and after the 1884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 had been substituted for that of 1881, that restrictive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proposed.</w:t>
      </w:r>
    </w:p>
    <w:p>
      <w:pPr>
        <w:autoSpaceDN w:val="0"/>
        <w:autoSpaceDE w:val="0"/>
        <w:widowControl/>
        <w:spacing w:line="24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Mr. Loveday, if he is correctly reported, has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no Indians had arrived before 1884, the words “other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Natives” could apply only to the Europeans, whereas the fact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already Indian settlers in the country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of 1884 was passed. I have taken the trouble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comparing your report with that of the other newspapers,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substantially the same. So far, therefore, as I am concerned,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complaint, that Mr. Loveday omitted a material fact in stating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history of the question, is completely justified. As to the misrepresen-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on which Law 3 of 1885 was passed, I quote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of the several petitions that were used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order to induce the British Government to sanction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embodied in Law 3 of 1885: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dangers to which the whole community is exposed by the spread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leprosy, and the like loathsome diseases engendered by the filthy habits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immoral practices of these people. 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these men enter the State without wives and female relatives, the result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obvious. Their religion teaches them to consider all women as soulless,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as natural prey.</w:t>
      </w:r>
    </w:p>
    <w:p>
      <w:pPr>
        <w:autoSpaceDN w:val="0"/>
        <w:autoSpaceDE w:val="0"/>
        <w:widowControl/>
        <w:spacing w:line="24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petitions were signed by responsible and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and it was due to these gross, unfair, and untrue statements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 was accepted. Mr. Loveday has thought fit again to </w:t>
      </w:r>
      <w:r>
        <w:rPr>
          <w:rFonts w:ascii="Times" w:hAnsi="Times" w:eastAsia="Times"/>
          <w:b w:val="0"/>
          <w:i w:val="0"/>
          <w:color w:val="000000"/>
          <w:sz w:val="22"/>
        </w:rPr>
        <w:t>reiterate his statement that an Arab tradesman spends not more than £</w:t>
      </w:r>
      <w:r>
        <w:rPr>
          <w:rFonts w:ascii="Times" w:hAnsi="Times" w:eastAsia="Times"/>
          <w:b w:val="0"/>
          <w:i w:val="0"/>
          <w:color w:val="000000"/>
          <w:sz w:val="22"/>
        </w:rPr>
        <w:t>40 per annum. He has quoted the report of the Asiatic Traders’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in support, but the Commissioners have said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At Potchefstroom, he was more emphatic. I, therefore,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the  assertion, and can only state that I ought to know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as to how much an Indian trandesman spends.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in rent alone even as much as £40, not per annum, but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Does Mr. Loveday know a single Indian trader? Has 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their books? Has he studied the report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Commission? Will he now go through the books of 20 Indian traders,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shall have much pleasure in submitting to him? I deny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that the Indian employees do not receive more than 20s. per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and I am in a position to place before him names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receiving more than £100 per annum over and above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lodging expenses. Mr. Loveday again states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that no new Indians were allowed to come into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“wickedly false”. If I have erred, I have erred in the company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Secretary for Permits, who, you will recollect,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ago, reported to Lord Milner that no new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enter the Colony, and that permits were only sparingly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refugees. Mr. Loveday, in refutation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cited Pretoria and Potchefstroom, and he says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Indian Location at Pretoria had been doubled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and, whereas before there were from 15 to 20 traders,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between 90 and 100. This is utterly without foundation.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Pretoria has certainly increased, but not doubled.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increase is due to the influx of Indians from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who are unable to get licences or otherwise to get a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Permits Officer, there are in the Colony not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10,000 Indians. There were in 1896 nearly 10,000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it will not be doubted that the Indian population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considerably in 1899.”In Pietersburg,”the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says,”prior to the war, they had 13 Indian stores;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49”. As against that, I venture to state that there were 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stores before the war in the town alone, and that there are to </w:t>
      </w:r>
      <w:r>
        <w:rPr>
          <w:rFonts w:ascii="Times" w:hAnsi="Times" w:eastAsia="Times"/>
          <w:b w:val="0"/>
          <w:i w:val="0"/>
          <w:color w:val="000000"/>
          <w:sz w:val="22"/>
        </w:rPr>
        <w:t>day 28. Then, again, Mr. Loveday has stated: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Indians had told them that they had certain rights, what they called their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‘Charter of Liberty’, but was there any social intercourse between Indians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whites in India? None whatever.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is gratuitously brought up. The Indians have never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clai-med any social intercourse here. All they have claimed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elemen-tary right of reasonable facilities of trading, reasonable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facilities for immigration under general restrictions, freedom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locomotion and of ownership of property; but, for the information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Loveday, I may state there is a measure of social intercourse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Indians and Englishmen in India. The balls given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Maharaja of Kuch Behar attract the best European society. Functions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parties are given by the Viceroy and the Governors, where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all classes are invited. The levees held from time to time in the chief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cities in India are open as well to the Indian subjects as to the English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subjects of the King-Emperor. If I state this fact, I do so merely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 the lamentable want of knowledge on the part of our oldest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legislator, and  not in order to excite the slightest desire on the part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country-men for a share in any of the social functions. We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wish to thrust ourselves into the social economy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in the Colony. I need hardly go any further with this,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subject. It was impossible to allow the honourable gentleman’s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state-ment at the Potchefstroom meeting to go unchallenged,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rendered himself utterly incapable of seeing things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light when the question of colour is under discussion,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his sense of justice and fairness, and would merely ask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his history and his facts, to study also what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are the very reasonable and moderate propositions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and than to ask himself whether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his energy, misleading the people over whom he exercises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control, doing an injustice to the responsible position he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country, and also doing a disservice to the Empire 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pro-fesses he is proud to belong.</w:t>
      </w:r>
    </w:p>
    <w:p>
      <w:pPr>
        <w:autoSpaceDN w:val="0"/>
        <w:autoSpaceDE w:val="0"/>
        <w:widowControl/>
        <w:spacing w:line="294" w:lineRule="exact" w:before="6" w:after="226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sectPr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24-12-1904</w:t>
      </w:r>
    </w:p>
    <w:p>
      <w:pPr>
        <w:sectPr>
          <w:type w:val="continuous"/>
          <w:pgSz w:w="9360" w:h="12960"/>
          <w:pgMar w:top="504" w:right="1390" w:bottom="458" w:left="1440" w:header="720" w:footer="720" w:gutter="0"/>
          <w:cols w:num="2" w:equalWidth="0">
            <w:col w:w="4248" w:space="0"/>
            <w:col w:w="228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sectPr>
          <w:type w:val="nextColumn"/>
          <w:pgSz w:w="9360" w:h="12960"/>
          <w:pgMar w:top="504" w:right="1390" w:bottom="458" w:left="1440" w:header="720" w:footer="720" w:gutter="0"/>
          <w:cols w:num="2" w:equalWidth="0">
            <w:col w:w="4248" w:space="0"/>
            <w:col w:w="228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OURSELVES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enters upon the third stage of its career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space of the eighteen months of its existence. The proprietor,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guided by patriotic motives, embarked upon the enterprises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slenderest resources. He had to depend for the editing of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purely voluntary and unpaid assistance. This he readily received.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his intention to make the paper self-supporting by devoting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from the general printing to meeting the expected deficiency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paper. But such was not to be the case. Although this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a real want, what may be termed a commercial demand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created. In other words, the paper had not only to find its matter, </w:t>
      </w:r>
      <w:r>
        <w:rPr>
          <w:rFonts w:ascii="Times" w:hAnsi="Times" w:eastAsia="Times"/>
          <w:b w:val="0"/>
          <w:i w:val="0"/>
          <w:color w:val="000000"/>
          <w:sz w:val="22"/>
        </w:rPr>
        <w:t>but its readers also. Moreover, the sending of over five hundred com-</w:t>
      </w:r>
      <w:r>
        <w:rPr>
          <w:rFonts w:ascii="Times" w:hAnsi="Times" w:eastAsia="Times"/>
          <w:b w:val="0"/>
          <w:i w:val="0"/>
          <w:color w:val="000000"/>
          <w:sz w:val="22"/>
        </w:rPr>
        <w:t>plimentary copies was a great drag. Pecuniary assistance had,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to be called in. The Natal Indian Congress and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came to the rescue, and voted certain funds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the expense of printing and posting the complimentary </w:t>
      </w:r>
      <w:r>
        <w:rPr>
          <w:rFonts w:ascii="Times" w:hAnsi="Times" w:eastAsia="Times"/>
          <w:b w:val="0"/>
          <w:i w:val="0"/>
          <w:color w:val="000000"/>
          <w:sz w:val="22"/>
        </w:rPr>
        <w:t>copies.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the paper continued, octopus-like, to devour all it received</w:t>
      </w:r>
    </w:p>
    <w:p>
      <w:pPr>
        <w:autoSpaceDN w:val="0"/>
        <w:autoSpaceDE w:val="0"/>
        <w:widowControl/>
        <w:spacing w:line="200" w:lineRule="exact" w:before="2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later reprinted in a supplement to the issue of 31-12-1904 with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introductory note: “The following leading article appeared in our issue of the 24th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Dec., 1904, and as we were unable then to issue enough copies to meet the demand for </w:t>
      </w:r>
      <w:r>
        <w:rPr>
          <w:rFonts w:ascii="Times" w:hAnsi="Times" w:eastAsia="Times"/>
          <w:b w:val="0"/>
          <w:i w:val="0"/>
          <w:color w:val="000000"/>
          <w:sz w:val="18"/>
        </w:rPr>
        <w:t>it, we issue it as a supplement, and we would supply sympathisers and friends with as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copies as they want for free distribution.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(Ed. </w:t>
      </w:r>
      <w:r>
        <w:rPr>
          <w:rFonts w:ascii="Times" w:hAnsi="Times" w:eastAsia="Times"/>
          <w:b w:val="0"/>
          <w:i/>
          <w:color w:val="000000"/>
          <w:sz w:val="18"/>
        </w:rPr>
        <w:t>I.O</w:t>
      </w:r>
      <w:r>
        <w:rPr>
          <w:rFonts w:ascii="Times" w:hAnsi="Times" w:eastAsia="Times"/>
          <w:b w:val="0"/>
          <w:i w:val="0"/>
          <w:color w:val="000000"/>
          <w:sz w:val="18"/>
        </w:rPr>
        <w:t>.)”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 wanted more. The situation could only be saved by heroic measu-</w:t>
      </w:r>
      <w:r>
        <w:rPr>
          <w:rFonts w:ascii="Times" w:hAnsi="Times" w:eastAsia="Times"/>
          <w:b w:val="0"/>
          <w:i w:val="0"/>
          <w:color w:val="000000"/>
          <w:sz w:val="22"/>
        </w:rPr>
        <w:t>res. Patchwork was useless. Palliatives were dangerous. There remain-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then an appeal to the devoted workers and friends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adopting a novel and revolutionary project. They were to look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but to the future; not to their pockets but to the paper first.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not? The object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to bring the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and the Indian subjects of King Edward closer together. It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public opinion, to remove causes for misunderstanding;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Indians their own blemishes; and to show them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while they insisted on securing their rights. This was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pure ideal, towards the fruition of which anyone could work </w:t>
      </w:r>
      <w:r>
        <w:rPr>
          <w:rFonts w:ascii="Times" w:hAnsi="Times" w:eastAsia="Times"/>
          <w:b w:val="0"/>
          <w:i w:val="0"/>
          <w:color w:val="000000"/>
          <w:sz w:val="22"/>
        </w:rPr>
        <w:t>unselfishly. So it appealed to some of the workers.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 was shortly this. If a piece of ground sufficiently large </w:t>
      </w:r>
      <w:r>
        <w:rPr>
          <w:rFonts w:ascii="Times" w:hAnsi="Times" w:eastAsia="Times"/>
          <w:b w:val="0"/>
          <w:i w:val="0"/>
          <w:color w:val="000000"/>
          <w:sz w:val="22"/>
        </w:rPr>
        <w:t>and far away from the hustle of the town could be secured for hous-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plant and machinery, each one of the workers could have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 of land on which he could live. This would simplify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living under sanitary and healthy conditions, without heavy expen-</w:t>
      </w:r>
      <w:r>
        <w:rPr>
          <w:rFonts w:ascii="Times" w:hAnsi="Times" w:eastAsia="Times"/>
          <w:b w:val="0"/>
          <w:i w:val="0"/>
          <w:color w:val="000000"/>
          <w:sz w:val="22"/>
        </w:rPr>
        <w:t>ses.</w:t>
      </w:r>
    </w:p>
    <w:p>
      <w:pPr>
        <w:autoSpaceDN w:val="0"/>
        <w:autoSpaceDE w:val="0"/>
        <w:widowControl/>
        <w:spacing w:line="220" w:lineRule="exact" w:before="7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could receive per month an advance sufficient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necessary expenses, and the whole profits could be divided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 at the end of each year. The management would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saved the necessity of having to find a large sum of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to week. The workers also could have the option of buying out </w:t>
      </w:r>
      <w:r>
        <w:rPr>
          <w:rFonts w:ascii="Times" w:hAnsi="Times" w:eastAsia="Times"/>
          <w:b w:val="0"/>
          <w:i w:val="0"/>
          <w:color w:val="000000"/>
          <w:sz w:val="22"/>
        </w:rPr>
        <w:t>their plot of land at the actual cost price.</w:t>
      </w:r>
    </w:p>
    <w:p>
      <w:pPr>
        <w:autoSpaceDN w:val="0"/>
        <w:autoSpaceDE w:val="0"/>
        <w:widowControl/>
        <w:spacing w:line="22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Living under such conditions and amid the beautiful surroun-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which have given Natal the name of the Garden Colony,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could live a more simple and natural life, and the ideas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Ruskin and Tolstoy [be] combined with strict business principles.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the workers could reproduce the artificiality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life, if it pleased them to do so. One could hope that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and the surroundings would have an educative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There would be a closer brotherly combination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and the Indian workers. There was a possibility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working hours could be reduced. Each could become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agriculturist. The English workers could belie the taunt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in South Africa would not cultivate the soil and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hands. He had here all the facilities for such work,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 drawbacks. The Indian worker could copy his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and learn the dignity and utility of healthy recreation as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distinguished from constant, slaving toil for miserable gains.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incentive would be threefold to all: and ideal to work for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shape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perfectly healthy surroundings to live 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immediate prospect of owning a piece of land on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advantageous terms; and a direct tangible interest and participation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scheme.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 outline was the argument. It has been translated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The printing works have been removed to a large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near Phoenix Station, on the North Coast line.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Englishmen and Indians working here under the scheme.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too early to forecast the result. It is a bold experiment and fraught </w:t>
      </w:r>
      <w:r>
        <w:rPr>
          <w:rFonts w:ascii="Times" w:hAnsi="Times" w:eastAsia="Times"/>
          <w:b w:val="0"/>
          <w:i w:val="0"/>
          <w:color w:val="000000"/>
          <w:sz w:val="22"/>
        </w:rPr>
        <w:t>with momentous consequences. We know of no non-religious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that is or has been managed on the principles above laid down. </w:t>
      </w:r>
      <w:r>
        <w:rPr>
          <w:rFonts w:ascii="Times" w:hAnsi="Times" w:eastAsia="Times"/>
          <w:b w:val="0"/>
          <w:i w:val="0"/>
          <w:color w:val="000000"/>
          <w:sz w:val="22"/>
        </w:rPr>
        <w:t>If it succeeds, we cannot but think that it would be worthy of 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tation. We write impersonally, and no one on the staff of this journal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any glory over the matter. We, therefore, think it but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public into our confidence. Their support would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very greatly, and no doubt contribute largely to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We can appeal to both the great communities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trust that they will assist the management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the scheme to the successful issue that we believe it deserves.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A CASE FOR INQUIRY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>, continues to give promi-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nence to the prosecutions that have recently taken place in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assault on indentured Indians.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on giving so much as a column-and-a-half, in its issue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16th inst., to the prosecution of a European underground manager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Ramsay Collieries for assault on an indentured Indian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mine. The manager was found guilty. And according to Sergt.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Lempriere’s fearless address for the Crown, the assault was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alleged sale of a woman which camp up as a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is most discreditable, if it is true. It is a matter for consolation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in the Colony Crown Prosecutors like the Sergeant,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flinch in doing their duty. The whole matter, however,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investigation by the Government. The reading of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leaves a bad taste in the mouth. An impartial inquiry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truth to light, and it should, as we have said before, be </w:t>
      </w:r>
      <w:r>
        <w:rPr>
          <w:rFonts w:ascii="Times" w:hAnsi="Times" w:eastAsia="Times"/>
          <w:b w:val="0"/>
          <w:i w:val="0"/>
          <w:color w:val="000000"/>
          <w:sz w:val="22"/>
        </w:rPr>
        <w:t>welcomed by the Collieries Company.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THE POTCHEFSTROOM VIGILANTS AND</w:t>
      </w:r>
    </w:p>
    <w:p>
      <w:pPr>
        <w:autoSpaceDN w:val="0"/>
        <w:autoSpaceDE w:val="0"/>
        <w:widowControl/>
        <w:spacing w:line="29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BRITISH INDIANS</w:t>
      </w:r>
    </w:p>
    <w:p>
      <w:pPr>
        <w:autoSpaceDN w:val="0"/>
        <w:autoSpaceDE w:val="0"/>
        <w:widowControl/>
        <w:spacing w:line="280" w:lineRule="exact" w:before="2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Potchefstroom Vigilants are going mad again.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their town of the Indians entirely. After their first outburst,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remembered, they had cooled down considerably; and,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of their friends from Boksburg, they had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should be awarded to those Indians who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driven to the Bazaar. But they have evidently repented of their mode-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They would now take the law into their hands, and establish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a reign of terror. They would disregard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inoffensive, law-abiding people. They would not allow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Mosque to be erected in their town. They would make it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who may have dealings with Indians. The householders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allowed, on pain of social ostracism, to buy from Indians;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similarly, are not to trade with them; and the landowners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evict their Indian tenants. From a selfish standpoint,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welcome such hysterical opposition, because it is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own violence. But from an Imperial standpoint,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Potchefstroom Vigilants cannot be too strongly condemned. The his-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tory of British rule is the history of constitutional evolution.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flag, respect for the law has become a part of the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people. Our friends the Vigilants are belying their profession of 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alty to British rule by treading under foot the very corner-stone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constitution which enables them to enjoy freedom of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enjoyed nowhere else in the world. They have mistaken liberty </w:t>
      </w:r>
      <w:r>
        <w:rPr>
          <w:rFonts w:ascii="Times" w:hAnsi="Times" w:eastAsia="Times"/>
          <w:b w:val="0"/>
          <w:i w:val="0"/>
          <w:color w:val="000000"/>
          <w:sz w:val="22"/>
        </w:rPr>
        <w:t>for licentiousness of speech. May we appeal to them for a little sob-</w:t>
      </w:r>
      <w:r>
        <w:rPr>
          <w:rFonts w:ascii="Times" w:hAnsi="Times" w:eastAsia="Times"/>
          <w:b w:val="0"/>
          <w:i w:val="0"/>
          <w:color w:val="000000"/>
          <w:sz w:val="22"/>
        </w:rPr>
        <w:t>riety?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24-12-1904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A NEW WEEKLY</w:t>
      </w:r>
    </w:p>
    <w:p>
      <w:pPr>
        <w:autoSpaceDN w:val="0"/>
        <w:autoSpaceDE w:val="0"/>
        <w:widowControl/>
        <w:spacing w:line="260" w:lineRule="exact" w:before="2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weekly has made its appearance in Johannesburg,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Rand Rate-payers’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its motto “Truth the People”. It </w:t>
      </w:r>
      <w:r>
        <w:rPr>
          <w:rFonts w:ascii="Times" w:hAnsi="Times" w:eastAsia="Times"/>
          <w:b w:val="0"/>
          <w:i w:val="0"/>
          <w:color w:val="000000"/>
          <w:sz w:val="22"/>
        </w:rPr>
        <w:t>is well got up. That it must be a very useful and independent journal,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continues as it has begun, will appear from its following remarks </w:t>
      </w:r>
      <w:r>
        <w:rPr>
          <w:rFonts w:ascii="Times" w:hAnsi="Times" w:eastAsia="Times"/>
          <w:b w:val="0"/>
          <w:i w:val="0"/>
          <w:color w:val="000000"/>
          <w:sz w:val="22"/>
        </w:rPr>
        <w:t>on the Asiatic question:</w:t>
      </w:r>
    </w:p>
    <w:p>
      <w:pPr>
        <w:autoSpaceDN w:val="0"/>
        <w:autoSpaceDE w:val="0"/>
        <w:widowControl/>
        <w:spacing w:line="220" w:lineRule="exact" w:before="48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three miles of Johannesburg post Office an obelisk looks down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kopje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several rapidly developing townships. Close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monument is a small graveyard, containing several large mounds, and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headstone inscribed, ‘There is no God [but God,] and Mahomed is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Prophet’. In that graveyard rest the mortal remains of swarthy soldiers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Empire, whose lives were sacrificed during the war on behalf of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British subjects in the Transvaal. We think of this in connection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votes that were given by the present Town Councillors at their first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2nd; and in connection with a subsequent meeting of delegates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parts of the Transvaal in the Opera House at Pretoria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week, when one man after another rose in his place and clamoured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which would, if enforced, prevent our fellow-subjects from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any rights in the Colony other than those permitted to the heathen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who are imported as indentured labourers. It seems to us that a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of language is required on the part of those who essay to seek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topic; and more than a little thoughtfulness. It is not wonderful, while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prejudices exist, that Lord Curzon declined the opportunity of coming here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successor of Lord Milner; and if there be one reason stronger than another,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cause the Home Authorities to delay the grant of “Responsible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 to the Transvaal, that reason will be fear lest such a privilege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be used to the detriment of any who helped Englishmen to acquire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Colony. It is common knowledge that the Boers did allow trading Asiatics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privileges under license, but those privileges were not considered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complete. This fact was urged on England as an additional cause for armed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intervention. England cannot so soon forget those arguments, as the authors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 seem anxious to do; and through the thoughtless clamour for ‘no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at all’ to other than Europeans, the cry of the Uitlanders still rings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in many a bereaved English home. Happily for the Rand,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men of worth and wealth who will not permit prejudice to override a </w:t>
      </w:r>
      <w:r>
        <w:rPr>
          <w:rFonts w:ascii="Times" w:hAnsi="Times" w:eastAsia="Times"/>
          <w:b w:val="0"/>
          <w:i w:val="0"/>
          <w:color w:val="000000"/>
          <w:sz w:val="18"/>
        </w:rPr>
        <w:t>strict sense of justice.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our contemporary on its fearless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>of thought and for daring to be just, and wish it every success.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YEARLY BALANCE-SHEET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 who does not take a review of his 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to year would be considered a fool. A missionary hymn-book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advises us to “count our blessings one by one” and see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Lord has done for us. We would, therefore, be following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>precedent and be strictly orthodox if we attempted a short review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Hillock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position of our countrymen in South Africa which has rendered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existence necessary. We, however, regret that we cannot “count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blessings” for our countrymen in this sub-continent and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to be satisfied with softening the harsh appearance of the dark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clouds around us by drawing attention to the silver linings here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commence with Natal, the position remains much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before so far as new legislation is concerned. But the tendency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of the anti-Asiatic measures has been decidedly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bordering often on harshness. The new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to give a great deal of trouble to the people. The supervi-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of the incoming vessels bringing Indian passengers is far stricter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used to be. The interpretation of the term “domicile”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narrowed and many deserving Indians, although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before, are being shut out. The Dealers’ Licenses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given, and is still giving, a great deal of trouble. The Hoondamal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still fresh in the memory. A merchant of long standing,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European custom, trading in a store decently kept,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persecuted for daring to remove his store from one place to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doors away, for the reason that the change has been made </w:t>
      </w:r>
      <w:r>
        <w:rPr>
          <w:rFonts w:ascii="Times" w:hAnsi="Times" w:eastAsia="Times"/>
          <w:b w:val="0"/>
          <w:i w:val="0"/>
          <w:color w:val="000000"/>
          <w:sz w:val="22"/>
        </w:rPr>
        <w:t>to West Street, which the Town Council wishes to reserve not for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trade but for European store-keepers only. The issue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Town Council and the Indian community has not yet been deci-</w:t>
      </w:r>
      <w:r>
        <w:rPr>
          <w:rFonts w:ascii="Times" w:hAnsi="Times" w:eastAsia="Times"/>
          <w:b w:val="0"/>
          <w:i w:val="0"/>
          <w:color w:val="000000"/>
          <w:sz w:val="22"/>
        </w:rPr>
        <w:t>ded. The matter is under review by the Supreme Court. But it is abun-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dantly clear that the Natal Licensing Act, if it is to give any peace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community, must be changed so as to restore to the Supr-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 Court its inherent powers to review all judicial decisions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officer whether he is called a Magistrate or a Licensing Officer. </w:t>
      </w:r>
      <w:r>
        <w:rPr>
          <w:rFonts w:ascii="Times" w:hAnsi="Times" w:eastAsia="Times"/>
          <w:b w:val="0"/>
          <w:i w:val="0"/>
          <w:color w:val="000000"/>
          <w:sz w:val="22"/>
        </w:rPr>
        <w:t>The condition of the indentured Indians now and then calls for remar-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ks. The cases that have recently been tried in Ladysmith and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attention has been drawn by 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</w:t>
      </w:r>
      <w:r>
        <w:rPr>
          <w:rFonts w:ascii="Times" w:hAnsi="Times" w:eastAsia="Times"/>
          <w:b w:val="0"/>
          <w:i/>
          <w:color w:val="000000"/>
          <w:sz w:val="22"/>
        </w:rPr>
        <w:t>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require investigation. The question of the education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children in Natal is a most important one and, as the ex-Sup-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erintendent of Education, Mr. Barnett, has well said, they cannot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neglected if only for the sake of the white Colonists.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schools should be left open or new schools be established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suitable education to the Indian children. And here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 that it would be a desirable addition to the usual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require a knowledge of Indian languages. Interpretation that avails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 is by no means satisfactory without the 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interpreters and it would be a cheap way of getting suitable interpre-</w:t>
      </w:r>
      <w:r>
        <w:rPr>
          <w:rFonts w:ascii="Times" w:hAnsi="Times" w:eastAsia="Times"/>
          <w:b w:val="0"/>
          <w:i w:val="0"/>
          <w:color w:val="000000"/>
          <w:sz w:val="22"/>
        </w:rPr>
        <w:t>ters to educate the Indian youths in Indian languages.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Transvaal, it still continues to be the source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anxiety to the Indian community. Nothing there is yet settled. </w:t>
      </w:r>
      <w:r>
        <w:rPr>
          <w:rFonts w:ascii="Times" w:hAnsi="Times" w:eastAsia="Times"/>
          <w:b w:val="0"/>
          <w:i w:val="0"/>
          <w:color w:val="000000"/>
          <w:sz w:val="22"/>
        </w:rPr>
        <w:t>Law 3 of 1885 is being enforced rigorously. Indeed, the present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have even gone beyond the Law. They have pressed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 Peace Preservation Ordinance, which is purely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in order to keep the Indian out of the Transvaal. Even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are prevented from entering the country. The case of </w:t>
      </w:r>
      <w:r>
        <w:rPr>
          <w:rFonts w:ascii="Times" w:hAnsi="Times" w:eastAsia="Times"/>
          <w:b w:val="0"/>
          <w:i/>
          <w:color w:val="000000"/>
          <w:sz w:val="22"/>
        </w:rPr>
        <w:t>Habib Motan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The Attonery-General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the Indian traders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 of relief and has saved them from threatened extinction.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victory in that case has given rise to a violent, aggressive and unin-</w:t>
      </w:r>
      <w:r>
        <w:rPr>
          <w:rFonts w:ascii="Times" w:hAnsi="Times" w:eastAsia="Times"/>
          <w:b w:val="0"/>
          <w:i w:val="0"/>
          <w:color w:val="000000"/>
          <w:sz w:val="22"/>
        </w:rPr>
        <w:t>formed agitation against the British Indians in the Transvaal. It culmi-</w:t>
      </w:r>
      <w:r>
        <w:rPr>
          <w:rFonts w:ascii="Times" w:hAnsi="Times" w:eastAsia="Times"/>
          <w:b w:val="0"/>
          <w:i w:val="0"/>
          <w:color w:val="000000"/>
          <w:sz w:val="22"/>
        </w:rPr>
        <w:t>nated in the now notorious anti-Asiatic convention which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drastic and un-English measures and supported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inflammatory speeches. Mr. Loveday distinguished himself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speech which drew from the Chairman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Asso-ciation a sharp reply. Mr. Loveday tried to controvert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by Mr. Adbul Gani. But he has been again baffled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gentleman. He has sent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complete and categorical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Thus, although the British Indian Association is often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unscrupulous statements by true facts, the position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acute. The people of Potchefstroom and other places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advocating a boycott and wounding even the religious susceptibilities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local Indians. In the meanwhile, previous time is being wasted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ever shifting policy. Lord Milner has failed to be firm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justice and has yielded away the rights of the British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clamorous and interested agitation. Happily,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firmness and it may be hoped that a reasonable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diffi-culty will be arrived at before long.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has remained thorough.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remained un-British does not concern its inhabitants. The war was </w:t>
      </w:r>
      <w:r>
        <w:rPr>
          <w:rFonts w:ascii="Times" w:hAnsi="Times" w:eastAsia="Times"/>
          <w:b w:val="0"/>
          <w:i w:val="0"/>
          <w:color w:val="000000"/>
          <w:sz w:val="22"/>
        </w:rPr>
        <w:t>waged for the Indians, among others. The Union Jack waves over Blo-</w:t>
      </w:r>
      <w:r>
        <w:rPr>
          <w:rFonts w:ascii="Times" w:hAnsi="Times" w:eastAsia="Times"/>
          <w:b w:val="0"/>
          <w:i w:val="0"/>
          <w:color w:val="000000"/>
          <w:sz w:val="22"/>
        </w:rPr>
        <w:t>emfontein but it affords no shelter to the British Indian who is shun-</w:t>
      </w:r>
      <w:r>
        <w:rPr>
          <w:rFonts w:ascii="Times" w:hAnsi="Times" w:eastAsia="Times"/>
          <w:b w:val="0"/>
          <w:i w:val="0"/>
          <w:color w:val="000000"/>
          <w:sz w:val="22"/>
        </w:rPr>
        <w:t>ned like a Pariah.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Cape, one notices the curious phenomenon of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for separate parts of the Colony. Thus, an Indian in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enjoys the ordinary civic liberty. At East London,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in foot-paths, and the dependency of Transkei, he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enter. We firmly believe that this reactionary policy is a direct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Milner’s Bazaar Notice in the Transvaal. Thereby, he let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know that the British Indian was not to receive common protec-</w:t>
      </w:r>
      <w:r>
        <w:rPr>
          <w:rFonts w:ascii="Times" w:hAnsi="Times" w:eastAsia="Times"/>
          <w:b w:val="0"/>
          <w:i w:val="0"/>
          <w:color w:val="000000"/>
          <w:sz w:val="22"/>
        </w:rPr>
        <w:t>tion of his rights. No wonder that the self-governing Colony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 dated “Prior to December 24, 1904”.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Cape of Good Hope quickly copied the example so far as it could.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difficult position at the end of the year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Indian. But sweet are the uses of adversity. It damages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who inflicts it than him on whom it is inflicted. A learned divine </w:t>
      </w:r>
      <w:r>
        <w:rPr>
          <w:rFonts w:ascii="Times" w:hAnsi="Times" w:eastAsia="Times"/>
          <w:b w:val="0"/>
          <w:i w:val="0"/>
          <w:color w:val="000000"/>
          <w:sz w:val="22"/>
        </w:rPr>
        <w:t>has said: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good for a man to suffer the adversity of this earthly life, for it brings him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to the sacred retirement of the heart where only he finds that he is 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exile from his native home.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used, therefore, the adversity we find ourselves in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chasten us and guide us aright. There is no cause for disappointment.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to work away in behalf of what we consider to be right and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 the result to Him without Whose permission or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not a blade of grass moves.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may be pardoned for saying it, we believe that the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has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friend and advocate that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flinch. We have endeavoured to the best of our ability to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believing, as we do, in the ultimate triumph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justice and having faith in the good sense of the British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 as the cloud appears to be at present, we wish, with every hope of </w:t>
      </w:r>
      <w:r>
        <w:rPr>
          <w:rFonts w:ascii="Times" w:hAnsi="Times" w:eastAsia="Times"/>
          <w:b w:val="0"/>
          <w:i w:val="0"/>
          <w:color w:val="000000"/>
          <w:sz w:val="22"/>
        </w:rPr>
        <w:t>realisation, to our countrymen and all our others readers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HAPPY</w:t>
      </w:r>
      <w:r>
        <w:rPr>
          <w:rFonts w:ascii="Times" w:hAnsi="Times" w:eastAsia="Times"/>
          <w:b w:val="0"/>
          <w:i w:val="0"/>
          <w:color w:val="000000"/>
          <w:sz w:val="18"/>
        </w:rPr>
        <w:t>NEW YEAR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OUR TRIAL</w:t>
      </w:r>
    </w:p>
    <w:p>
      <w:pPr>
        <w:autoSpaceDN w:val="0"/>
        <w:autoSpaceDE w:val="0"/>
        <w:widowControl/>
        <w:spacing w:line="240" w:lineRule="exact" w:before="1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last issue, we wrote about the present position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>. We also said that among those who work on it are three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lishmen. With a view to giving the readers a clearer idea of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we have taken, we now propose to say who the three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what risks they have taken in joining our press and why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so.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 is Mr. West.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quite familiar with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press, having had one of his own in Johannesburg. It fetched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good income, and he had several hands working under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in real trouble, he got ready within 24 </w:t>
      </w:r>
    </w:p>
    <w:p>
      <w:pPr>
        <w:autoSpaceDN w:val="0"/>
        <w:autoSpaceDE w:val="0"/>
        <w:widowControl/>
        <w:spacing w:line="200" w:lineRule="exact" w:before="56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 First met Albert West at a vegetarian restaurant in Johannesburg.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of peasant stock from Lincolnshire, West had an ordinary school education.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Later, he went to work with Gandhiji at the Phoenix Settlement, of which his wife,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 and sister, Miss Ada West, also became inmates. Was arrested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resistance movement.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IV, Chapter XVI, </w:t>
      </w:r>
      <w:r>
        <w:rPr>
          <w:rFonts w:ascii="Times" w:hAnsi="Times" w:eastAsia="Times"/>
          <w:b w:val="0"/>
          <w:i/>
          <w:color w:val="000000"/>
          <w:sz w:val="18"/>
        </w:rPr>
        <w:t>et seq.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0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gave up his own business and arrived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he takes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just enough for his bare needs,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stays on with us in the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profits eventually. He toils away from morning to </w:t>
      </w:r>
      <w:r>
        <w:rPr>
          <w:rFonts w:ascii="Times" w:hAnsi="Times" w:eastAsia="Times"/>
          <w:b w:val="0"/>
          <w:i w:val="0"/>
          <w:color w:val="000000"/>
          <w:sz w:val="22"/>
        </w:rPr>
        <w:t>evening looking upon the work as his own.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Kitchin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another. He was an electrical contractor,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of his own and used to earn much. He was greatly moved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the step recently taken. He felt that the objectives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worthy. As he does not seek mere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satisfied with what he can get from the press for his upkeep,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because living in Phoenix is simple, cheap and interesting, he </w:t>
      </w:r>
      <w:r>
        <w:rPr>
          <w:rFonts w:ascii="Times" w:hAnsi="Times" w:eastAsia="Times"/>
          <w:b w:val="0"/>
          <w:i w:val="0"/>
          <w:color w:val="000000"/>
          <w:sz w:val="22"/>
        </w:rPr>
        <w:t>has joined us having given up his own business.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 Mr. Polak.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at present the Assistant Editor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newspaper, </w:t>
      </w:r>
      <w:r>
        <w:rPr>
          <w:rFonts w:ascii="Times" w:hAnsi="Times" w:eastAsia="Times"/>
          <w:b w:val="0"/>
          <w:i/>
          <w:color w:val="000000"/>
          <w:sz w:val="22"/>
        </w:rPr>
        <w:t>The Critic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draws a good salary. Since he is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much simplicity and believes that he can freely express his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oppression through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has informed his chief </w:t>
      </w:r>
      <w:r>
        <w:rPr>
          <w:rFonts w:ascii="Times" w:hAnsi="Times" w:eastAsia="Times"/>
          <w:b w:val="0"/>
          <w:i w:val="0"/>
          <w:color w:val="000000"/>
          <w:sz w:val="22"/>
        </w:rPr>
        <w:t>of his intention to resign, and he will arrive here towards the begin-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of next year. Meanwhile, he has started writing for this journal.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[of our readers] must have read a full report, written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Polak, of a big anti-Indian meeting held at Potchefstroom. He </w:t>
      </w:r>
      <w:r>
        <w:rPr>
          <w:rFonts w:ascii="Times" w:hAnsi="Times" w:eastAsia="Times"/>
          <w:b w:val="0"/>
          <w:i w:val="0"/>
          <w:color w:val="000000"/>
          <w:sz w:val="22"/>
        </w:rPr>
        <w:t>also wrote an account of the late President Kruger’s funeral.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knowledge all the three Englishmen are good, capable,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selfless men. When people of another community do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>us, we must surely wonder what we are ourselves doing for the 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Everyone who has a desire to help can do so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capacity and without incurring expense. Our work cannot be achieved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press was set up at Durban and later moved to phoenix in 1904.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start with, his salary was fixed at £10 a month with a share in the profits.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when it was found that the enterprise was not self-supporting and was 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phoenix, £3 was laid down as the monthly allowance per head, regardless of colour </w:t>
      </w:r>
      <w:r>
        <w:rPr>
          <w:rFonts w:ascii="Times" w:hAnsi="Times" w:eastAsia="Times"/>
          <w:b w:val="0"/>
          <w:i w:val="0"/>
          <w:color w:val="000000"/>
          <w:sz w:val="18"/>
        </w:rPr>
        <w:t>and nationatlity.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theosophist, Herbert Kitchin, edited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Nazar’s prema-</w:t>
      </w:r>
      <w:r>
        <w:rPr>
          <w:rFonts w:ascii="Times" w:hAnsi="Times" w:eastAsia="Times"/>
          <w:b w:val="0"/>
          <w:i w:val="0"/>
          <w:color w:val="000000"/>
          <w:sz w:val="18"/>
        </w:rPr>
        <w:t>ture death. Lived with Gandhiji for a time and worked with him during the Boer War.</w:t>
      </w:r>
    </w:p>
    <w:p>
      <w:pPr>
        <w:autoSpaceDN w:val="0"/>
        <w:autoSpaceDE w:val="0"/>
        <w:widowControl/>
        <w:spacing w:line="208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met Henry S.L. Polak also at the Joannesburg vegetarian restau-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rant. It was Polak who gave Gandhiji a copy of Ruskin’s </w:t>
      </w:r>
      <w:r>
        <w:rPr>
          <w:rFonts w:ascii="Times" w:hAnsi="Times" w:eastAsia="Times"/>
          <w:b w:val="0"/>
          <w:i/>
          <w:color w:val="000000"/>
          <w:sz w:val="18"/>
        </w:rPr>
        <w:t>Unto This Last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Polak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qualified himself to be an attorney at Gandhiji’s instance and joined him in his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Succeeded Kitchin as Editor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Visited India and England to help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 Indians in their struggle, and went to prison during the passive </w:t>
      </w:r>
      <w:r>
        <w:rPr>
          <w:rFonts w:ascii="Times" w:hAnsi="Times" w:eastAsia="Times"/>
          <w:b w:val="0"/>
          <w:i w:val="0"/>
          <w:color w:val="000000"/>
          <w:sz w:val="18"/>
        </w:rPr>
        <w:t>resistance movement.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The Transvaal Critic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must look upon this paper as belonging to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Indians, and only if we work in that spirit shall we 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SOME MORE POTCHEFSTROOM INACCURACIES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allow certain statements, made at the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recently reported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our columns, to pass unchallenged,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consider it necessary to place before our European friends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facts, so as to enable them rightly to understand the Indian position.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quote Mr. Loveday’s own words with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admission of Indians into the Transvaal.</w:t>
      </w:r>
    </w:p>
    <w:p>
      <w:pPr>
        <w:autoSpaceDN w:val="0"/>
        <w:autoSpaceDE w:val="0"/>
        <w:widowControl/>
        <w:spacing w:line="200" w:lineRule="exact" w:before="48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only after the arrival of the first Indian traders, and after the 1884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 had been substituted for that of 1881, that restrictive legislation </w:t>
      </w:r>
      <w:r>
        <w:rPr>
          <w:rFonts w:ascii="Times" w:hAnsi="Times" w:eastAsia="Times"/>
          <w:b w:val="0"/>
          <w:i w:val="0"/>
          <w:color w:val="000000"/>
          <w:sz w:val="18"/>
        </w:rPr>
        <w:t>was proposed.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would, therefore, make it appear that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trading in the Transvaal before 1884, and that,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were not contemplated when the Convention was drawn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is, nevertheless, a fact that Indians were contemplated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working of the Convention, and that Indian merchants were trading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in 1881 and 1882 and, consequently, before 1884.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Loveday’s “facts” are thus vitiated, in this respect at least. Moreover,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Gani has pointed out in a letter to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Law of 3 of 1885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passed owing to very grave misrepresentations on the part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 section of the white population. It will scarcely be denied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statements as the following,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dangers to which the whole community is exposed by the spread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leprosy, syphilis,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like loathsome diseases engendered by the filthy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habits and immoral practices of these people. . . 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also,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these men enter the state without wives or female relations, the result is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obvious. Their religion teaches them to consider all women as soulless,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Christians as natural prey;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scarcely in accordance with our normal sense of what is fair and </w:t>
      </w:r>
      <w:r>
        <w:rPr>
          <w:rFonts w:ascii="Times" w:hAnsi="Times" w:eastAsia="Times"/>
          <w:b w:val="0"/>
          <w:i w:val="0"/>
          <w:color w:val="000000"/>
          <w:sz w:val="22"/>
        </w:rPr>
        <w:t>just representation.</w:t>
      </w:r>
    </w:p>
    <w:p>
      <w:pPr>
        <w:autoSpaceDN w:val="0"/>
        <w:autoSpaceDE w:val="0"/>
        <w:widowControl/>
        <w:spacing w:line="20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has, “You cannot clap with one hand”.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Potchefstroom Meeting”, 17-12-1904.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dated “Prior to December 24, 1904”.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the same quotation at p. 318, </w:t>
      </w:r>
      <w:r>
        <w:rPr>
          <w:rFonts w:ascii="Times" w:hAnsi="Times" w:eastAsia="Times"/>
          <w:b w:val="0"/>
          <w:i/>
          <w:color w:val="000000"/>
          <w:sz w:val="18"/>
        </w:rPr>
        <w:t>supra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needless trouble to refute such imputations as those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quoted.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Loveday, then, as we have said, has been guilty of sins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and of commission, and it will became him to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draw the red herring of personal abuse across the trail.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matter of Arab traders spending no more than £40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year, it is incorrect to say that an Indian merchant spends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£ 40 a year. If, as Mr. Loveday says, he has five assistants,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infrequently the case, each at £24 per annum, that must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expense of £120 per annum, exclusive of his own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personal expenses, rent and rates. In any case, we do not, </w:t>
      </w:r>
      <w:r>
        <w:rPr>
          <w:rFonts w:ascii="Times" w:hAnsi="Times" w:eastAsia="Times"/>
          <w:b w:val="0"/>
          <w:i w:val="0"/>
          <w:color w:val="000000"/>
          <w:sz w:val="22"/>
        </w:rPr>
        <w:t>from experience, expect Mr. Loveday to accept Mr. Gani’s challenge.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article,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already dealt with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now in the Transvaal, and the question of their alleged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 arrival in the Colony. We need only remark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authority of the Chief Secretary for Permits that Mr. Loveday’s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“facts” are wrong. In referring to the number of stores </w:t>
      </w:r>
      <w:r>
        <w:rPr>
          <w:rFonts w:ascii="Times" w:hAnsi="Times" w:eastAsia="Times"/>
          <w:b w:val="0"/>
          <w:i/>
          <w:color w:val="000000"/>
          <w:sz w:val="22"/>
        </w:rPr>
        <w:t>in Pretoria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was careless enough to remark that they had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enormously. It is a fact that, since the war, they have decreased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/>
          <w:color w:val="000000"/>
          <w:sz w:val="22"/>
        </w:rPr>
        <w:t>thirty per cent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number of white stores having increased in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a similar proportion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/>
          <w:color w:val="000000"/>
          <w:sz w:val="22"/>
        </w:rPr>
        <w:t>in Pretoria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Location is quite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the subject should not have been dragged in by the hair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head, for the purpose of creating fictitious impressions. If,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is wrong as to matters relating to his own town, how can </w:t>
      </w:r>
      <w:r>
        <w:rPr>
          <w:rFonts w:ascii="Times" w:hAnsi="Times" w:eastAsia="Times"/>
          <w:b w:val="0"/>
          <w:i w:val="0"/>
          <w:color w:val="000000"/>
          <w:sz w:val="22"/>
        </w:rPr>
        <w:t>he be expected to know the facts concerning other towns of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vaal, concerning other Colonies of South Africa, concerning India </w:t>
      </w:r>
      <w:r>
        <w:rPr>
          <w:rFonts w:ascii="Times" w:hAnsi="Times" w:eastAsia="Times"/>
          <w:b w:val="0"/>
          <w:i w:val="0"/>
          <w:color w:val="000000"/>
          <w:sz w:val="22"/>
        </w:rPr>
        <w:t>itself? We propose to deal in a further article with the charge of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truthfulness levelled against the Indian, and endeavour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perfectly qualified to give an opinion on such a matter,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</w:t>
      </w:r>
      <w:r>
        <w:rPr>
          <w:rFonts w:ascii="Times" w:hAnsi="Times" w:eastAsia="Times"/>
          <w:b w:val="0"/>
          <w:i w:val="0"/>
          <w:color w:val="000000"/>
          <w:sz w:val="22"/>
        </w:rPr>
        <w:t>we submit, with all due deference, Mr. Loveday is not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hold very dif-</w:t>
      </w:r>
      <w:r>
        <w:rPr>
          <w:rFonts w:ascii="Times" w:hAnsi="Times" w:eastAsia="Times"/>
          <w:b w:val="0"/>
          <w:i w:val="0"/>
          <w:color w:val="000000"/>
          <w:sz w:val="22"/>
        </w:rPr>
        <w:t>ferent views.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Loveday stated that the Crown Prosecutor in India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certain powers of re-trying prisoners, quashing sentences, and taking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cases to higher courts, because perjury, in India was looked upon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proper thing. Apart altogether from the question of perjury,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doubt surprise Mr. Loveday to learn that the Crown Prosecutor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has no greater powers than the Attorney-General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 and, in fact, his powers are not nearly so wide.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Mr. Loveday has so far left his information undigested as to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dated “Prior to December 24, 1904”.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omit to mention the cardinal fact that many of these Crown Prosecu-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tors have been and are Indians. That is an improtant and a 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>omission.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now to the franchise of the Indian, it is a fact that he </w:t>
      </w:r>
      <w:r>
        <w:rPr>
          <w:rFonts w:ascii="Times" w:hAnsi="Times" w:eastAsia="Times"/>
          <w:b w:val="0"/>
          <w:i w:val="0"/>
          <w:color w:val="000000"/>
          <w:sz w:val="22"/>
        </w:rPr>
        <w:t>does possess a very definite francise. Almost every town of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 in India has its Town Council or Local Board, partially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elected by the rate-payers the majority of whom are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the municipal franchise to begin with.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indirect political franchise, in that some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Councils of the different Presidencies are elected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Corporations, who themselves are directly 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tax-payers. Hence we are quite within our rights in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“Indian franchise”. Therefore, also, Mr. Loveday was,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usual, inaccurate in stating that, in India, “there were no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institutions, and that all present knew the Indian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military rule, aided by religion and caste”. As to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 social intercourse between Indian and white, Mr. Loveday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forgets the great viceregal and Governmental receptions, where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of the community commingle, and such functions as the balls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Maharaja of Kuch Bahar,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white and Indian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equal terms. But this is all beyond the mark,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South Africa does not desire and has never demanded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intercourse with the whites believing it to be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>and inadvisable, for many reasons.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Indians are entertained at officers’ messes, as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Colonel Sir Pertab Singh, the King-Emperor’s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aide-de-camp. Certainly, also, white soldiers salute the </w:t>
      </w:r>
      <w:r>
        <w:rPr>
          <w:rFonts w:ascii="Times" w:hAnsi="Times" w:eastAsia="Times"/>
          <w:b w:val="0"/>
          <w:i w:val="0"/>
          <w:color w:val="000000"/>
          <w:sz w:val="22"/>
        </w:rPr>
        <w:t>higher ranks of Indian officers.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 bastard race, resulting from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whites and Indians, was also brought forward, for obvious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at the meeting. It does not require to be said that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faintest knowledge of Indian life and Indian customs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dreamt of bringing forward such an argument as this, and </w:t>
      </w:r>
      <w:r>
        <w:rPr>
          <w:rFonts w:ascii="Times" w:hAnsi="Times" w:eastAsia="Times"/>
          <w:b w:val="0"/>
          <w:i w:val="0"/>
          <w:color w:val="000000"/>
          <w:sz w:val="22"/>
        </w:rPr>
        <w:t>we will not labour the subject.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one word to say, however, with regard to Mr. </w:t>
      </w:r>
      <w:r>
        <w:rPr>
          <w:rFonts w:ascii="Times" w:hAnsi="Times" w:eastAsia="Times"/>
          <w:b w:val="0"/>
          <w:i w:val="0"/>
          <w:color w:val="000000"/>
          <w:sz w:val="22"/>
        </w:rPr>
        <w:t>Loveday’s contemptuous reference to Sir M. M. Bhownaggree: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Cooch Behar, a small former state in north-eastern India, now merged in </w:t>
      </w:r>
      <w:r>
        <w:rPr>
          <w:rFonts w:ascii="Times" w:hAnsi="Times" w:eastAsia="Times"/>
          <w:b w:val="0"/>
          <w:i w:val="0"/>
          <w:color w:val="000000"/>
          <w:sz w:val="18"/>
        </w:rPr>
        <w:t>Assam.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at Home had so far forgotten themselves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actually elected a black man to the British House of Parliament;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in this country, would never do it, they would not so far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colour,said Mr. Loveday. But what can we say to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ungentlemanly a remark? We think that the electors who sent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Naoroji to Parliament, despite the gibe of the late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Salisbury, fairly represen-ted the accumulated statesmanship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millions of British people. We have but one more inaccuracy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refute. Mr. Sampson stated that Indians made chairs and tables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houses in Joh-annesburg, and sold them on the open market,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the goods of white manufactures. This is, bluntly,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untrue. There are no In-dian artisans in Johannesburg working on </w:t>
      </w:r>
      <w:r>
        <w:rPr>
          <w:rFonts w:ascii="Times" w:hAnsi="Times" w:eastAsia="Times"/>
          <w:b w:val="0"/>
          <w:i w:val="0"/>
          <w:color w:val="000000"/>
          <w:sz w:val="22"/>
        </w:rPr>
        <w:t>such a scale as this. Surely, the absurdity of such a statement is self-</w:t>
      </w:r>
      <w:r>
        <w:rPr>
          <w:rFonts w:ascii="Times" w:hAnsi="Times" w:eastAsia="Times"/>
          <w:b w:val="0"/>
          <w:i w:val="0"/>
          <w:color w:val="000000"/>
          <w:sz w:val="22"/>
        </w:rPr>
        <w:t>evident enough.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statement reminds us of the story of a merchant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day, said to his traveller: “Get business, honestly, if you can,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business”. A similar idea seems to have prevailed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at the Potchefstroom meeting. It was as though they had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other: “Create a strong anti-Indian feeling, honestly,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can, but create it !”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MR. KLEINENBERG AND MR. ABDOOL GANI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carefully examined the columns of our esteemed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temporary, the 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and, so far, have failed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T. Kleinenberg has written his acceptance of the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out by the Chairman of the British Indian Association.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glad to learn if Mr. Gani’s opponent intends to avail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opportunity given to him to refute the statements made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mass meeting. It seems to us to be most unfair, not only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 and to the public at large, but to Mr. Kleinenberg himself,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to leave the matter where it now stands, and we are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what an honourable man Mr. Kleinenberg is, that he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passing over the challenge issued by the Mr. Gani.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whatever but that, if Mr. Kleinenberg finds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serious error in endeavouring to rebut the facts given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Gani, he will have the moral courage to acknowledge the correctness </w:t>
      </w:r>
      <w:r>
        <w:rPr>
          <w:rFonts w:ascii="Times" w:hAnsi="Times" w:eastAsia="Times"/>
          <w:b w:val="0"/>
          <w:i w:val="0"/>
          <w:color w:val="000000"/>
          <w:sz w:val="22"/>
        </w:rPr>
        <w:t>of the figures that Mr. Gani gave, and to withdraw his own statement.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Gani himself has publicly stated his willingness to make the </w:t>
      </w:r>
      <w:r>
        <w:rPr>
          <w:rFonts w:ascii="Times" w:hAnsi="Times" w:eastAsia="Times"/>
          <w:b w:val="0"/>
          <w:i/>
          <w:color w:val="000000"/>
          <w:sz w:val="22"/>
        </w:rPr>
        <w:t>amende honorable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he be found to be in fault. That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we see no reason whatever why a matter, so easily settled by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or rebutted by either side, should not assume some sort of </w:t>
      </w:r>
      <w:r>
        <w:rPr>
          <w:rFonts w:ascii="Times" w:hAnsi="Times" w:eastAsia="Times"/>
          <w:b w:val="0"/>
          <w:i w:val="0"/>
          <w:color w:val="000000"/>
          <w:sz w:val="22"/>
        </w:rPr>
        <w:t>finality at as early an opportunity as is feasible.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7-1-1905</w:t>
      </w:r>
    </w:p>
    <w:p>
      <w:pPr>
        <w:autoSpaceDN w:val="0"/>
        <w:autoSpaceDE w:val="0"/>
        <w:widowControl/>
        <w:spacing w:line="292" w:lineRule="exact" w:before="25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126. POTCHEFSTROOM CHURLISHNESS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business people in Potchefstroom, who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 and temporary connexion with the place, are either infected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unreasonable anti-Indian prejudice, or are being intimidated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commission of acts of which, in their freer moments,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heartily ashamed. An esteemed correspondent informs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insurance agents have, suddenly and without notice,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fire policies from the Indian merchants. We have never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instance anywhere else. We are informed that the petty agents,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succumbed, as we have said, either to local prejudice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intimidation, represent world-famous insurance companies,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very much surprised if the stupid and unbusinesslike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agents be sanctioned by the head officers of these companies.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only hope that both the agents and the managers headquarters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these lines, and we strongly advise the Indian merchants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representation at headquarters. The policy that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developing in this matter is un-British in the extreme, and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>to be seen how far it will be endorsed in other parts of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127. THE PLAGUE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has been received of two whites in East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 attack of the plague. The weather is hot, rainy and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outbreak of the epidemic. As one of our correspondents says,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become vigilant about the matter. Dr. Murison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and ready to help us. It is therefore, our duty to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his good offices. If, out of sheer selfishness or indo-lence,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fail to do what we ought to, we are afraid we shall have to repent </w:t>
      </w:r>
      <w:r>
        <w:rPr>
          <w:rFonts w:ascii="Times" w:hAnsi="Times" w:eastAsia="Times"/>
          <w:b w:val="0"/>
          <w:i w:val="0"/>
          <w:color w:val="000000"/>
          <w:sz w:val="22"/>
        </w:rPr>
        <w:t>later on. It is very necessary to appoint a committee, and as on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Medical Officer of Health, Durban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occasion, inspect residential quarters and try to the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filth, wherever found. We hope our leaders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steps in this direction.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SPEECH AT OPENING OF LIBRARY IN DURBAN</w:t>
      </w:r>
    </w:p>
    <w:p>
      <w:pPr>
        <w:autoSpaceDN w:val="0"/>
        <w:autoSpaceDE w:val="0"/>
        <w:widowControl/>
        <w:spacing w:line="27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report of Gandhiji’s speech at the opening of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library in Durban, started in memory of Shri Lallubhai, the founder </w:t>
      </w:r>
      <w:r>
        <w:rPr>
          <w:rFonts w:ascii="Times" w:hAnsi="Times" w:eastAsia="Times"/>
          <w:b w:val="0"/>
          <w:i/>
          <w:color w:val="000000"/>
          <w:sz w:val="22"/>
        </w:rPr>
        <w:t>of the Natal Sanatan Dharma Sabha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[D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1905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making a few important suggestions to the organisers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Library, Mr. Gandhi said that, in a big city like Durban,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 large Indian population, a good library was indeed neces-</w:t>
      </w:r>
      <w:r>
        <w:rPr>
          <w:rFonts w:ascii="Times" w:hAnsi="Times" w:eastAsia="Times"/>
          <w:b w:val="0"/>
          <w:i w:val="0"/>
          <w:color w:val="000000"/>
          <w:sz w:val="22"/>
        </w:rPr>
        <w:t>sary; and to meet that need leading citizens and businessmen of Dur-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had, some years earlier, made great efforts, and a library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Diamond Jubilee Library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 in commemoration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event. But later, for lack of sufficient care and supervision,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down. He hoped that the new Library would not be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condition but that it would improve from day to day.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organisers would keep up their present enthusiasm and continue their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ensure its permanent existence.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then made some valuable suggestions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books and the hours during which the library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open. He exhorted the public to visit the library, particularly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Sundays, sit amidst the books, those mute, noble friends, and study </w:t>
      </w:r>
      <w:r>
        <w:rPr>
          <w:rFonts w:ascii="Times" w:hAnsi="Times" w:eastAsia="Times"/>
          <w:b w:val="0"/>
          <w:i w:val="0"/>
          <w:color w:val="000000"/>
          <w:sz w:val="22"/>
        </w:rPr>
        <w:t>them to profit.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closed his address with a few words about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library was then declared open.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furniture and books of the Diamond Jubilee Library were made over </w:t>
      </w:r>
      <w:r>
        <w:rPr>
          <w:rFonts w:ascii="Times" w:hAnsi="Times" w:eastAsia="Times"/>
          <w:b w:val="0"/>
          <w:i w:val="0"/>
          <w:color w:val="000000"/>
          <w:sz w:val="18"/>
        </w:rPr>
        <w:t>to the new Library.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G.K. GOKHALE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1905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OKHALE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OONA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existence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know. It has now embar-</w:t>
      </w:r>
      <w:r>
        <w:rPr>
          <w:rFonts w:ascii="Times" w:hAnsi="Times" w:eastAsia="Times"/>
          <w:b w:val="0"/>
          <w:i w:val="0"/>
          <w:color w:val="000000"/>
          <w:sz w:val="22"/>
        </w:rPr>
        <w:t>ked on career when I think I may fairly appeal to you for active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pathy. I propose to write perfectly frankly, as you know me too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misunderstand me. When I saw that Mr. Madanjit could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paper without pecuniary assistance and as I knew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guided by thoroughly patriotic motives, I placed at his service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bulk of my savings. That, however, was not enough. Three months </w:t>
      </w:r>
      <w:r>
        <w:rPr>
          <w:rFonts w:ascii="Times" w:hAnsi="Times" w:eastAsia="Times"/>
          <w:b w:val="0"/>
          <w:i w:val="0"/>
          <w:color w:val="000000"/>
          <w:sz w:val="22"/>
        </w:rPr>
        <w:t>ago I took over the whole responsibility and management. Mr. Mad-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anjit still remains nominally the proprietor and publisher,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 has done much for the community. My own office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being worked in the interests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become responsible to the extent of nearly £ 3,500.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friends, who knew me intimately and before whom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as described in the enclosed, took up the idea and now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full working order and, although it does not show the same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 as shown by the founders of the Fergusson College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Poona, I venture to think that it is not a bad copy. It has been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 thing to me to see the English friends coming forward so </w:t>
      </w:r>
      <w:r>
        <w:rPr>
          <w:rFonts w:ascii="Times" w:hAnsi="Times" w:eastAsia="Times"/>
          <w:b w:val="0"/>
          <w:i w:val="0"/>
          <w:color w:val="000000"/>
          <w:sz w:val="22"/>
        </w:rPr>
        <w:t>boldly. They are not literary men but they are sterling, honest, inde-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pendent men. Each of them had his own business or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>where he was doing well, and yet none of them had the slightest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in coming forward as a worker for a bare living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>£ 3 per month, with a distant prospect of getting profits.</w:t>
      </w:r>
    </w:p>
    <w:p>
      <w:pPr>
        <w:autoSpaceDN w:val="0"/>
        <w:autoSpaceDE w:val="0"/>
        <w:widowControl/>
        <w:spacing w:line="24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my intention, if my earnings continue, to open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grounds, which would be second to none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primarily of Indian children who would be resident </w:t>
      </w:r>
      <w:r>
        <w:rPr>
          <w:rFonts w:ascii="Times" w:hAnsi="Times" w:eastAsia="Times"/>
          <w:b w:val="0"/>
          <w:i w:val="0"/>
          <w:color w:val="000000"/>
          <w:sz w:val="22"/>
        </w:rPr>
        <w:t>boarders and, secondarily, of all who want to join the school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also reside on the premises. For this, too, volunteer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required. It would be possible to induce one or two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English ladies here to give their lifetime to this work, but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are absolutely necessary. Could you induce any graduates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an aptitude for teaching, who bear a blameless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be prepared to work for a mere living?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must be well-tried, first-class men. I would want two or three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but more could certainly be accommodated, and after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working order, it is intended to add a sanatorium with open-air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on hygienic lines. My immediate purpose, however,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approve of all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it, will you kindly send a letter of encouragement to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editor for publication; also if you could spare a few moments,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write an article ever so small for it? I am also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either honorary or paid correspondents who would contribute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notes in English, Gujarati, Hindi and Tamil.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expensive, I might have to be satisfied with only English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which would lend itself to being translated in the three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languages. Could you recommend any such correspondent or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pondents? The weekly notes should give an idea of what is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side with reference to the Indian question, giving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notices of the question in the newspapers, and should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that are likely to be interesting to the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at your discretion disclose partly or wholly the contents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in so far as such a course may be necessary in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subject-matter hereof. I hope you are keeping good health.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94" w:lineRule="exact" w:before="20" w:after="306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Enclosure</w:t>
      </w:r>
    </w:p>
    <w:p>
      <w:pPr>
        <w:sectPr>
          <w:type w:val="continuous"/>
          <w:pgSz w:w="9360" w:h="12960"/>
          <w:pgMar w:top="504" w:right="1396" w:bottom="458" w:left="1440" w:header="720" w:footer="720" w:gutter="0"/>
          <w:cols w:num="2" w:equalWidth="0">
            <w:col w:w="3186" w:space="0"/>
            <w:col w:w="333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96" w:bottom="458" w:left="1440" w:header="720" w:footer="720" w:gutter="0"/>
          <w:cols w:num="2" w:equalWidth="0">
            <w:col w:w="3186" w:space="0"/>
            <w:col w:w="333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Society.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THE TRUTHFULNESS OF THE INDIAN</w:t>
      </w:r>
    </w:p>
    <w:p>
      <w:pPr>
        <w:autoSpaceDN w:val="0"/>
        <w:autoSpaceDE w:val="0"/>
        <w:widowControl/>
        <w:spacing w:line="260" w:lineRule="exact" w:before="19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seems to be a very general impression current that truth-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fulness, the outward manifestation of the eternal search after Truth,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virtue entirely foreign to the nature of the inhabitants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is not left for the possibility of misunderstanding, allowance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for the probability of wrong comprehension, but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is set down at once as a scamp, a rogue, a lying vagabond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said, as </w:t>
      </w:r>
      <w:r>
        <w:rPr>
          <w:rFonts w:ascii="Times" w:hAnsi="Times" w:eastAsia="Times"/>
          <w:b w:val="0"/>
          <w:i w:val="0"/>
          <w:color w:val="000000"/>
          <w:sz w:val="22"/>
        </w:rPr>
        <w:t>a human being destitute of every vestige of honour.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or no differentiation is made between the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to this country. All are classed indiscriminately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“coolies”or “Arabs”, and all are stigmatised as actual or potential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liars. It is for-gotten, that generally speaking, there are two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Indians in South Africa, the first being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class, and the second being the trading class. As often as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Indian is of low caste, and, consequently,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his accustomed  surroundings, and the moral restraints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place of residence in India, he is liable to fall, in exactly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way as any other human being situated in similar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ethical standard that he had set up for him when in India.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better than quote the following from a widely circulated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 I have met with in the Colony has dwelt upon the untruth-fulness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Indians. To a limited extent, I admit the charge. It will be very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for me to show, in reply to the objection, that other classes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fare much better in this respect, especially if and when they are placed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the unfortunate Indians. And yet, I am afraid, I shall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 back upon argument of that sort. Much as I would wish them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otherwise, I confess my utter inability to prove that they are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human. They come to Natal on starvation wages (I mean here the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>Indians). They find themselves placed in a strange position and amid uncon-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genial surroundings.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moment they leave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remain throughout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settle in the Colony, without any moral education. Whether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or Mahomedans, they are absolutely without moral or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worthy of the name. They have not learnt enough to educate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without any outside help. Placed thus, they are apt to yield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slightest temptation to tell a lie. After some time, lying with them becomes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habit and a disease. They would lie without any reason, without any prospect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bettering themselves materially, indeed, without knowing what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doing. They reach a stage in life when their moral faculties have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collapsed owing to neglet. . . . Are these men, then, more to be despised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pitied? Are they to be treated as scoundrels, deserving no mercy, or are they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treated as helpless creatures, badly in need of simpathy? Is there any class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people who would not do as they are doing under similar circumstances?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trading classes, we absolutely deny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is more prone to falsehood than any other trader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race. Probably, he is less addicted to untruthfulness than most, </w:t>
      </w:r>
      <w:r>
        <w:rPr>
          <w:rFonts w:ascii="Times" w:hAnsi="Times" w:eastAsia="Times"/>
          <w:b w:val="0"/>
          <w:i w:val="0"/>
          <w:color w:val="000000"/>
          <w:sz w:val="22"/>
        </w:rPr>
        <w:t>for, not having so many luxurious habits as his competitors of a more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Open Letter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December 1894;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Natal Legislative Council”, 6-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7-1894 to  “Constitution of the Natal Indian congress”, 22-8-1894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., “The  Asiatic Traders Commission in the Transvaal”, 2-4-1904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complex civilisation, he has, therefore, not such great incentives to</w:t>
      </w:r>
      <w:r>
        <w:rPr>
          <w:rFonts w:ascii="Times" w:hAnsi="Times" w:eastAsia="Times"/>
          <w:b w:val="0"/>
          <w:i w:val="0"/>
          <w:color w:val="000000"/>
          <w:sz w:val="22"/>
        </w:rPr>
        <w:t>“lie for the benefit of the firm”.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 we make bold to assert that it is an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 of the less cultured Englishman that, when he is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contact with what is strange and to which he is unaccustomed,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endeavour to investigate its nature, but spurns it contemp-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tuously, as something foreign to his own outlook upon life, and he </w:t>
      </w:r>
      <w:r>
        <w:rPr>
          <w:rFonts w:ascii="Times" w:hAnsi="Times" w:eastAsia="Times"/>
          <w:b w:val="0"/>
          <w:i w:val="0"/>
          <w:color w:val="000000"/>
          <w:sz w:val="22"/>
        </w:rPr>
        <w:t>attributes to it every evil thing that can be imagined.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that, at this juncture, it would prove useful to hear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very eminent white men have said publicly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truthfulness of the Indian.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Sir, George Birdwood, a very experienced Anglo-Indian,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Moral truthfulness is as marked a characteristic of the Settia (upper) class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as of the Teutonic race itself. The people of India, in short,  are in no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intrinsic sense our inferiors, whilst, in things measured by some of the false</w:t>
      </w:r>
    </w:p>
    <w:p>
      <w:pPr>
        <w:autoSpaceDN w:val="0"/>
        <w:autoSpaceDE w:val="0"/>
        <w:widowControl/>
        <w:spacing w:line="24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standards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false to ourselves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we pretend to believe in, they are our</w:t>
      </w:r>
    </w:p>
    <w:p>
      <w:pPr>
        <w:autoSpaceDN w:val="0"/>
        <w:autoSpaceDE w:val="0"/>
        <w:widowControl/>
        <w:spacing w:line="240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Pincott says:</w:t>
      </w:r>
    </w:p>
    <w:p>
      <w:pPr>
        <w:autoSpaceDN w:val="0"/>
        <w:autoSpaceDE w:val="0"/>
        <w:widowControl/>
        <w:spacing w:line="20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all social matters, the English are far more fitted to sit at the feet of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learn as disciples than to attempt to become masters.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truth is certainly a social virtue.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Elphinstone says: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set of people among the Hindus are so depraved as the dregs of our own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towns.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Sir John Malcolm says:</w:t>
      </w:r>
    </w:p>
    <w:p>
      <w:pPr>
        <w:autoSpaceDN w:val="0"/>
        <w:autoSpaceDE w:val="0"/>
        <w:widowControl/>
        <w:spacing w:line="20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hardly ever known, where a person did understand the language,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where a clam communication was made to a native of India, through a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and trustworthy medium, that the result did not prove what had at </w:t>
      </w:r>
      <w:r>
        <w:rPr>
          <w:rFonts w:ascii="Times" w:hAnsi="Times" w:eastAsia="Times"/>
          <w:b w:val="0"/>
          <w:i w:val="0"/>
          <w:color w:val="000000"/>
          <w:sz w:val="18"/>
        </w:rPr>
        <w:t>first been stated as falsehood had either proceeded from fear or from misunder-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standing. I by no means wish to state that our Indian subjects are more free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vice than other nations that occupy a nearly equal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>society, but I am positive that they are not more addicted to untruth.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Chas. E. Elliot, K.C.S.I., Lieutenant-Governor of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his book, </w:t>
      </w:r>
      <w:r>
        <w:rPr>
          <w:rFonts w:ascii="Times" w:hAnsi="Times" w:eastAsia="Times"/>
          <w:b w:val="0"/>
          <w:i/>
          <w:color w:val="000000"/>
          <w:sz w:val="22"/>
        </w:rPr>
        <w:t>The People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says: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natives of India are often said to be altogether ignorant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truth. I have not found them so. In Court, no doubt, far from the public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of their own village, bribed or interested witnesses are guilty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amazing flights of perjury. But in their own villages, among their own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rPr>
          <w:rFonts w:ascii="Times" w:hAnsi="Times" w:eastAsia="Times"/>
          <w:b w:val="0"/>
          <w:i w:val="0"/>
          <w:color w:val="000000"/>
          <w:sz w:val="18"/>
        </w:rPr>
        <w:t>“The Plague”, 30-3-1904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Plague”, 2-4-1904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people, I have seldom known them tell a lie, even when the truth was to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prejudice.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Max Muller said that he had been repeatedly told by </w:t>
      </w:r>
      <w:r>
        <w:rPr>
          <w:rFonts w:ascii="Times" w:hAnsi="Times" w:eastAsia="Times"/>
          <w:b w:val="0"/>
          <w:i w:val="0"/>
          <w:color w:val="000000"/>
          <w:sz w:val="22"/>
        </w:rPr>
        <w:t>English merchants that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commercial honour stands higher in India than in any other country, and that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dishonoured bill is hardly known there.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says elsewhere: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punchayets, (Colonel) Sleeman tells us, men adhere habitually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religiously to the truth, and ‘I have had before me hundreds of cases’, he says,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‘in which a man’s property, liberty, and life have depended on his tel-ling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lie, and he has refused to tell it’. Could any English judge say the same? 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Max Muller points out, with Colonel Sleeman,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is ignorant of the life of the Indian village communities,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every Englishman, is absolutely unqualified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regarding the social and ethical virtues of the Indian, for “all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virtues of the Hindus are intimately connected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>village life”.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we have quoted sufficiently from men able,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to give a just opinion, to prove the utter falsity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charge of want of veracity levelled at the Indians. Where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lapse from strict adherence to accuracy of fact, it is but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due to the Indians having been removed from all sources of </w:t>
      </w:r>
      <w:r>
        <w:rPr>
          <w:rFonts w:ascii="Times" w:hAnsi="Times" w:eastAsia="Times"/>
          <w:b w:val="0"/>
          <w:i w:val="0"/>
          <w:color w:val="000000"/>
          <w:sz w:val="22"/>
        </w:rPr>
        <w:t>moral control. Indeed, Sir George Campbell is quoted as saying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longer we possess a province, the more common and grave does </w:t>
      </w:r>
      <w:r>
        <w:rPr>
          <w:rFonts w:ascii="Times" w:hAnsi="Times" w:eastAsia="Times"/>
          <w:b w:val="0"/>
          <w:i w:val="0"/>
          <w:color w:val="000000"/>
          <w:sz w:val="22"/>
        </w:rPr>
        <w:t>perjury become”.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will conclude with one brief reference to the recent mass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at Potchefstroom. Mr. Loveday had much to say concerning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Oriental duplicity, falsehood, and cunning, and he even quoted Lord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Macaulay as saying, with regard to Clive, that it was “unquestionable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duplicity of India had left its stain upon his (Clive’s) charac-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ter”.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we beg to point out that Macaulay, of all historians,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read for his accuracy or his strict adherence to the simple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case, but rather for his literary style and merit. However, since </w:t>
      </w:r>
      <w:r>
        <w:rPr>
          <w:rFonts w:ascii="Times" w:hAnsi="Times" w:eastAsia="Times"/>
          <w:b w:val="0"/>
          <w:i w:val="0"/>
          <w:color w:val="000000"/>
          <w:sz w:val="22"/>
        </w:rPr>
        <w:t>Lord Macaulay has been quoted, we make no apology for reprodu-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cing the following words of his, which apply now, to-day, and for all </w:t>
      </w:r>
      <w:r>
        <w:rPr>
          <w:rFonts w:ascii="Times" w:hAnsi="Times" w:eastAsia="Times"/>
          <w:b w:val="0"/>
          <w:i w:val="0"/>
          <w:color w:val="000000"/>
          <w:sz w:val="22"/>
        </w:rPr>
        <w:t>time, so long as India and England are linked together:</w:t>
      </w:r>
    </w:p>
    <w:p>
      <w:pPr>
        <w:autoSpaceDN w:val="0"/>
        <w:autoSpaceDE w:val="0"/>
        <w:widowControl/>
        <w:spacing w:line="240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shall never consent to administer the </w:t>
      </w:r>
      <w:r>
        <w:rPr>
          <w:rFonts w:ascii="Times" w:hAnsi="Times" w:eastAsia="Times"/>
          <w:b w:val="0"/>
          <w:i/>
          <w:color w:val="000000"/>
          <w:sz w:val="18"/>
        </w:rPr>
        <w:t>pousta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 whole community,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stupefy and paralyse a great people, whom God has committed to our charge,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wretched purpose of rendering them more amenable to our control.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is the power worth, which is founded on vice, on ignorance, and on</w:t>
      </w:r>
    </w:p>
    <w:p>
      <w:pPr>
        <w:autoSpaceDN w:val="0"/>
        <w:autoSpaceDE w:val="0"/>
        <w:widowControl/>
        <w:spacing w:line="24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misery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which we can hold only by violating the most sacred duties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which, as governors, we owe to the governed, which, as a people blessed with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more than an ordinary measure of political liberty and of intellectual light,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owe to a race debased by three thousand years of despotism and priestcraft?</w:t>
      </w:r>
    </w:p>
    <w:p>
      <w:pPr>
        <w:autoSpaceDN w:val="0"/>
        <w:autoSpaceDE w:val="0"/>
        <w:widowControl/>
        <w:spacing w:line="22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We are free, we are civilised to little purpose, if we grudge to any portion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human race an equal measure of freedom and civilisation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INDIAN NATIONAL CONGRESS AND RUSSIAN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ZEMSTVOS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>—A COMPARISON: 1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resident in London, together with their European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friends, gave a dinner in honour of Sir William Wedderburn and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Henry S. Cotton at the Westminster Palace Hotel on November 29,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1904, before their departure from that city. Prominent people were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invited to the function, and speeches were made. In his speech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Henry Cotton made a brief comparison between the Indian National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and the Russian Zemstvos. From a perusal of a later report,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analogy gives rise to a number of thoughts.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knows in general and ought to know, if he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not, what the Indian National Congress is, its origin, its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influence on the people as well as on the Government.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 since the Congress was founded. The first session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Bombay; and such was the enthusiasm, insight, perseverance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courage of our Indian leaders of the time that far-sighted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convinced that the association would certainly be able to breathe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life into this country. It is particularly necessary to remember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 of the Congress. Lord Dufferin believed that such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founded. He talked about it to Mr. Hume; the idea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the latter’s liking and, as a result of his consultations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public men in India, the Congress was ultimately founded.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bear this fact in mind, as it would be useful to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refuting the numerous charges levelled against the Congress by its </w:t>
      </w:r>
      <w:r>
        <w:rPr>
          <w:rFonts w:ascii="Times" w:hAnsi="Times" w:eastAsia="Times"/>
          <w:b w:val="0"/>
          <w:i w:val="0"/>
          <w:color w:val="000000"/>
          <w:sz w:val="22"/>
        </w:rPr>
        <w:t>enemies. The founding of the Congress caused great alarm particu-</w:t>
      </w:r>
      <w:r>
        <w:rPr>
          <w:rFonts w:ascii="Times" w:hAnsi="Times" w:eastAsia="Times"/>
          <w:b w:val="0"/>
          <w:i w:val="0"/>
          <w:color w:val="000000"/>
          <w:sz w:val="22"/>
        </w:rPr>
        <w:t>larly in the minds of the autocratic, short-sighted and haughty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cials. For they foresaw that the Congress would grow in strength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day; that, looking upon the Congress as their very mother,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would express their thoughts and feelings fearlessly at its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Mrs. A.M. Lewis”, 4-8-1894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Local territorial assemblies in Russia regulating the affairs of the districts. </w:t>
      </w:r>
      <w:r>
        <w:rPr>
          <w:rFonts w:ascii="Times" w:hAnsi="Times" w:eastAsia="Times"/>
          <w:b w:val="0"/>
          <w:i w:val="0"/>
          <w:color w:val="000000"/>
          <w:sz w:val="18"/>
        </w:rPr>
        <w:t>They were abolished by the Bolsheviks in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1390" w:val="left"/>
          <w:tab w:pos="1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sessions; and that, consequently, autocracy and arrogance would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have their way unchallenged. They were afraid and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an outcry through their Press and made all sorts of unbecoming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against the loyal Congress, hoping that as a result its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cut short. These officers and their journals began heartily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Congress leaders and tried to show that it was a seditious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the Government did not suppress it, the organisation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dangerous to the state. The battle of arguments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Lord Ripon’s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regime, however, opened their eyes and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 only could Indians understand their own interests,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also formulate honest plans for the advancement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On the establishment of the Congress these thoughts recurred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officials with the same intensity, and pressure was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on the Government. Moreover, with a view to creating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in the Congress, the Hindu-Muslim question was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attempts were energetically made to foster disunity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ranks of the Hindus and of the Muslims by creating distinctions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Bengalis, Punjabis and Madrasis, etc. In a short time,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obstructionists raised such a clamour that it influenced even a sound </w:t>
      </w:r>
      <w:r>
        <w:rPr>
          <w:rFonts w:ascii="Times" w:hAnsi="Times" w:eastAsia="Times"/>
          <w:b w:val="0"/>
          <w:i w:val="0"/>
          <w:color w:val="000000"/>
          <w:sz w:val="22"/>
        </w:rPr>
        <w:t>statesman like Lord Dufferin, who, speaking at the St. Andrew’s Din-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 before leaving Calcutta, won Anglo-Indian applause by venting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spleen upon the Congress. It is no doubt true that, when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Bradlaugh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his opinion on this subject, Lord Dufferin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it fit to write to him [in order to clarify his speech].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another story. What we have at present to consider is just this: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spite of such difficulties, our leaders did not lose heart,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on calmly doing their duty. And thanks to their efforts,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come when even the enemies of the Congress have to admit </w:t>
      </w:r>
      <w:r>
        <w:rPr>
          <w:rFonts w:ascii="Times" w:hAnsi="Times" w:eastAsia="Times"/>
          <w:b w:val="0"/>
          <w:i w:val="0"/>
          <w:color w:val="000000"/>
          <w:sz w:val="22"/>
        </w:rPr>
        <w:t>its stren-gth, and haughty officials have to pay heed to its suggestions.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14-1-1905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Ripon, Vicerory of India and Secretary of State for the Colonies, </w:t>
      </w:r>
      <w:r>
        <w:rPr>
          <w:rFonts w:ascii="Times" w:hAnsi="Times" w:eastAsia="Times"/>
          <w:b w:val="0"/>
          <w:i w:val="0"/>
          <w:color w:val="000000"/>
          <w:sz w:val="18"/>
        </w:rPr>
        <w:t>1880-4.</w:t>
      </w:r>
    </w:p>
    <w:p>
      <w:pPr>
        <w:autoSpaceDN w:val="0"/>
        <w:autoSpaceDE w:val="0"/>
        <w:widowControl/>
        <w:spacing w:line="20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Charles Bradlaugh, (1833-91), well-known public worker, Member of Parlia-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ment, and an avowed atheist. He evinced a keen interest in Indian affairs and drafted,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1889, a Bill for the reform of the Indian Councils. He attended the third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held in Bombay in 1889. While a student in England, Gandhiji attended </w:t>
      </w:r>
      <w:r>
        <w:rPr>
          <w:rFonts w:ascii="Times" w:hAnsi="Times" w:eastAsia="Times"/>
          <w:b w:val="0"/>
          <w:i w:val="0"/>
          <w:color w:val="000000"/>
          <w:sz w:val="18"/>
        </w:rPr>
        <w:t>Baradlaugh’s funeral.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04" w:right="138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PLAGUE AND LIQUOR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Government Report on liquor states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Punjab have taken to drink out of a dread of plague,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consequently been a great increase in the excise revenue </w:t>
      </w:r>
      <w:r>
        <w:rPr>
          <w:rFonts w:ascii="Times" w:hAnsi="Times" w:eastAsia="Times"/>
          <w:b w:val="0"/>
          <w:i w:val="0"/>
          <w:color w:val="000000"/>
          <w:sz w:val="22"/>
        </w:rPr>
        <w:t>from liquor. The Report, moreover, states that the epidemic has bro-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 out more virulently and casualties have been more numerous in </w:t>
      </w:r>
      <w:r>
        <w:rPr>
          <w:rFonts w:ascii="Times" w:hAnsi="Times" w:eastAsia="Times"/>
          <w:b w:val="0"/>
          <w:i w:val="0"/>
          <w:color w:val="000000"/>
          <w:sz w:val="22"/>
        </w:rPr>
        <w:t>places where people took to drinking in the belief that liquor preven-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plague infection, but that rather less harm was done by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did not drink at all. Although this does not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>abstainers are immune from plague, this much it does prove that drin-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leads to utter ruin. Dr. Mellis, who was the Chief Medical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Plague Hospital in Johannesburg, is also of the same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namely, that drinking does not check, but aggravates the plague.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133. PLAGUE IN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1905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seems to have broken out in Johannesburg.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the son of a Muslim hawker in Sower Street caught the infection.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doctor informed the authorities on Saturday. On Sunday,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the Plague Hospital, the young man died to-day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buried. No funeral rites could, therefore, be performed.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Normally, the authorities would gladly have handed the body over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purpose.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the dark clouds are gathering. it will be to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our people, if they bear in mind the following rules;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there would be immense harm. What is more, it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used as an argument for enacting more severe laws against us.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No one should think that the Government will harass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 after removing him to the hospital.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Government should be immediately informed in case of </w:t>
      </w:r>
      <w:r>
        <w:rPr>
          <w:rFonts w:ascii="Times" w:hAnsi="Times" w:eastAsia="Times"/>
          <w:b w:val="0"/>
          <w:i w:val="0"/>
          <w:color w:val="000000"/>
          <w:sz w:val="22"/>
        </w:rPr>
        <w:t>a sudden attack of fever or asthma.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“From Our Correspondent”.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A doctor should immediately be consulted.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Every one should stay where he is without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>panicky.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Those who might have come in contact with a plague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try to conceal the fact, but should come forward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their clothes, etc., disinfected.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6. On should not, under any circumstances, have one’s bed-</w:t>
      </w:r>
      <w:r>
        <w:rPr>
          <w:rFonts w:ascii="Times" w:hAnsi="Times" w:eastAsia="Times"/>
          <w:b w:val="0"/>
          <w:i w:val="0"/>
          <w:color w:val="000000"/>
          <w:sz w:val="22"/>
        </w:rPr>
        <w:t>room attached to the shop in order to save money.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7. One should not stock any goods for sale in one’s house.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One should keep one’s house scrupulously clean.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9. Every house or room should be well lighted and well ven-</w:t>
      </w:r>
      <w:r>
        <w:rPr>
          <w:rFonts w:ascii="Times" w:hAnsi="Times" w:eastAsia="Times"/>
          <w:b w:val="0"/>
          <w:i w:val="0"/>
          <w:color w:val="000000"/>
          <w:sz w:val="22"/>
        </w:rPr>
        <w:t>tilated.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One should sleep with the windows open.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11.The clothes worn by day as well as those used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night should be kept clean.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The food taken should be light and simple.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13. Lavish dinners and feasts should be stopped.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14.Dry earth or ashes should be provided in latrines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buckets are used; and every one should, after easing himself,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night-soil thoroughly with these so that no flies sit thereon.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15. Lavatories and urinals should be kept clean.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16. The floor and other parts of the house should be washed </w:t>
      </w:r>
      <w:r>
        <w:rPr>
          <w:rFonts w:ascii="Times" w:hAnsi="Times" w:eastAsia="Times"/>
          <w:b w:val="0"/>
          <w:i w:val="0"/>
          <w:color w:val="000000"/>
          <w:sz w:val="22"/>
        </w:rPr>
        <w:t>clean with disinfecting fluid mixed in hot water.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17. No articles from an infected place should be used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being properly disinfected.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More than two persons should not sleep in a room of </w:t>
      </w:r>
      <w:r>
        <w:rPr>
          <w:rFonts w:ascii="Times" w:hAnsi="Times" w:eastAsia="Times"/>
          <w:b w:val="0"/>
          <w:i w:val="0"/>
          <w:color w:val="000000"/>
          <w:sz w:val="22"/>
        </w:rPr>
        <w:t>normal proportions.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19. One should never sleep in the kitchen, dining room or the </w:t>
      </w:r>
      <w:r>
        <w:rPr>
          <w:rFonts w:ascii="Times" w:hAnsi="Times" w:eastAsia="Times"/>
          <w:b w:val="0"/>
          <w:i w:val="0"/>
          <w:color w:val="000000"/>
          <w:sz w:val="22"/>
        </w:rPr>
        <w:t>larder.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20. Walls should be plastered with cement in order to keep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rats. Care should, most of all, be taken to see that foodstuffs are kept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their reach.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21.Those who always work indoors should go out into the open </w:t>
      </w:r>
      <w:r>
        <w:rPr>
          <w:rFonts w:ascii="Times" w:hAnsi="Times" w:eastAsia="Times"/>
          <w:b w:val="0"/>
          <w:i w:val="0"/>
          <w:color w:val="000000"/>
          <w:sz w:val="22"/>
        </w:rPr>
        <w:t>air and walk a couple of miles daily for exercise.</w:t>
      </w:r>
    </w:p>
    <w:p>
      <w:pPr>
        <w:autoSpaceDN w:val="0"/>
        <w:autoSpaceDE w:val="0"/>
        <w:widowControl/>
        <w:spacing w:line="300" w:lineRule="exact" w:before="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134. LETTER TO J. STUART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J. S</w:t>
      </w:r>
      <w:r>
        <w:rPr>
          <w:rFonts w:ascii="Times" w:hAnsi="Times" w:eastAsia="Times"/>
          <w:b w:val="0"/>
          <w:i w:val="0"/>
          <w:color w:val="000000"/>
          <w:sz w:val="18"/>
        </w:rPr>
        <w:t>TUART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AGISTRATE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STUART,</w:t>
      </w:r>
    </w:p>
    <w:p>
      <w:pPr>
        <w:autoSpaceDN w:val="0"/>
        <w:autoSpaceDE w:val="0"/>
        <w:widowControl/>
        <w:spacing w:line="24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bring to your notice the journal,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now in existence for the last eighteen months.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period I have been intimately connected with it.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it is discharging a worthy mission in that it acts as an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preter between the two great communities in South Africa. Its aim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and though it does and it must lay stress upon the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Indians in South Africa, it often tones down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>of the Indian community, and it never fails to point out to it its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comings in the clearest possible terms, but now in its new garb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new abode, it represents much more. It represents a scheme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briefly described in the enclosed,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at all successful,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a revolution in business methods. Anyhow the fact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four independent Englishmen who were engaged in their own busi-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nesses, [who] have given them up in order to work for its realisation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is an equal number of Indians who have done likewise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commend itself to you. In spite, however, of this band of </w:t>
      </w:r>
      <w:r>
        <w:rPr>
          <w:rFonts w:ascii="Times" w:hAnsi="Times" w:eastAsia="Times"/>
          <w:b w:val="0"/>
          <w:i w:val="0"/>
          <w:color w:val="000000"/>
          <w:sz w:val="22"/>
        </w:rPr>
        <w:t>eight founders the scheme must depend upon public support for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cess. There are two ways in which, I venture to think, you could assist </w:t>
      </w:r>
      <w:r>
        <w:rPr>
          <w:rFonts w:ascii="Times" w:hAnsi="Times" w:eastAsia="Times"/>
          <w:b w:val="0"/>
          <w:i w:val="0"/>
          <w:color w:val="000000"/>
          <w:sz w:val="22"/>
        </w:rPr>
        <w:t>the enterprises. The first by becoming a subscriber and by occasion-</w:t>
      </w:r>
      <w:r>
        <w:rPr>
          <w:rFonts w:ascii="Times" w:hAnsi="Times" w:eastAsia="Times"/>
          <w:b w:val="0"/>
          <w:i w:val="0"/>
          <w:color w:val="000000"/>
          <w:sz w:val="22"/>
        </w:rPr>
        <w:t>ally writing for it either over your own signature or anonymously.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Stuart the Magistrate”, 24-9-1903</w:t>
      </w:r>
    </w:p>
    <w:p>
      <w:pPr>
        <w:autoSpaceDN w:val="0"/>
        <w:autoSpaceDE w:val="0"/>
        <w:widowControl/>
        <w:spacing w:line="2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document is not available; but it appears to have been the same as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enclosed in his letter to Gokhale, on January 13, concerning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Phoenix. That it was probably an off-print or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cutting of “Ourselves” from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24-12-1904, is borne out by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it in his letter of December 10, 1904 to Dadabhai Naoroji.</w:t>
      </w:r>
    </w:p>
    <w:p>
      <w:pPr>
        <w:autoSpaceDN w:val="0"/>
        <w:autoSpaceDE w:val="0"/>
        <w:widowControl/>
        <w:spacing w:line="2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the Englishmen were Herbert Kitchin, Albert West and Henry Polak,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among the Indians were Chhaganlal Gandhi, Maganlal Gandhi and Anandlal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the last two having accompanied Gandhiji on his return to South Africa in </w:t>
      </w:r>
      <w:r>
        <w:rPr>
          <w:rFonts w:ascii="Times" w:hAnsi="Times" w:eastAsia="Times"/>
          <w:b w:val="0"/>
          <w:i w:val="0"/>
          <w:color w:val="000000"/>
          <w:sz w:val="18"/>
        </w:rPr>
        <w:t>1902.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subscription are 12/6 for Natal and 17/- outside Natal.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Offices are at Phoenix, Natal. If the object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you and you consider the scheme it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support, will you kindly let me have a letter of encourag-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ement which I may pass on to the editors for publication,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two requests above made.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310" w:val="left"/>
          <w:tab w:pos="56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you could write for the paper now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non-political matters.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M. K. 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Courtesy, Miss Kellie Campbell, Durban.</w:t>
      </w:r>
    </w:p>
    <w:p>
      <w:pPr>
        <w:autoSpaceDN w:val="0"/>
        <w:autoSpaceDE w:val="0"/>
        <w:widowControl/>
        <w:spacing w:line="312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INDIAN OPEN-HANDEDNESS</w:t>
      </w:r>
      <w:r>
        <w:rPr>
          <w:rFonts w:ascii="Symbol" w:hAnsi="Symbol" w:eastAsia="Symbol"/>
          <w:b w:val="0"/>
          <w:i w:val="0"/>
          <w:color w:val="000000"/>
          <w:sz w:val="24"/>
        </w:rPr>
        <w:t></w:t>
      </w:r>
      <w:r>
        <w:rPr>
          <w:rFonts w:ascii="Times" w:hAnsi="Times" w:eastAsia="Times"/>
          <w:b w:val="0"/>
          <w:i/>
          <w:color w:val="000000"/>
          <w:sz w:val="24"/>
        </w:rPr>
        <w:t>AND ITS SEQUEL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another column of this issue will be found the published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between the Potchefstroom Chief of Police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Secretary of the Potchefstroom British Indian Committee, relative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subscription from the latter body in support of a scheme for the esta-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blishment of a properly equipped fire-brigade. This correspondence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passed some few weeks since, and it throws an interesting light upon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side of the Indian character that has been hitherto carefully ignored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the white residents of Potchefstroom. It is to be hoped that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journals will give wider circulation to the facts chronicled in these two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letters, for it is eminently desirable that the attitude of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community in Potchefstroom should be properly understood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our opponents.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learn that the Municipality found themselves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the necessary funds in aid of the fire-brigade scheme, and,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we are aware, that scheme fell through.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point that we desire to make is this, that, at the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was made by Capt. Jones and accepted by Mr. Rahman, </w:t>
      </w:r>
      <w:r>
        <w:rPr>
          <w:rFonts w:ascii="Times" w:hAnsi="Times" w:eastAsia="Times"/>
          <w:b w:val="0"/>
          <w:i w:val="0"/>
          <w:color w:val="000000"/>
          <w:sz w:val="22"/>
        </w:rPr>
        <w:t>several of the Indian merchants, and those, too, who would have sub-</w:t>
      </w:r>
      <w:r>
        <w:rPr>
          <w:rFonts w:ascii="Times" w:hAnsi="Times" w:eastAsia="Times"/>
          <w:b w:val="0"/>
          <w:i w:val="0"/>
          <w:color w:val="000000"/>
          <w:sz w:val="22"/>
        </w:rPr>
        <w:t>scribed most largely to the fund, were already insured against fire.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wish this to be very carefully understood in view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sequel, for it throws the disinterestedness of the motives of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community of Potchefstroom in high relief against the some-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gloomy background of Vigilance vindictiveness.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is in Gandhiji’s hand, while the letter, possibly a circular </w:t>
      </w:r>
      <w:r>
        <w:rPr>
          <w:rFonts w:ascii="Times" w:hAnsi="Times" w:eastAsia="Times"/>
          <w:b w:val="0"/>
          <w:i w:val="0"/>
          <w:color w:val="000000"/>
          <w:sz w:val="18"/>
        </w:rPr>
        <w:t>addressed to influential persons, is typewritten.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issue of January 7th, we drew urgent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action of a fire-insurance agent in Potchefstroom in causing the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cellation, without notice, of certain policies that had been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merchants, covering their premises against the risks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and that did not expire for several months to come. It transpires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gentleman represents one of the oldest established fire-insu-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rance companies in the world. At least six important merchants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affected, and their premises are no longer insured. We are told,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authority, that this gentleman has, if not actually joined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Vigilance Association, at least been adversely influenced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body of terrorists. The “fiery cross” has gone forth,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now knows that the white people of Potchefstroom have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tuted a system of boycott that has, as one of its direct effects,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of the premises of inoffensive citizens in jeopardy,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serious risk to the Indian merchants of seeing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fruits of many years of hard, irksome toil consumed before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Malignancy could go no further. With no fire-brigade at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unfortunate people are now helpless, and at the mercy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stray spark that the winds may carry along, or of any incendiary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morbid Colour-madness may induce him to bring fiery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head of the wretched owner of the first inviting store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present itself.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speak wild words of hysteria, for the danger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one. The dastardly attempt at incendiarism in Potchefstroom,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 after the virulent anti-Indian epidemic reached a crisis there, </w:t>
      </w:r>
      <w:r>
        <w:rPr>
          <w:rFonts w:ascii="Times" w:hAnsi="Times" w:eastAsia="Times"/>
          <w:b w:val="0"/>
          <w:i w:val="0"/>
          <w:color w:val="000000"/>
          <w:sz w:val="22"/>
        </w:rPr>
        <w:t>will still be fresh in the memories of our readers. We use the world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“incen-diarism”, in this connexion, on the authority of the Chief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himself, and we regret to think that this courteous officer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guard every store that is liable to attack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cowardly way.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the fire-insurance company itself,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stores in Potchefstroom should at least be a favourable a risk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European traders, for, from our own intimate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them, the comparison between the stores of the two sections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not be unfavourable to the Indians. Consequently,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unable to find any grounds for the inexplicable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in cancelling the policies. There could surely be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commercial integrity involved, or the traders affected would never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have been granted polices. Moreover, they are all well-known merch-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 of established character, and even the most superficial inquiries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revealed the fact that there could be no foundation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any imputation against their honour and trustworthiness.</w:t>
      </w:r>
    </w:p>
    <w:p>
      <w:pPr>
        <w:autoSpaceDN w:val="0"/>
        <w:autoSpaceDE w:val="0"/>
        <w:widowControl/>
        <w:spacing w:line="260" w:lineRule="exact" w:before="1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whole affair does not greatly redound to the credit of Pot-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chefstroom, and the scandal thus perpetrated places a stigma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fire-insurance company concerned.</w:t>
      </w:r>
    </w:p>
    <w:p>
      <w:pPr>
        <w:autoSpaceDN w:val="0"/>
        <w:autoSpaceDE w:val="0"/>
        <w:widowControl/>
        <w:spacing w:line="260" w:lineRule="exact" w:before="1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our intention to call the immediate attention of the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staff of the company to the matter. We are certain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sense of justice and of fair play will induce it to make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stringent inquiries, and we have no doubt whatever but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intolerable situation will be terminated as speedily as is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21-1-1905</w:t>
      </w:r>
    </w:p>
    <w:p>
      <w:pPr>
        <w:autoSpaceDN w:val="0"/>
        <w:autoSpaceDE w:val="0"/>
        <w:widowControl/>
        <w:spacing w:line="260" w:lineRule="exact" w:before="44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136. INDIAN NATIONAL CONGRESS AND RUSSIAN </w:t>
      </w:r>
      <w:r>
        <w:rPr>
          <w:rFonts w:ascii="Times" w:hAnsi="Times" w:eastAsia="Times"/>
          <w:b w:val="0"/>
          <w:i/>
          <w:color w:val="000000"/>
          <w:sz w:val="24"/>
        </w:rPr>
        <w:t>ZEMSTVOS —A COMPARISON: 2</w:t>
      </w:r>
    </w:p>
    <w:p>
      <w:pPr>
        <w:autoSpaceDN w:val="0"/>
        <w:autoSpaceDE w:val="0"/>
        <w:widowControl/>
        <w:spacing w:line="260" w:lineRule="exact" w:before="3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wise ruler is eager to know the real condition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subjects, their happiness and their misery, and so are, more or less,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Edward and the Czar of Russia. Both of them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desire, but employ different methods. Fortunately for 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in India are not so arrogant as those in Russia; nor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[wide] powers. That is to say, Indian officials have to conf-</w:t>
      </w:r>
      <w:r>
        <w:rPr>
          <w:rFonts w:ascii="Times" w:hAnsi="Times" w:eastAsia="Times"/>
          <w:b w:val="0"/>
          <w:i w:val="0"/>
          <w:color w:val="000000"/>
          <w:sz w:val="22"/>
        </w:rPr>
        <w:t>orm to rules and cannot show the same arrogance and high-hande-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dness as their opposite numbers in Russia. So that,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in India cannot, even if they would, tyrannize over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same extent as in Russia. Even so, some of the sufferings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 and Indian peoples are of the same kind, even if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comparatively less acute. But the people India in do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hardships as normal-and this is but natural. In Russia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difference of colour, creed, caste or language between the offici-</w:t>
      </w:r>
      <w:r>
        <w:rPr>
          <w:rFonts w:ascii="Times" w:hAnsi="Times" w:eastAsia="Times"/>
          <w:b w:val="0"/>
          <w:i w:val="0"/>
          <w:color w:val="000000"/>
          <w:sz w:val="22"/>
        </w:rPr>
        <w:t>als and the subjects, while in India the officials are in every way diff-</w:t>
      </w:r>
      <w:r>
        <w:rPr>
          <w:rFonts w:ascii="Times" w:hAnsi="Times" w:eastAsia="Times"/>
          <w:b w:val="0"/>
          <w:i w:val="0"/>
          <w:color w:val="000000"/>
          <w:sz w:val="22"/>
        </w:rPr>
        <w:t>erent from the people, and some aloofness-though this is hardly nec-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essary-is, therefore, always felt. These grievances naturally 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some unhappiness. There, then, exists, in both the countries, a </w:t>
      </w:r>
      <w:r>
        <w:rPr>
          <w:rFonts w:ascii="Times" w:hAnsi="Times" w:eastAsia="Times"/>
          <w:b w:val="0"/>
          <w:i w:val="0"/>
          <w:color w:val="000000"/>
          <w:sz w:val="22"/>
        </w:rPr>
        <w:t>certain coolness and distance between the officials and the people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smart under it. They believe that the relations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 and the ruled should be very close; that there should be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that they should share in the other’s weal and woe and treat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with love and affection. In short, there should an identity of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between the king and his subjects, the former being consid-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ered happy only if the latter are so. The king no doubt wields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he abuses it, both he and his subjects will suffer. Hence it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 rulers are always eager to know the true condition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subjects, their joy and their sorrow.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kingdoms of old were generally very small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to-day, and the king could easily rule over his subjects him-</w:t>
      </w:r>
      <w:r>
        <w:rPr>
          <w:rFonts w:ascii="Times" w:hAnsi="Times" w:eastAsia="Times"/>
          <w:b w:val="0"/>
          <w:i w:val="0"/>
          <w:color w:val="000000"/>
          <w:sz w:val="22"/>
        </w:rPr>
        <w:t>self. But, as the kingdoms grew in size, the need of employing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cials arose, with the result that in all civilised communities kings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the status of figure-heads, and officials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and all-important. The officials know quite well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them, there can be no king, and they naturally contrive in all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ways to ensure that their prestige and authority are never det-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racted from. Consequently, they begin to consider self-interest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than duty, and sufficient attention is not paid to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people. This leads to discontent and as the officials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patience to listen to the complaints or criticism of the people,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cleavage between the two develops. This leads to all possible efforts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plans by the subjects to break official high-handedness and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their own rights. Instances are few where the standard of adm-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inistration is good; more often it is inefficient or corrupt.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difference between the policies of the Governments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and India, and, consequently, between the people’s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feelings in the two countries. But the officials in both countries </w:t>
      </w:r>
      <w:r>
        <w:rPr>
          <w:rFonts w:ascii="Times" w:hAnsi="Times" w:eastAsia="Times"/>
          <w:b w:val="0"/>
          <w:i w:val="0"/>
          <w:color w:val="000000"/>
          <w:sz w:val="22"/>
        </w:rPr>
        <w:t>have more or less excessive powers and, therefore, the relations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them and the people are not what they should be.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from the foregoing that the feelings and demands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are, in several respects, the same in both countries, though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 differ. This is due to the far too scanty contact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 and the ruled. As the causes are similar, so are the results.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are the ways of Nature. Last November,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discussion regarding the agenda for the Congress session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About the same time, the local assemblies in Russia, called </w:t>
      </w:r>
      <w:r>
        <w:rPr>
          <w:rFonts w:ascii="Times" w:hAnsi="Times" w:eastAsia="Times"/>
          <w:b w:val="0"/>
          <w:i w:val="0"/>
          <w:color w:val="000000"/>
          <w:sz w:val="22"/>
        </w:rPr>
        <w:t>Zemstvos, declared their aspirations and demands. Whereas the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lutions to be moved in the Congress session were first discussed in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committees and subsequently published by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the resolutions of the Zemstvos were first published in 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Petersburg and thereafter received the assent of 31 out of 34 local </w:t>
      </w:r>
      <w:r>
        <w:rPr>
          <w:rFonts w:ascii="Times" w:hAnsi="Times" w:eastAsia="Times"/>
          <w:b w:val="0"/>
          <w:i w:val="0"/>
          <w:color w:val="000000"/>
          <w:sz w:val="22"/>
        </w:rPr>
        <w:t>Zemstvos.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300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Incomplete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THE PLAGUE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OHANNESBURG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23, 1905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sent you news of the outbreak of plague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outlined preventive measures to be observed.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Meanwhile, six 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have been reported from Durban, all of them Indian or Kaffir.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plague does not take long to spread among our people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patent enough. If it spreads further, it will render our movements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 No one should fail to observe last week’s instructions.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maternal uncle of the boy who died of plague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see him. He fled to Pretoria in fear, with the result that he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more trouble. He and his family were inoculated and kept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for a few days. Had he, instead of running away,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under the supervision of the authorities, he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spared all this trouble.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 of the Malay Location here has greatly deter-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iorated in some respects. People have huddled together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pay no heed whatever to any talk of sanitation. A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appointed, which goes out every night to inspect the houses; and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now been decided that, if the people do not listen to its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ctions, the authorities should be informed. Indeed, it is better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so. If we keep our weaknesses hidden over a period of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plague subsequently breaks out there, the Malay Location,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wiped out like the Indian, and we shall have to wring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helplessness. It is, therefore, necessary to publish the names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willing to get out of the filth for that will only be adminis-</w:t>
      </w:r>
      <w:r>
        <w:rPr>
          <w:rFonts w:ascii="Times" w:hAnsi="Times" w:eastAsia="Times"/>
          <w:b w:val="0"/>
          <w:i w:val="0"/>
          <w:color w:val="000000"/>
          <w:sz w:val="22"/>
        </w:rPr>
        <w:t>tering a bitter dose in their interests as well those of others.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doctor has accepted our request that our people be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of any death among the Indians in the Plague Hospital, so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series was not continued.</w:t>
      </w:r>
    </w:p>
    <w:p>
      <w:pPr>
        <w:autoSpaceDN w:val="0"/>
        <w:autoSpaceDE w:val="0"/>
        <w:widowControl/>
        <w:spacing w:line="200" w:lineRule="exact" w:before="4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a despatch “Form our Correspondent”.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“Plague in Johannesburg”, 16-1-1905.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the body could be taken charge of and the funeral rites perfor-</w:t>
      </w:r>
      <w:r>
        <w:rPr>
          <w:rFonts w:ascii="Times" w:hAnsi="Times" w:eastAsia="Times"/>
          <w:b w:val="0"/>
          <w:i w:val="0"/>
          <w:color w:val="000000"/>
          <w:sz w:val="22"/>
        </w:rPr>
        <w:t>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INDIANS IN POTCHEFSTROOM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a very important statement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correspondent at Potchefstroom. Two glaring mis-statements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the Convention. The one was with reference to 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other, to Potchefstroom. With respect to both these towns,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boldly alleged that the Indians were swamping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and that their present strength was considerably in excess of </w:t>
      </w:r>
      <w:r>
        <w:rPr>
          <w:rFonts w:ascii="Times" w:hAnsi="Times" w:eastAsia="Times"/>
          <w:b w:val="0"/>
          <w:i w:val="0"/>
          <w:color w:val="000000"/>
          <w:sz w:val="22"/>
        </w:rPr>
        <w:t>what it was before the war. As to Pietersburg, the fallacy has been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loded. Mr. Kleinenberg has not yet shown that the statements,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Abdool Gani.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incorrect. Now we have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Potchefstroom, and, seeing that our correspondent gives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British Indian store-keepers at present trading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limits, we think that this report should be considered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public as it undoubtedly is to us. Even were it true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greater number of Indian store-keepers in Potchefstroom,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place, that could never be a reason for confiscation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but since sensational statements have been made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truth in them, it is as well that the public should be placed in poss-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 of facts as they are, and that the Indian said of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prejudiced by exaggeration on the part of the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party. The most painful part, however, of this whole affair is </w:t>
      </w:r>
      <w:r>
        <w:rPr>
          <w:rFonts w:ascii="Times" w:hAnsi="Times" w:eastAsia="Times"/>
          <w:b w:val="0"/>
          <w:i w:val="0"/>
          <w:color w:val="000000"/>
          <w:sz w:val="22"/>
        </w:rPr>
        <w:t>that those who pose as leaders have shown themselves utterly incom-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petent even to examine the truth of matters that have been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They have, in their eagerness to make out an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>argument, accepted any fiction that has been passed on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139. THE PLAGUE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advent of the wet season, we have rumours of plague,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actual cases. We must once more draw the attention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>Indian friends to the letter we published in these columns, addressed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December 24, 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Health Officer for the Borough of Durban.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this is an opportunity for the Indians to show their capabil-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ity, and it is for the leaders to come forward and appeal to the 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file with reference to strict observance of sanitary regulations.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is undoubtedly the off-spring of poverty and filth.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poorer class of Indians are not in a position to do all that may </w:t>
      </w:r>
      <w:r>
        <w:rPr>
          <w:rFonts w:ascii="Times" w:hAnsi="Times" w:eastAsia="Times"/>
          <w:b w:val="0"/>
          <w:i w:val="0"/>
          <w:color w:val="000000"/>
          <w:sz w:val="22"/>
        </w:rPr>
        <w:t>be necessary. They may not, for instance, be able to have well-ven-</w:t>
      </w:r>
      <w:r>
        <w:rPr>
          <w:rFonts w:ascii="Times" w:hAnsi="Times" w:eastAsia="Times"/>
          <w:b w:val="0"/>
          <w:i w:val="0"/>
          <w:color w:val="000000"/>
          <w:sz w:val="22"/>
        </w:rPr>
        <w:t>tilated rooms or houses situated in healthy localities, but when allow-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has been made for all these things, there is undoubtedly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that can be done by proper co-operation and gentle coaxing,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the community will rise to the occasion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precautions. We would, at the same time, draw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esteemed Health Officer to the condition of the Western Vlei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Eastern Vlei. These two spots require immediate attention,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the Indians are unable to deal. It is for the Town Council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heroic measures, and either permanently mend the two places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them. They are, anyway, a reflection on the premier borough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 disquieting news from Johannesburg, too,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us on our guard, and we have no doubt that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do their duty, and assist the authorities in every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to prevent a repetition of the outbreak that took place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We are informed that the attention of the authorities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 drawn to the state of the Malay Location,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kept by the inhabitants in a very good condition,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houses are well built, the fact that practically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of the burnt-down Location is now concentrated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Malay Location should not be lost sight of, and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will not be able to free itself from blame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unfortunately breaks out in the Location. It has, certainly,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hirtherto failed in its duty to provide permanent shelter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dis-possessed on the burning of the Indian Location,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 of the public health, it will have failed in its duty still further </w:t>
      </w:r>
      <w:r>
        <w:rPr>
          <w:rFonts w:ascii="Times" w:hAnsi="Times" w:eastAsia="Times"/>
          <w:b w:val="0"/>
          <w:i w:val="0"/>
          <w:color w:val="000000"/>
          <w:sz w:val="22"/>
        </w:rPr>
        <w:t>if it neglects to remove the pressure on the Malay Location.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28-1-1905</w:t>
      </w:r>
    </w:p>
    <w:p>
      <w:pPr>
        <w:autoSpaceDN w:val="0"/>
        <w:autoSpaceDE w:val="0"/>
        <w:widowControl/>
        <w:spacing w:line="240" w:lineRule="exact" w:before="1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Vlei is a swamp.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DOES A KAFFIR FEEL?</w:t>
      </w:r>
    </w:p>
    <w:p>
      <w:pPr>
        <w:autoSpaceDN w:val="0"/>
        <w:autoSpaceDE w:val="0"/>
        <w:widowControl/>
        <w:spacing w:line="260" w:lineRule="exact" w:before="3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Town Council has been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question of Native cyclists. The Works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out, last week, a report, and advised that a bye-law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whereby “every Native, holding a cycle permit and riding a </w:t>
      </w:r>
      <w:r>
        <w:rPr>
          <w:rFonts w:ascii="Times" w:hAnsi="Times" w:eastAsia="Times"/>
          <w:b w:val="0"/>
          <w:i w:val="0"/>
          <w:color w:val="000000"/>
          <w:sz w:val="22"/>
        </w:rPr>
        <w:t>cycle within the municipal area, should wear on his left arm, in a cons-</w:t>
      </w:r>
      <w:r>
        <w:rPr>
          <w:rFonts w:ascii="Times" w:hAnsi="Times" w:eastAsia="Times"/>
          <w:b w:val="0"/>
          <w:i w:val="0"/>
          <w:color w:val="000000"/>
          <w:sz w:val="22"/>
        </w:rPr>
        <w:t>picuous position, a numbered badge which shall be issued to him, tog-</w:t>
      </w:r>
      <w:r>
        <w:rPr>
          <w:rFonts w:ascii="Times" w:hAnsi="Times" w:eastAsia="Times"/>
          <w:b w:val="0"/>
          <w:i w:val="0"/>
          <w:color w:val="000000"/>
          <w:sz w:val="22"/>
        </w:rPr>
        <w:t>ether with his permit”. That, in a cosmopolitan town like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burg, the Town Council should, by a large majority, have passed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drastic bye-law is to us a matter of painful surprise, notwithstanding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colour prejudice is a strong ruling sentiment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Mr. Langermann was the champion supporter of the bye-law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mild protest from Messrs. Mackie Niven and Quinn,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justified it on the ground that they must make a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and white riders of bicycles. “The badge,” he said, “must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front. It was absolutely necessary to distinguish the Native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men.” This remark naturally excited some laughter, as,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Langermann, the other members were evidently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distinguishing a Native from a white man without a badge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Mr. Langermann, in our opinion, proves the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adage that those, who have suffered persecution, instead of sympath-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ising with the persecuted after they have escaped from it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the persecution of others. Mr. Langermann is never slow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the persecution of his co-religionists in Russia. May </w:t>
      </w:r>
      <w:r>
        <w:rPr>
          <w:rFonts w:ascii="Times" w:hAnsi="Times" w:eastAsia="Times"/>
          <w:b w:val="0"/>
          <w:i w:val="0"/>
          <w:color w:val="000000"/>
          <w:sz w:val="22"/>
        </w:rPr>
        <w:t>not a Native ask the question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no feelings? However, we are </w:t>
      </w:r>
      <w:r>
        <w:rPr>
          <w:rFonts w:ascii="Times" w:hAnsi="Times" w:eastAsia="Times"/>
          <w:b w:val="0"/>
          <w:i w:val="0"/>
          <w:color w:val="000000"/>
          <w:sz w:val="22"/>
        </w:rPr>
        <w:t>more concerned with the general attitude of the Town Council, as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resented by the majority of its members, than with Mr. Langermann’s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The tone of the speeches made at the meeting was, we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deference to the Town Council, highly discreditable, and reflects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greater honour on the minority consisting of Messrs. Niven,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Quinn, Rockey, and Pim, who had the courage of their convictions,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not hesitate to defend the Native against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indignity. We are, as a rule, very reluctant about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on matters not specially coming within the purview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journal, but the proceedings of the Town Council are, in our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so scandalous, that we should be failing in our duty if we did not,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interests of the community of South Africa, raise our humble pro-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test against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141. THE HOONDAMAL CASE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Hoondamal case has now entered upon the last stage,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say, the first stage of a new phase. Hoondamal, the individual,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from view, but the Indian trading community replaces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Test Case of </w:t>
      </w:r>
      <w:r>
        <w:rPr>
          <w:rFonts w:ascii="Times" w:hAnsi="Times" w:eastAsia="Times"/>
          <w:b w:val="0"/>
          <w:i/>
          <w:color w:val="000000"/>
          <w:sz w:val="22"/>
        </w:rPr>
        <w:t>Hoondamal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Rex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Supreme Court has said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word, and the Durban Town Council has won a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>triumph.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use the word “momentary” deliberately. We cannot think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a triumph of prejudice and injustice can ever be permanent.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conclusion would be entirely opposed to all the teachings of history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philosophy.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there anyone who will dare say that the Town Council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Durban has shown even the slightest desire or inclination to mete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justice to this unfortunate man? Every means has been taken by 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 about his ruin, because, in the words of the Licensing Officer-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have been officially disapproved of, but which, we have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 much reason to believe, are privately endorsed by members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Town Council “further Asiatic licences should not be granted in West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Street”.</w:t>
      </w:r>
    </w:p>
    <w:p>
      <w:pPr>
        <w:autoSpaceDN w:val="0"/>
        <w:autoSpaceDE w:val="0"/>
        <w:widowControl/>
        <w:spacing w:line="24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times when what is nearest the heart is nearest the lips,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fear that, notwithstanding the official disclaimer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the Licensing Officer’s opinion is emphatically held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employers, and the cat has, perhaps unwittingly, been let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bag. The effect, then, of the Supreme Court’s decision is to make West </w:t>
      </w:r>
      <w:r>
        <w:rPr>
          <w:rFonts w:ascii="Times" w:hAnsi="Times" w:eastAsia="Times"/>
          <w:b w:val="0"/>
          <w:i w:val="0"/>
          <w:color w:val="000000"/>
          <w:sz w:val="22"/>
        </w:rPr>
        <w:t>Street a close preserve for white traders, and “no Indians need apply”</w:t>
      </w:r>
      <w:r>
        <w:rPr>
          <w:rFonts w:ascii="Times" w:hAnsi="Times" w:eastAsia="Times"/>
          <w:b w:val="0"/>
          <w:i w:val="0"/>
          <w:color w:val="000000"/>
          <w:sz w:val="22"/>
        </w:rPr>
        <w:t>for licences to trade in that select thoroughfare.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we ask, can the matter be allowed to remain where it 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such a condition of affairs be permitted to be continued?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not. We do not now deal with the legal merits of the case,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more than strange that the Supreme Court should have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man, holding a trading licence, can have his, licence nullified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removal from one place to another within the boundaries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town. However that may be, the matter seems to 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important to be taken to a higher tribunal. It may well be </w:t>
      </w:r>
      <w:r>
        <w:rPr>
          <w:rFonts w:ascii="Times" w:hAnsi="Times" w:eastAsia="Times"/>
          <w:b w:val="0"/>
          <w:i w:val="0"/>
          <w:color w:val="000000"/>
          <w:sz w:val="22"/>
        </w:rPr>
        <w:t>that other arguments can be produced that will entail some modi-</w:t>
      </w:r>
      <w:r>
        <w:rPr>
          <w:rFonts w:ascii="Times" w:hAnsi="Times" w:eastAsia="Times"/>
          <w:b w:val="0"/>
          <w:i w:val="0"/>
          <w:color w:val="000000"/>
          <w:sz w:val="22"/>
        </w:rPr>
        <w:t>fication of the present conditions.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drama before the Supreme Court was in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enactment, a side issue was being considered within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Chamber. The Durban Corporation has attacked the Hoondamal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citadel in West Street from all directions, and it would appear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sapping tactics have proved successful in undermining its foundations.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these devious methods, the fortress has, seemingly, fallen,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defender has not been disgraced, for from the ashes of his defence </w:t>
      </w:r>
      <w:r>
        <w:rPr>
          <w:rFonts w:ascii="Times" w:hAnsi="Times" w:eastAsia="Times"/>
          <w:b w:val="0"/>
          <w:i w:val="0"/>
          <w:color w:val="000000"/>
          <w:sz w:val="22"/>
        </w:rPr>
        <w:t>will arise a yet mightier champion, who will wrench justice from relu-</w:t>
      </w:r>
      <w:r>
        <w:rPr>
          <w:rFonts w:ascii="Times" w:hAnsi="Times" w:eastAsia="Times"/>
          <w:b w:val="0"/>
          <w:i w:val="0"/>
          <w:color w:val="000000"/>
          <w:sz w:val="22"/>
        </w:rPr>
        <w:t>ctant hands, an compel circumstances to his needs.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side issue, to which we have made reference, was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>of Mr. Hoondamal to the Town Council against the Licensing Offi-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cer’s decision to refuse a licence in respect of the premises in West </w:t>
      </w:r>
      <w:r>
        <w:rPr>
          <w:rFonts w:ascii="Times" w:hAnsi="Times" w:eastAsia="Times"/>
          <w:b w:val="0"/>
          <w:i w:val="0"/>
          <w:color w:val="000000"/>
          <w:sz w:val="22"/>
        </w:rPr>
        <w:t>Street. In spite of the dignified protest of Mr. Burne, the Town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 has upheld the Licensing Officer’s decision to refuse the licence,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although dissociating itself publicly from the reason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Officer, it has not substituted a reason of its own for the one </w:t>
      </w:r>
      <w:r>
        <w:rPr>
          <w:rFonts w:ascii="Times" w:hAnsi="Times" w:eastAsia="Times"/>
          <w:b w:val="0"/>
          <w:i w:val="0"/>
          <w:color w:val="000000"/>
          <w:sz w:val="22"/>
        </w:rPr>
        <w:t>repudiated.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another astounding point arises in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hearing. The Mayor has laid down the extraordinary dictum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Officer’s discretion is arbitrary, and not, as contended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Hoondamal’s counsel, to be exercised within the four corners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law. It is not within our province to comment upon the legal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ruling; we merely place it on record. The struggle promises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titanic one. Indeed, the Indian community must either take it up </w:t>
      </w:r>
      <w:r>
        <w:rPr>
          <w:rFonts w:ascii="Times" w:hAnsi="Times" w:eastAsia="Times"/>
          <w:b w:val="0"/>
          <w:i w:val="0"/>
          <w:color w:val="000000"/>
          <w:sz w:val="22"/>
        </w:rPr>
        <w:t>or succumb. It is no mere question of the annihilation of Mr. Hoon-</w:t>
      </w:r>
      <w:r>
        <w:rPr>
          <w:rFonts w:ascii="Times" w:hAnsi="Times" w:eastAsia="Times"/>
          <w:b w:val="0"/>
          <w:i w:val="0"/>
          <w:color w:val="000000"/>
          <w:sz w:val="22"/>
        </w:rPr>
        <w:t>damal. Whilst such a result would be deplorable, it would be compara-</w:t>
      </w:r>
      <w:r>
        <w:rPr>
          <w:rFonts w:ascii="Times" w:hAnsi="Times" w:eastAsia="Times"/>
          <w:b w:val="0"/>
          <w:i w:val="0"/>
          <w:color w:val="000000"/>
          <w:sz w:val="22"/>
        </w:rPr>
        <w:t>tively insignificant. The matter is of far larger concern than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servation of the privileges of an individual. The whole Indian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threatened with extinction. What has happened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Hoondamal may happen to every single Indian trader.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newly-laid-down interpretation of the law holds good, no Indian’s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is worth a day’s takings.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net result of the decision of the Supreme Court is this.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the desire of the white population is to stamp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piecemeal. It has been ruled that licences are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particular premises only and are not transferable. A landlord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consequence, rackrent a tenant trader to the top of his bent,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trader is abjectly helpless. He must either be ruined by the landlord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seek new premises. If he chooses the latter alternative,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becomes invalid, and his trading privileges null and void.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obtain what will then be considered a new licence, for just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(unofficially) judged to be unnecessary to issue new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Asiatics to trade in West Street, so every other trading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town limits may be debarred to him, and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extinguished as absolutely as a moth in a candle flame.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matter, not for individual consideration,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corporate deliberation of the whole Indian community all over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battle-ground has been temporarily removed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to Natal. What applies to Durban applies to the whole Col-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ony, and what now applies to Natal may not improbably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 as a whole. Evil example is quickly followed.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142. IS IT BRITISH?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past issues, we have devoted a considerable amount of space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discussion of Potchefstroom’s doings. We have done this,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because of the importance of Potchefstroom as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as because we regard that town as typifying much that is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in regard to the attitude adopted towards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English people are accustomed to view, with unqualified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abhorrence, the taking of the law into their own hands by certain </w:t>
      </w:r>
      <w:r>
        <w:rPr>
          <w:rFonts w:ascii="Times" w:hAnsi="Times" w:eastAsia="Times"/>
          <w:b w:val="0"/>
          <w:i w:val="0"/>
          <w:color w:val="000000"/>
          <w:sz w:val="22"/>
        </w:rPr>
        <w:t>sections of the American people, when unfortunate negroes are marty-</w:t>
      </w:r>
      <w:r>
        <w:rPr>
          <w:rFonts w:ascii="Times" w:hAnsi="Times" w:eastAsia="Times"/>
          <w:b w:val="0"/>
          <w:i w:val="0"/>
          <w:color w:val="000000"/>
          <w:sz w:val="22"/>
        </w:rPr>
        <w:t>rised under the unorthodox code known as “lynch law”. Potchefst-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is evidently anxious to put itself beyond the pale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 in like manner, for we read, with respect to the building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Mohamedan mosque in the town: “If the Indians persist in violating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feeling, there will probably be trouble over the matter,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expressions of opinion have been made use of. What is legal is </w:t>
      </w:r>
      <w:r>
        <w:rPr>
          <w:rFonts w:ascii="Times" w:hAnsi="Times" w:eastAsia="Times"/>
          <w:b w:val="0"/>
          <w:i w:val="0"/>
          <w:color w:val="000000"/>
          <w:sz w:val="22"/>
        </w:rPr>
        <w:t>one thing, and what is likely to meet with resentment is another.”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speaks our contemporary, the </w:t>
      </w:r>
      <w:r>
        <w:rPr>
          <w:rFonts w:ascii="Times" w:hAnsi="Times" w:eastAsia="Times"/>
          <w:b w:val="0"/>
          <w:i/>
          <w:color w:val="000000"/>
          <w:sz w:val="22"/>
        </w:rPr>
        <w:t>Potchefstroom Budget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two readings of this statement. It can only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incitation to go beyond what is permitted by the law. It has,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been held that the Potchefstroom Town Council is not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empowered to prevent the erection of the mosque. Can it be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has the rash courage to urge that the building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mosque should be prevented by other than legal means? That is not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accordance with the great British tradition of fair play-but we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almost inclined to wonder, despairingly, whether South Africans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cast aside the foundation-principle of British national honour.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PIETERSBURG TRADERS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publish, in another column, a report from our Pietersburg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together with correspondence that has passed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Employees’ Association and the local British Indian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early closing. It will be evident, from a perusal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documents, that there is a rather strong feeling existent in Pie-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tersburg on this subject. We have repeatedly pointed out that invidious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made between Asiatics and Europeans,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especially, and again and again have we shown how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has endeavoured to saddle the Indian community with a </w:t>
      </w:r>
      <w:r>
        <w:rPr>
          <w:rFonts w:ascii="Times" w:hAnsi="Times" w:eastAsia="Times"/>
          <w:b w:val="0"/>
          <w:i w:val="0"/>
          <w:color w:val="000000"/>
          <w:sz w:val="22"/>
        </w:rPr>
        <w:t>share of responsibility and of penalty, whereas is has carefully refrai-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from granting them any measure of privilege. Now it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human nature is so organised that deprivation of privilege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by those who are deprived, as an equivalent to equality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or imposition of burden and it cannot be wondered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such circumstances, the Indian community has frequently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accept obligations thrust upon it by the white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persist in refusing equality of opportunity. The Pietersburg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traders, as a matter of fact, did fall in with the wishes and desi-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 of their white fellow-traders, so long as the latter imposed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 special disabilities. But when the white traders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methods of boycott and ostracism, the Indian traders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they must consider themselves apart from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sequel is to be found in this correspondence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make reference. The white traders must alter their mode of </w:t>
      </w:r>
      <w:r>
        <w:rPr>
          <w:rFonts w:ascii="Times" w:hAnsi="Times" w:eastAsia="Times"/>
          <w:b w:val="0"/>
          <w:i w:val="0"/>
          <w:color w:val="000000"/>
          <w:sz w:val="22"/>
        </w:rPr>
        <w:t>procedure if they wish the Indian merchants to abide by the conven-</w:t>
      </w:r>
      <w:r>
        <w:rPr>
          <w:rFonts w:ascii="Times" w:hAnsi="Times" w:eastAsia="Times"/>
          <w:b w:val="0"/>
          <w:i w:val="0"/>
          <w:color w:val="000000"/>
          <w:sz w:val="22"/>
        </w:rPr>
        <w:t>tion they would set up. There must be give and take on both sides.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THE COLOURED FRANCHISE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 of this issue will be found an extract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lengthy report, appearing in the </w:t>
      </w:r>
      <w:r>
        <w:rPr>
          <w:rFonts w:ascii="Times" w:hAnsi="Times" w:eastAsia="Times"/>
          <w:b w:val="0"/>
          <w:i/>
          <w:color w:val="000000"/>
          <w:sz w:val="22"/>
        </w:rPr>
        <w:t>Johannesburg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4th inst.,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a meeting of Coloured people in the Transvaal. At this </w:t>
      </w:r>
      <w:r>
        <w:rPr>
          <w:rFonts w:ascii="Times" w:hAnsi="Times" w:eastAsia="Times"/>
          <w:b w:val="0"/>
          <w:i w:val="0"/>
          <w:color w:val="000000"/>
          <w:sz w:val="22"/>
        </w:rPr>
        <w:t>meeting a resolution was submitted, requesting His Majesty’s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not to forget or tamper with the just rights and privileges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subjects of the Crown in the Transvaal, when framing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that is now in process of being. We can only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community has our fullest sympathy in its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from political oblivion. Time was when the late Mr. Rhodes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his famous dictum that the franchise should be given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civilised man south of the Zambesi. That ideal seems, in these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to be rapidly falling into disrepute. It is unfashionable,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to be guilty of having on ideal, and a crime to be so shameless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having one, to act in accordance with it. We have seen only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 Native Commission has issued an official report,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is made that Coloured people, already enfranchised,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retain their franchise rights only in State elections,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them in the event of elections for a Federal Parliament.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injustice of this needs no emphasis. It is much at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attitude adopted by the white population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towards the non-white. In matters of Colour prejudice, it is, unfortun-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ately, almost impossible to convince by logical argument. Where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rules, of the Transvaal will have to wait long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securing the recognition of what we conceive to be their </w:t>
      </w:r>
      <w:r>
        <w:rPr>
          <w:rFonts w:ascii="Times" w:hAnsi="Times" w:eastAsia="Times"/>
          <w:b w:val="0"/>
          <w:i w:val="0"/>
          <w:color w:val="000000"/>
          <w:sz w:val="22"/>
        </w:rPr>
        <w:t>just rights. We trust that they will continue to protest against ill-consi-</w:t>
      </w:r>
      <w:r>
        <w:rPr>
          <w:rFonts w:ascii="Times" w:hAnsi="Times" w:eastAsia="Times"/>
          <w:b w:val="0"/>
          <w:i w:val="0"/>
          <w:color w:val="000000"/>
          <w:sz w:val="22"/>
        </w:rPr>
        <w:t>dered treatment and to urge the inherent justice of their demands.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145. ATTACK ON THE KAFFIRS</w:t>
      </w:r>
    </w:p>
    <w:p>
      <w:pPr>
        <w:autoSpaceDN w:val="0"/>
        <w:autoSpaceDE w:val="0"/>
        <w:widowControl/>
        <w:spacing w:line="294" w:lineRule="exact" w:before="2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Johannesburg Town Council could not bear to see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Kaffirs riding bicycles like the whites, and therefore passed, at its last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meeting, a resolution to the effect that a Kaffir who had a permit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a bicycle must wear on his left arm, while riding in the city,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badge with the number on it, easily visible.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 administration is nowadays carried on in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manner that this resolution causes us no surprise. We write about it to-</w:t>
      </w:r>
    </w:p>
    <w:p>
      <w:pPr>
        <w:autoSpaceDN w:val="0"/>
        <w:autoSpaceDE w:val="0"/>
        <w:widowControl/>
        <w:spacing w:line="260" w:lineRule="exact" w:before="36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day only to remind our Indian brethren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do not think it </w:t>
      </w:r>
      <w:r>
        <w:rPr>
          <w:rFonts w:ascii="Times" w:hAnsi="Times" w:eastAsia="Times"/>
          <w:b w:val="0"/>
          <w:i w:val="0"/>
          <w:color w:val="000000"/>
          <w:sz w:val="22"/>
        </w:rPr>
        <w:t>quite necessary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present-day Johannesburg is far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Johannesburg of pre-war days. Most of the people how now hold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reins of power were known, before the outbreak of the war, as Uitl-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anders, and were always quick to raise an outcry demanding 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themselves. Foreign nationals called themselves British subjects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made all possible efforts to secure for themselves the rights enjo-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yed by the British. In this, the English, the Russians, the Germans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were all one and united. The Boers were then the rulers,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whom these people used to complain vociferously that they did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administer justice equitably. These were the very British subjects,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first incited the Boer Government against Indians, and later questioned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authority to legislate against them. It was again these British sub-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jects who at last got Lord Milner and Mr. Chamberlain to go to war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Boers. It was these self-same British subjects who during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 went about trumpeting that, when the war was over, true justice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done, and all discrimination based on race or colour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eliminated from the Statute-book. This was the first act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dramas.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second act, everything was forgotten, and these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became engrossed in serving their own interests.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third act, in which open enmity to the Indians began to </w:t>
      </w:r>
      <w:r>
        <w:rPr>
          <w:rFonts w:ascii="Times" w:hAnsi="Times" w:eastAsia="Times"/>
          <w:b w:val="0"/>
          <w:i w:val="0"/>
          <w:color w:val="000000"/>
          <w:sz w:val="22"/>
        </w:rPr>
        <w:t>be manifested. And in the fourth act, which is being staged now, opp-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ressive laws are being passed and put into execution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rigour.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must redound to the credit of these very British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 the Indians, so also on the Kaffirs and the Coloured people,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is bound to come without fail. They should, therefore,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heed that, if the one is attacked, the other, too, is bound, sooner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to meet the same fate. It will not be very surprising if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enacted today for the Kaffirs is applied tomorrow to the Indians.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queer thing about it is that those who are clamouring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atrocious legislation have themselves been aliens who only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ago began to call themselves British subjects. Mr. Langermann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at length on this resolution and, in the heat of his eloquence,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 even the colour of the Kaffir, sending the house into 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laughter. He argued that the badge should be worn in front,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might not pass for a white! It is given to Mr. Langermann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express such thoughts; and we congratulate him on the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>that, in the absence of the badge in front, the Kaffirs might be mis-</w:t>
      </w:r>
      <w:r>
        <w:rPr>
          <w:rFonts w:ascii="Times" w:hAnsi="Times" w:eastAsia="Times"/>
          <w:b w:val="0"/>
          <w:i w:val="0"/>
          <w:color w:val="000000"/>
          <w:sz w:val="22"/>
        </w:rPr>
        <w:t>taken for whites! But, for a proper appreciation of what Mr. Lange-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rmann said, it would be useful to know something about him.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Langermann feels very deeply for his Russian brethren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criticises the Russian Government a great deal. It is the law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man, brought up under tyranny, forgets, on becoming free,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miserable days, abuses his newly acquired freedom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cruel. It is, therefore, small wonder that the gentlemen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Poland and have recently been converted into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subjects should lose their balance.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member of the Town Council.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matter for satisfaction during the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that Messers. Mackie Niven, Quinn, Rockey, and Pim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forget that the Kaffirs, too, were human being and raised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[of protest] against their unwarranted humiliation. But theirs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cry in the wilderness. Nevertheless, they deserve our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>giving expression to their true thoughts unmindful of popular senti-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SLAUGHTER-HOUSES IN THE CAPE COLONY</w:t>
      </w:r>
    </w:p>
    <w:p>
      <w:pPr>
        <w:autoSpaceDN w:val="0"/>
        <w:autoSpaceDE w:val="0"/>
        <w:widowControl/>
        <w:spacing w:line="24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by Inspector Keyne on the condition of the slaug-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hter-houses in the Cape Colony, just out, is worth perusal. He says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slaughter-houses inspected by him, one or two were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dirty. On the main road in Meadland, he found entrails and fat hung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wall from a hook. Blood and offal had got stuck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to a height of four feet above the ground. He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practice of the place was to lime-wash the walls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accumulated layers of waste matter, and this had resulted in solid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accretions of lime and refuse on the walls. The men working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very slovenly, their clothes dirty and covered over with layers of </w:t>
      </w:r>
      <w:r>
        <w:rPr>
          <w:rFonts w:ascii="Times" w:hAnsi="Times" w:eastAsia="Times"/>
          <w:b w:val="0"/>
          <w:i w:val="0"/>
          <w:color w:val="000000"/>
          <w:sz w:val="22"/>
        </w:rPr>
        <w:t>grease. These often came in contact with the meat.</w:t>
      </w:r>
    </w:p>
    <w:p>
      <w:pPr>
        <w:autoSpaceDN w:val="0"/>
        <w:autoSpaceDE w:val="0"/>
        <w:widowControl/>
        <w:spacing w:line="24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say, all this has been found in slaughter-houses run </w:t>
      </w:r>
      <w:r>
        <w:rPr>
          <w:rFonts w:ascii="Times" w:hAnsi="Times" w:eastAsia="Times"/>
          <w:b w:val="0"/>
          <w:i w:val="0"/>
          <w:color w:val="000000"/>
          <w:sz w:val="22"/>
        </w:rPr>
        <w:t>and managed by the whites, too. The question arises how such offen-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have remained undetected all these days. Who can tell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who must have been taken ill by eating the meat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insanitary places? What would be the consequence if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responsible for such a state? The whites would have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lawlessness and demanded that not only the offenders,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entire Indian community should be banished or severe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 it. But, fortunatley for us, such uncleanliness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shops belonging to the whites. Let us see how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THE CONGRESS AND LORD CURZON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Cotton, who presided over the recent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Congress, had requested H. E. the Viceroy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to place before him personally all the resolutions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Congress session. But the Viceroy refused either to see Sir </w:t>
      </w:r>
      <w:r>
        <w:rPr>
          <w:rFonts w:ascii="Times" w:hAnsi="Times" w:eastAsia="Times"/>
          <w:b w:val="0"/>
          <w:i w:val="0"/>
          <w:color w:val="000000"/>
          <w:sz w:val="22"/>
        </w:rPr>
        <w:t>Henry as the President of the Congress, or let him submit the resolu-</w:t>
      </w:r>
      <w:r>
        <w:rPr>
          <w:rFonts w:ascii="Times" w:hAnsi="Times" w:eastAsia="Times"/>
          <w:b w:val="0"/>
          <w:i w:val="0"/>
          <w:color w:val="000000"/>
          <w:sz w:val="22"/>
        </w:rPr>
        <w:t>tions. However, to show that he meant no affront to Sir Henry perso-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nally, Lord Curzon agreed to see him as a private gentleman.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that Lord Curzon feels no compunction in hurling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at the Congress. It appears from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reason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see Sir Henry was that, if once the Viceroy saw him,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see his successors, too, in the future. Earlier Lord Lans-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on similar grounds refused to see the Presidents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How, then, could Lord Curzon violate the precedent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established? The thought never occurred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>that, by his strict adherence to precedent, he was offending the feel-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of millions of people. Nevertheless, there is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has lived these twenty years will live on and grow from </w:t>
      </w:r>
      <w:r>
        <w:rPr>
          <w:rFonts w:ascii="Times" w:hAnsi="Times" w:eastAsia="Times"/>
          <w:b w:val="0"/>
          <w:i w:val="0"/>
          <w:color w:val="000000"/>
          <w:sz w:val="22"/>
        </w:rPr>
        <w:t>day to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BYE-LAWS FOR CAPE TOWN BARBERS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publishes the rules and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by the Cape Town Municipality for barbers. Under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barber’s shop is liable a medical inspection. Every barber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to keep his shop tidy. The scissors, razors and other 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used for one customer must not be used for another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cleaned. Brushes, etc., should be properly washed and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A fresh towel must be used for every customer. When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disease is given a shave or has his hair cut,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should not be used again before being washed clean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antiseptic liquid. A defaulter is liable to a fine of up to £5.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authorised to inspect and find out whether these rules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observed or not. By themselves, the rules are excellent, but it </w:t>
      </w:r>
    </w:p>
    <w:p>
      <w:pPr>
        <w:autoSpaceDN w:val="0"/>
        <w:autoSpaceDE w:val="0"/>
        <w:widowControl/>
        <w:spacing w:line="200" w:lineRule="exact" w:before="6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1899-1905.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1888-94.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difficult to enforce them. But now that the rules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they are likely to exercise some check on the barbers.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rules for the first time in the Cape Town Municipality;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be introduced in other places also. Indian barbers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 advised to heed the warning. There is not doubt that the condit-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in shops owned by Indian barbers needs to be improved.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implements and towels are not too clean. It does take a little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their cleanliness, but it does not involve any expense.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tools and implements are kept free of dirt and in proper trim, they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and clean towels, etc., promote custom. Even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barbers keep their instruments, etc., unclean; but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view with them in undesirable matters.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“QUESTIONS OF COLOUR”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quote elsewhere from an editorial in the </w:t>
      </w:r>
      <w:r>
        <w:rPr>
          <w:rFonts w:ascii="Times" w:hAnsi="Times" w:eastAsia="Times"/>
          <w:b w:val="0"/>
          <w:i/>
          <w:color w:val="000000"/>
          <w:sz w:val="22"/>
        </w:rPr>
        <w:t>Rand Ratepayers’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above title, and we do so because our contemporary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hit the nail exactly on the head. The article is written by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unlike some petty politicians in South Africa, can keep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proportion of things when dealing with this matter.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momentous one, for, if South Africa endorse an un-British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the consequences may be very grave. But we cannot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statesmen, in the consideration of local affairs, will lose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Imperial interests. We ourselves attach no more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crusade than does our contemporary; for one has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facts of the case to see what little basis there is for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character. The origin of the whole matter is trade jealousy.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petty motive alone that animates the anti-Indian movement; and it </w:t>
      </w:r>
      <w:r>
        <w:rPr>
          <w:rFonts w:ascii="Times" w:hAnsi="Times" w:eastAsia="Times"/>
          <w:b w:val="0"/>
          <w:i w:val="0"/>
          <w:color w:val="000000"/>
          <w:sz w:val="22"/>
        </w:rPr>
        <w:t>is perfectly apparent to all who are not blinded by colour prejudice.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speaks only simple truth when it says: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undignified spectacle of villagers holding public meetings to prevent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merchants from trading in any part of the Empire is most absurdly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foolish.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presume that the writer had specially in mind Boksburg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Potchefstroom. Boksburg is a village that cannot rise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its own pump, and Potchefstroom is a small dorp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out of obscurity only when it became bitterly anti-Asiatic. And </w:t>
      </w:r>
      <w:r>
        <w:rPr>
          <w:rFonts w:ascii="Times" w:hAnsi="Times" w:eastAsia="Times"/>
          <w:b w:val="0"/>
          <w:i w:val="0"/>
          <w:color w:val="000000"/>
          <w:sz w:val="22"/>
        </w:rPr>
        <w:t>yet it is expected that Indians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as the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points out, form</w:t>
      </w:r>
    </w:p>
    <w:p>
      <w:pPr>
        <w:autoSpaceDN w:val="0"/>
        <w:autoSpaceDE w:val="0"/>
        <w:widowControl/>
        <w:spacing w:line="240" w:lineRule="exact" w:before="4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38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half the population of the Empire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deprived of their rights </w:t>
      </w:r>
      <w:r>
        <w:rPr>
          <w:rFonts w:ascii="Times" w:hAnsi="Times" w:eastAsia="Times"/>
          <w:b w:val="0"/>
          <w:i w:val="0"/>
          <w:color w:val="000000"/>
          <w:sz w:val="22"/>
        </w:rPr>
        <w:t>as British subjects, at the bidding of small provincial towns !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that Indian traders undersell the European;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European trader endeavour to do just this very thing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competitor? Is not competition the soul of business? Granted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can live on “the smell of an oily rag”; would not any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say that a simplification of diet is exactly what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needs? Why, then, charge the Indian with this virtue as if it were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crime? The fact of the matter is that the European detests his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competitor because he himself is not permitted to gain exorbitant </w:t>
      </w:r>
      <w:r>
        <w:rPr>
          <w:rFonts w:ascii="Times" w:hAnsi="Times" w:eastAsia="Times"/>
          <w:b w:val="0"/>
          <w:i w:val="0"/>
          <w:color w:val="000000"/>
          <w:sz w:val="22"/>
        </w:rPr>
        <w:t>profits by making the consumer pay inflated prices for his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modities. If the anti-Asiatics gain the victory, the person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suffer most is the white consumer. Let South Africans remember that.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00" w:lineRule="exact" w:before="48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plenty of ways whereby white people can safeguard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and preserve their authority without these ever-recurring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sneers by one section of the King’s subjects against another. If a few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hate the Asiatic as a trader, while they compass sea and land to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as a labourer, they are not compelled to trade with him. They can just let </w:t>
      </w:r>
      <w:r>
        <w:rPr>
          <w:rFonts w:ascii="Times" w:hAnsi="Times" w:eastAsia="Times"/>
          <w:b w:val="0"/>
          <w:i w:val="0"/>
          <w:color w:val="000000"/>
          <w:sz w:val="18"/>
        </w:rPr>
        <w:t>him alone and trade with their own kind.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argument used to bolster up the anti-Asiatic position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Indians are a danger to the public health. This may or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but, most certainly, if they are, the fault lies, not with them,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sanitary authorities.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have everywhere in South Africa proved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specially amenable to health regulations. This was shewn, beyond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controversy, by the remarkable manner in which the whole commu-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nity submitted itself to the plague authorities during the recent outbr-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eak in Johannesburg.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charge that has been brought against Indians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did not fight for the Empire during the late South African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ignorance of the framers of this charge is typical; for,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of themselves, the whole world knows that Indians were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fight and, if need be, to die for the Empire as any other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but were not permitted to do so. There are some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Indians of Natal and the Transvaal again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petitioned the Natal Government to be allowed to go to the front “in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capacity”. And there are some also who know that, of all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British Army, the leaders of the Natal Indian Volunteer Ambu-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were the only ones who served and refused all remu-</w:t>
      </w:r>
      <w:r>
        <w:rPr>
          <w:rFonts w:ascii="Times" w:hAnsi="Times" w:eastAsia="Times"/>
          <w:b w:val="0"/>
          <w:i w:val="0"/>
          <w:color w:val="000000"/>
          <w:sz w:val="22"/>
        </w:rPr>
        <w:t>neration.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Corps”, 23-12-1899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is, there are men among the Indian community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British than the majority of the anti-Asiatics and who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share of that patriotic and public spirit which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what it is. It is absurd to suppose that men, aware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as British subjects, will meekly allow themselves to be relegated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“Bazaars” or “Locations” nay, more, it is criminal to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this patriotic spirit. And it is equally foolish to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be crushed by methods of misrepresentation, injustice, and intimida-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attitude of the anti-Asiatics in South Africa can be summed </w:t>
      </w:r>
      <w:r>
        <w:rPr>
          <w:rFonts w:ascii="Times" w:hAnsi="Times" w:eastAsia="Times"/>
          <w:b w:val="0"/>
          <w:i w:val="0"/>
          <w:color w:val="000000"/>
          <w:sz w:val="22"/>
        </w:rPr>
        <w:t>up in one word: give a dog a bad name and hang him.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18-2-1905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150. CONCEALMENT OF PLAGUE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regret that there are still Indian in Durban who do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serious consequences of concealing infectious disease.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last, an Indian employed by the Durban Corporation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to pay a fine of £ 20, or, in default, to three month’s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for concealing a case of plague. The sentence is exemplary,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rightly so. The case was that of a girl, who was removed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house by her father, so soon as he found she was sick.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he gave the Magistrate was that he did not want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to take her away from him. That, perhaps, was very natural;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Indians must learn that, in this matter, they are under the same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Europeans. Each case of infectious disease must be notified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whoever the sufferer may be; and everyone, whether 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European, has to put his own private feelings into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pocket, for the general good. It is too much to expect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of the indentured class will look at the matter from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view, but it is not too much to expect that Indians of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will assist Dr. Murison in dealing with disease. We again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Health Officer’s letter in our issue of Dec. 10th.,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remarks thereon. Our Indian friends must remember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this kind reflects, however undeservedly, on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But the fault does not lie only on the side of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agree with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“it is due to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certain Indians that the plague is still with us”.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generally the victims of this dread disease. But,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question, “Who breeds our plagues?” a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>very pertinently replied in our columns last week, “Who puts the In-</w:t>
      </w:r>
      <w:r>
        <w:rPr>
          <w:rFonts w:ascii="Times" w:hAnsi="Times" w:eastAsia="Times"/>
          <w:b w:val="0"/>
          <w:i w:val="0"/>
          <w:color w:val="000000"/>
          <w:sz w:val="22"/>
        </w:rPr>
        <w:t>dian under such circumstances as to make him a breeder of plagues?”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“plague spots” in Durban under the direct control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Town Council: why, then, lay all the blame on the poor Indian, if,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natural consequence, plague is developed? The matter is, indeed,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important to be lightly dismissed, and we propose to deal fully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whole question of municipal sanitation in a succeeding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INDIAN LICENCES: NEED FOR VIGILANCES—1</w:t>
      </w:r>
    </w:p>
    <w:p>
      <w:pPr>
        <w:autoSpaceDN w:val="0"/>
        <w:autoSpaceDE w:val="0"/>
        <w:widowControl/>
        <w:spacing w:line="24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Hoondamal’s licence has been a subject of discussion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several months. Our readers are aware that Sheth Hoondamal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carrying on trade in Durban for nearly ten years. At first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 shop in West Street, one of the principal thoroughfares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As the landlord wanted to get the building repaired,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vacated. Not being able to get a place to his liking in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Sheth Hoodamal secured a good shop in nearby Grey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his business there. Some months later, on being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vacate the premises, he rented from an Indian landlord a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shop in West Street which had been recently vacated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merchant, and began to trade there. Simultaneously, he applied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Licensing Officer to have his new address entered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licence. Not only did that Officer reject his application, but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 Hoondamal with trading without a licence. Legal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>were instituted against him in a Magistrate’s Court, and Sheth Hoon-</w:t>
      </w:r>
      <w:r>
        <w:rPr>
          <w:rFonts w:ascii="Times" w:hAnsi="Times" w:eastAsia="Times"/>
          <w:b w:val="0"/>
          <w:i w:val="0"/>
          <w:color w:val="000000"/>
          <w:sz w:val="22"/>
        </w:rPr>
        <w:t>damal was fined. The latter thereupon appealed against the Magis-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trate’s judgment. Before this appeal could be heard,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Sheth Hoondamal to the Magistrate’s Court twice or thrice,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each time the Magistrate fined him, and on one occasion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Mr. Stuart, even exceeded his authority and passed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order, asking Sheth Hoondamal to close down his shop.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 of course, disregarded the order as it was illegal; 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attorney, Mr. Wyllie, sent a strongly worded note to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police, saying that, if the order was implemented, the exec-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uting officials would be held responsible for the consequences.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was greatly enraged at this, but he was helpless,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lawful. The appeal was heard by the Circuit Court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 in Durban, and Sheth Hoondamal was found not guilty. Thereafter,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brought another charge against him, and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found him guilty.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against that judgment was heard by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>Court this month, and to the misfortune of the Indian traders, the jud-</w:t>
      </w:r>
      <w:r>
        <w:rPr>
          <w:rFonts w:ascii="Times" w:hAnsi="Times" w:eastAsia="Times"/>
          <w:b w:val="0"/>
          <w:i w:val="0"/>
          <w:color w:val="000000"/>
          <w:sz w:val="22"/>
        </w:rPr>
        <w:t>ges gave their decision against Sheth Hoondamal. Sheth Hoondamal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applied last month for a licence for the current year,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rejected. An appeal was then field before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Council. Stating the reason for not granting Sheth Hoondamal a lice-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nce, the Licensing Officer said that it was not desirable to issue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to Asiatics in West Street ! When this reason for refusal was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the Knowledge of the Town Council by Sheth Hoonda-</w:t>
      </w:r>
      <w:r>
        <w:rPr>
          <w:rFonts w:ascii="Times" w:hAnsi="Times" w:eastAsia="Times"/>
          <w:b w:val="0"/>
          <w:i w:val="0"/>
          <w:color w:val="000000"/>
          <w:sz w:val="22"/>
        </w:rPr>
        <w:t>mal’s counsel, the Councillors naturally felt abashed, for the Licen-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 Officer had also added that such was the desire of the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On hearing this, Mr. Burne, who is a member of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a renowned lawyer, immediately protested that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had no warrant to attribute such a desire to the Town Council. </w:t>
      </w:r>
      <w:r>
        <w:rPr>
          <w:rFonts w:ascii="Times" w:hAnsi="Times" w:eastAsia="Times"/>
          <w:b w:val="0"/>
          <w:i w:val="0"/>
          <w:color w:val="000000"/>
          <w:sz w:val="22"/>
        </w:rPr>
        <w:t>At this the Officer got up and answered that he had rejected applicat-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on the same ground in the past, and that his decision had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endorsed by the Council; his claim could not be proved </w:t>
      </w:r>
      <w:r>
        <w:rPr>
          <w:rFonts w:ascii="Times" w:hAnsi="Times" w:eastAsia="Times"/>
          <w:b w:val="0"/>
          <w:i w:val="0"/>
          <w:color w:val="000000"/>
          <w:sz w:val="22"/>
        </w:rPr>
        <w:t>incorrect. To prevent this dispute from developing further, a Council-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 moved that the appeal be dismissed. Another member seconded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resolution, introducing while doing so a further legalistic argume-</w:t>
      </w:r>
      <w:r>
        <w:rPr>
          <w:rFonts w:ascii="Times" w:hAnsi="Times" w:eastAsia="Times"/>
          <w:b w:val="0"/>
          <w:i w:val="0"/>
          <w:color w:val="000000"/>
          <w:sz w:val="22"/>
        </w:rPr>
        <w:t>nt that under the law the discretion to grant or refuse licences was ves-</w:t>
      </w:r>
      <w:r>
        <w:rPr>
          <w:rFonts w:ascii="Times" w:hAnsi="Times" w:eastAsia="Times"/>
          <w:b w:val="0"/>
          <w:i w:val="0"/>
          <w:color w:val="000000"/>
          <w:sz w:val="22"/>
        </w:rPr>
        <w:t>ted in the Licensing Officer. After hearing this point of law, the appli-</w:t>
      </w:r>
      <w:r>
        <w:rPr>
          <w:rFonts w:ascii="Times" w:hAnsi="Times" w:eastAsia="Times"/>
          <w:b w:val="0"/>
          <w:i w:val="0"/>
          <w:color w:val="000000"/>
          <w:sz w:val="22"/>
        </w:rPr>
        <w:t>cant’s counsel answered that even this discretion could only be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cised in accordance with the law, and that it was no discretion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violated the law or transgressed it. The Councillors did not relish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Consequently, Sheth Hoondamal was not granted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>and has had to close down his shop.</w:t>
      </w:r>
    </w:p>
    <w:p>
      <w:pPr>
        <w:autoSpaceDN w:val="0"/>
        <w:autoSpaceDE w:val="0"/>
        <w:widowControl/>
        <w:spacing w:line="240" w:lineRule="exact" w:before="5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18-2-1905</w:t>
      </w:r>
    </w:p>
    <w:p>
      <w:pPr>
        <w:autoSpaceDN w:val="0"/>
        <w:autoSpaceDE w:val="0"/>
        <w:widowControl/>
        <w:spacing w:line="292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CORPORATION INSANITATION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submitted, at the ordinary monthly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Town Council, on the 7th inst., a Report by the Inspector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Nuisances relative to the Eastern and Western Vleis. It is noteworthy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official makes reference to certain areas, the buildings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variously described as dilapidated and imperfect as to sani-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and building characteristics, whilst the ground itself is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undrained. These buildings, moreover, are declared to be “used for </w:t>
      </w:r>
      <w:r>
        <w:rPr>
          <w:rFonts w:ascii="Times" w:hAnsi="Times" w:eastAsia="Times"/>
          <w:b w:val="0"/>
          <w:i w:val="0"/>
          <w:color w:val="000000"/>
          <w:sz w:val="22"/>
        </w:rPr>
        <w:t>habitable purposes”, and also “unfit for human habitation”.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forcibly reminded of a meeting held, under the auspices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Natal Indian Congress, in June of 1903, when emphasis was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allegation made in the Minute, submitted by the Mayor to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Council, concerning the insanitary habits of the Indian popula-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and urging this as one of several reasons why Indians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relegated to Locations, or, as they have been euphemistically designa-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ted, “Bazaars”.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Milner, it will be remembered, in his memorable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356 of 1903, drew special attention to the exception that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respect of Asiatics whose habits of life and social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repugnant to European ideas or in conflict with sanitary laws.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suggest that any doctor or hospital nurse will confirm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assertion that, even amongst higher-class Europeans,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is not always favourably regarded. That, however, is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real point is that it is not always just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general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Europeans, who are often most ignorant of what they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assured, and as often prejudiced against conditions and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strange to them, should be taken as a reasonable criterion.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man in the street is, notoriously, vastly different from,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opposed to, the opinion of the man in the study,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and more frequent opportunity of collecting, sifting and </w:t>
      </w:r>
      <w:r>
        <w:rPr>
          <w:rFonts w:ascii="Times" w:hAnsi="Times" w:eastAsia="Times"/>
          <w:b w:val="0"/>
          <w:i w:val="0"/>
          <w:color w:val="000000"/>
          <w:sz w:val="22"/>
        </w:rPr>
        <w:t>judging the facts of which he speaks.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Indians and Indians; there are Indians who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to the scientific European standard of sanitation,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Indians who have not yet adopted other modes of sanitation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>those to which they have been accustomed, almost from time immem-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orial, in the remote districts of India. Similar distinctions may,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amongst the inhabitants of civilised nations the world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always, and will be for long years to come, this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educated and the ill-instructed.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then, we hear the charge so frequently levelled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that he is insanitary, we are impelled to ask: “Which Indian do </w:t>
      </w:r>
      <w:r>
        <w:rPr>
          <w:rFonts w:ascii="Times" w:hAnsi="Times" w:eastAsia="Times"/>
          <w:b w:val="0"/>
          <w:i w:val="0"/>
          <w:color w:val="000000"/>
          <w:sz w:val="22"/>
        </w:rPr>
        <w:t>you mean? And do you refer to personal cleanliness or to domi-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ciliary sanitation?” For nothing is more important than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 charge of this impalpable nature should be pinned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definite and less dangerously vague. It is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 that a generalisation is often a successful catchword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to an unthinking man, whereas a definite statement of fact </w:t>
      </w:r>
      <w:r>
        <w:rPr>
          <w:rFonts w:ascii="Times" w:hAnsi="Times" w:eastAsia="Times"/>
          <w:b w:val="0"/>
          <w:i w:val="0"/>
          <w:color w:val="000000"/>
          <w:sz w:val="22"/>
        </w:rPr>
        <w:t>would crush him.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our experience that, generally speaking, the Indian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insanitary. It must be distinctly borne in mind that we do not assert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Indians are insanitary. We argue from a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customs and traditions of the various Indian peoples,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confidently say that, be these Hindus or Mohamedans, their faith,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 living one to them, inculcates absolute principles of perso-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 cleanliness and, as a corollary, domestic sanitation, even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 classes, and this may easily be confirmed by any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>at all conversant with the normal conditions of Indian life.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have we? We have the Eastern and the Western Vleis! </w:t>
      </w:r>
      <w:r>
        <w:rPr>
          <w:rFonts w:ascii="Times" w:hAnsi="Times" w:eastAsia="Times"/>
          <w:b w:val="0"/>
          <w:i w:val="0"/>
          <w:color w:val="000000"/>
          <w:sz w:val="22"/>
        </w:rPr>
        <w:t>We have heard much hard talk of “Bazaars” and Locations, of disinf-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ection and of segregation. Somehow or other, the remaining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proposition appear to have been very carefully-or, shall we say, </w:t>
      </w:r>
      <w:r>
        <w:rPr>
          <w:rFonts w:ascii="Times" w:hAnsi="Times" w:eastAsia="Times"/>
          <w:b w:val="0"/>
          <w:i w:val="0"/>
          <w:color w:val="000000"/>
          <w:sz w:val="22"/>
        </w:rPr>
        <w:t>carelessly-left out of consideration.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public that takes an interest in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and question of hygiene, we propose to quote from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Sanitary Committee of the Town Council,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far back as 1899, and of which Committee the Hon. </w:t>
      </w:r>
      <w:r>
        <w:rPr>
          <w:rFonts w:ascii="Times" w:hAnsi="Times" w:eastAsia="Times"/>
          <w:b w:val="0"/>
          <w:i w:val="0"/>
          <w:color w:val="000000"/>
          <w:sz w:val="22"/>
        </w:rPr>
        <w:t>R. Jameson was Chairman.</w:t>
      </w:r>
    </w:p>
    <w:p>
      <w:pPr>
        <w:autoSpaceDN w:val="0"/>
        <w:autoSpaceDE w:val="0"/>
        <w:widowControl/>
        <w:spacing w:line="200" w:lineRule="exact" w:before="48" w:after="0"/>
        <w:ind w:left="590" w:right="20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We next inspected the compound on what is known as the Western Vlei.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are two corrugated iron buildings accommodating 22 men and 33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children. These structures were found to be in fairly good condition but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them within the terms of our sanitary bye-laws, they require to be prov-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ided with roof, guttering and down-pipes, more light and more ventilation,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another latrine, the existing one not being sufficient for decency.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fence requires repairs, the houses should be lime-washed internally.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a water-supply adjacent, a small iron structure should be provided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bathing and washing purposes. The open drains in the vicinity should be well </w:t>
      </w:r>
      <w:r>
        <w:rPr>
          <w:rFonts w:ascii="Times" w:hAnsi="Times" w:eastAsia="Times"/>
          <w:b w:val="0"/>
          <w:i w:val="0"/>
          <w:color w:val="000000"/>
          <w:sz w:val="18"/>
        </w:rPr>
        <w:t>opened up before the summer rains set in, as otherwise this site is swampy.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 description of the condition of no less than a</w:t>
      </w:r>
      <w:r>
        <w:rPr>
          <w:rFonts w:ascii="Times" w:hAnsi="Times" w:eastAsia="Times"/>
          <w:b w:val="0"/>
          <w:i w:val="0"/>
          <w:color w:val="000000"/>
          <w:sz w:val="22"/>
        </w:rPr>
        <w:t>“Bazaar,” or Location, or Compound, or what you will, under the dir-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 control of so authoritative a body as the Corporation itself !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we ask, if Indians domiciled in such buildings,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midst of insanitary conditions, are insanitary in their habits?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Indians? Surely not! And yet, to all intents and purposes, this uns-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avoury area remains in much the same condition at this date as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when this report was made, now some five-and-a-half years ago!</w:t>
      </w:r>
    </w:p>
    <w:p>
      <w:pPr>
        <w:autoSpaceDN w:val="0"/>
        <w:autoSpaceDE w:val="0"/>
        <w:widowControl/>
        <w:spacing w:line="22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Corporation doing to remedy such a disgusting con-</w:t>
      </w:r>
      <w:r>
        <w:rPr>
          <w:rFonts w:ascii="Times" w:hAnsi="Times" w:eastAsia="Times"/>
          <w:b w:val="0"/>
          <w:i w:val="0"/>
          <w:color w:val="000000"/>
          <w:sz w:val="22"/>
        </w:rPr>
        <w:t>dition of affairs? It can spare time and energy for licensing prosecu-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tions; why can it not utilise some of that same energy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>this and other centres of disease and death?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told in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1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coolie is not a cleanly individual, and if left to himself he would soon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make even a first class villa resemble a piggery more than anything else.</w:t>
      </w:r>
    </w:p>
    <w:p>
      <w:pPr>
        <w:autoSpaceDN w:val="0"/>
        <w:autoSpaceDE w:val="0"/>
        <w:widowControl/>
        <w:spacing w:line="294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it goes on to say:</w:t>
      </w:r>
    </w:p>
    <w:p>
      <w:pPr>
        <w:autoSpaceDN w:val="0"/>
        <w:autoSpaceDE w:val="0"/>
        <w:widowControl/>
        <w:spacing w:line="200" w:lineRule="exact" w:before="128" w:after="0"/>
        <w:ind w:left="590" w:right="2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is the business of his employer, and particularly of the Protector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Immigrants, to see that he is not left to himself in the matter of sanitation,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for his own sake, but for the sake of the whole community. It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matter for the Medical Officer of Health for the Colony to see to,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employers are found providing inadequate and filthy accommodation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>coolies, they ought to be made to mend their ways.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the second of these statements we are in entire accord.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Indeed, it goes far to answer those who insist upon the alleged insan-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itary habits of the Indians as a whole. The first assertion requires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before being accepted. It is disposed of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extract from the Report already quoted:</w:t>
      </w:r>
    </w:p>
    <w:p>
      <w:pPr>
        <w:autoSpaceDN w:val="0"/>
        <w:autoSpaceDE w:val="0"/>
        <w:widowControl/>
        <w:spacing w:line="200" w:lineRule="exact" w:before="48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specially noted here (Queen Street Compound) that the com-pound,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connected with the sewerage system, enabling as it does ample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washing, bathing, and latrine needs, was </w:t>
      </w:r>
      <w:r>
        <w:rPr>
          <w:rFonts w:ascii="Times" w:hAnsi="Times" w:eastAsia="Times"/>
          <w:b w:val="0"/>
          <w:i/>
          <w:color w:val="000000"/>
          <w:sz w:val="18"/>
        </w:rPr>
        <w:t>remarkably clean compared with any</w:t>
      </w:r>
    </w:p>
    <w:p>
      <w:pPr>
        <w:autoSpaceDN w:val="0"/>
        <w:autoSpaceDE w:val="0"/>
        <w:widowControl/>
        <w:spacing w:line="22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of the other places inspected.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have it on record that the Corporation has had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to it; that such evils, being permitted to continue, cast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stigma upon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that condones them; and last, but not least,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Corporation has, in the cases of the Eastern and the Western Vleis,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practically nothing to remedy them. Who, then, has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add insult to injury by urging the insanitation of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as a reason why they should wiped out of existence?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Corporation’s policy of </w:t>
      </w:r>
      <w:r>
        <w:rPr>
          <w:rFonts w:ascii="Times" w:hAnsi="Times" w:eastAsia="Times"/>
          <w:b w:val="0"/>
          <w:i/>
          <w:color w:val="000000"/>
          <w:sz w:val="22"/>
        </w:rPr>
        <w:t>laissez faire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obvious. How long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remain undealt with?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25-2-1905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THE PLAGUE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sanitation as a whole, in so far as the Indian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mmunity is affected, has been already dealt with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now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the cause of the particular disease that is claiming its unfor-</w:t>
      </w:r>
      <w:r>
        <w:rPr>
          <w:rFonts w:ascii="Times" w:hAnsi="Times" w:eastAsia="Times"/>
          <w:b w:val="0"/>
          <w:i w:val="0"/>
          <w:color w:val="000000"/>
          <w:sz w:val="22"/>
        </w:rPr>
        <w:t>tunate victims epidemically, and to discuss the effect of that cause.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last Saturday’s </w:t>
      </w:r>
      <w:r>
        <w:rPr>
          <w:rFonts w:ascii="Times" w:hAnsi="Times" w:eastAsia="Times"/>
          <w:b w:val="0"/>
          <w:i/>
          <w:color w:val="000000"/>
          <w:sz w:val="22"/>
        </w:rPr>
        <w:t>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appeared a lengthy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attitude said to be adopted by “the Indians” towards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authorities, especially in reference to the concealment of plague-</w:t>
      </w:r>
      <w:r>
        <w:rPr>
          <w:rFonts w:ascii="Times" w:hAnsi="Times" w:eastAsia="Times"/>
          <w:b w:val="0"/>
          <w:i w:val="0"/>
          <w:color w:val="000000"/>
          <w:sz w:val="22"/>
        </w:rPr>
        <w:t>sickness. The writer made a number of curiously inadequate stateme-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nts, upon which he based several somewhat querulous enquiries,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concluded by suggesting that “possibly this conduct (concealment of </w:t>
      </w:r>
      <w:r>
        <w:rPr>
          <w:rFonts w:ascii="Times" w:hAnsi="Times" w:eastAsia="Times"/>
          <w:b w:val="0"/>
          <w:i w:val="0"/>
          <w:color w:val="000000"/>
          <w:sz w:val="22"/>
        </w:rPr>
        <w:t>plague) has much to do with the recrudescence of the disease occa-</w:t>
      </w:r>
      <w:r>
        <w:rPr>
          <w:rFonts w:ascii="Times" w:hAnsi="Times" w:eastAsia="Times"/>
          <w:b w:val="0"/>
          <w:i w:val="0"/>
          <w:color w:val="000000"/>
          <w:sz w:val="22"/>
        </w:rPr>
        <w:t>sionally”.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plain facts? We have a community composed of </w:t>
      </w:r>
      <w:r>
        <w:rPr>
          <w:rFonts w:ascii="Times" w:hAnsi="Times" w:eastAsia="Times"/>
          <w:b w:val="0"/>
          <w:i w:val="0"/>
          <w:color w:val="000000"/>
          <w:sz w:val="22"/>
        </w:rPr>
        <w:t>whites and Indians, the poor of the former section being, proportiona-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tely, fewer than those of the latter. It follows, then, that the poorer 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Asiatic population are more liable, numerically, to disease </w:t>
      </w:r>
      <w:r>
        <w:rPr>
          <w:rFonts w:ascii="Times" w:hAnsi="Times" w:eastAsia="Times"/>
          <w:b w:val="0"/>
          <w:i w:val="0"/>
          <w:color w:val="000000"/>
          <w:sz w:val="22"/>
        </w:rPr>
        <w:t>than are the poorer Europeans. Next, we have an assertion made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Indians” seriously hamper the authorities “by refusing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and in every way endeavouring to conceal the where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abouts of any suffers”. Again we ask, “What Indians?” Surely,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intended to saddle the </w:t>
      </w:r>
      <w:r>
        <w:rPr>
          <w:rFonts w:ascii="Times" w:hAnsi="Times" w:eastAsia="Times"/>
          <w:b w:val="0"/>
          <w:i/>
          <w:color w:val="000000"/>
          <w:sz w:val="22"/>
        </w:rPr>
        <w:t>whole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 community with the fault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of its most ignorant section. Why are these careless generalisations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Is it not possible to impress upon the intelligent public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are as many subtle sub-divisions amongst Indians as amon-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gst any other civilised people? It is almost disheartening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how these mis-statements continue to be made, with an utter irrespons-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ibility that makes one wonder whether the facts of history are ever </w:t>
      </w:r>
      <w:r>
        <w:rPr>
          <w:rFonts w:ascii="Times" w:hAnsi="Times" w:eastAsia="Times"/>
          <w:b w:val="0"/>
          <w:i w:val="0"/>
          <w:color w:val="000000"/>
          <w:sz w:val="22"/>
        </w:rPr>
        <w:t>conned and become a part of our present-day philosophy.</w:t>
      </w:r>
    </w:p>
    <w:p>
      <w:pPr>
        <w:autoSpaceDN w:val="0"/>
        <w:autoSpaceDE w:val="0"/>
        <w:widowControl/>
        <w:spacing w:line="22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higher-class Indians never cease, both by personal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precept, to impress upon their less-favoured brethren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co-operating with the authorities in order that the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stamp out the fell disease, that is now rife amongst us, may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abortive. Over and over again, we ourselves have, in our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both in English and in the vernacular tongues, done our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point the moral that “Cleanliness is next to Godliness”. And yet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foolish people asking why “the Indians” do not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!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if, class for class, a comparison be made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Indians, it will, we feel assured, be found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greater frequency of concealment, no greater reluctance to adver-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tise cases of plague, amongst the latter than amongst the former.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lay special stress upon this fact, nor do we care to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tu </w:t>
      </w:r>
      <w:r>
        <w:rPr>
          <w:rFonts w:ascii="Times" w:hAnsi="Times" w:eastAsia="Times"/>
          <w:b w:val="0"/>
          <w:i/>
          <w:color w:val="000000"/>
          <w:sz w:val="22"/>
        </w:rPr>
        <w:t>quoque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argument. We are, however, compelled to do so in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defence, for it is distinctly unfair to suggest that such conduct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a few Indians, which no one deplores more than we ourselves,</w:t>
      </w:r>
      <w:r>
        <w:rPr>
          <w:rFonts w:ascii="Times" w:hAnsi="Times" w:eastAsia="Times"/>
          <w:b w:val="0"/>
          <w:i w:val="0"/>
          <w:color w:val="000000"/>
          <w:sz w:val="22"/>
        </w:rPr>
        <w:t>“badly prejudices” the Indian Community “in the eyes of Euro-</w:t>
      </w:r>
      <w:r>
        <w:rPr>
          <w:rFonts w:ascii="Times" w:hAnsi="Times" w:eastAsia="Times"/>
          <w:b w:val="0"/>
          <w:i w:val="0"/>
          <w:color w:val="000000"/>
          <w:sz w:val="22"/>
        </w:rPr>
        <w:t>peans”. There is, however, one important reason why cases of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cealment do occur. We are informed that, at the plague hospital,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is made between Indians and Kaffirs, all being herded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indiscriminately. Anyone with even the slightest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habits and prejudices will at once see how great a factor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is in impending the good work initiated by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only say that, so long as no separate accommodation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allotted to Indians as such, and so long as no differentiations of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caste are made amongst the Indians themselves, with due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customs and traditional beliefs, so long will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in vain with many of the difficulties that could, with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foresight, be easily avoided.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already shown, in part, how and why insanitary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 are created for the poorer Indians. Plague has again broken </w:t>
      </w:r>
      <w:r>
        <w:rPr>
          <w:rFonts w:ascii="Times" w:hAnsi="Times" w:eastAsia="Times"/>
          <w:b w:val="0"/>
          <w:i w:val="0"/>
          <w:color w:val="000000"/>
          <w:sz w:val="22"/>
        </w:rPr>
        <w:t>out in Durban. Who are the first victims? Indians. But, we ask, pertin-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ently, </w:t>
      </w:r>
      <w:r>
        <w:rPr>
          <w:rFonts w:ascii="Times" w:hAnsi="Times" w:eastAsia="Times"/>
          <w:b w:val="0"/>
          <w:i/>
          <w:color w:val="000000"/>
          <w:sz w:val="22"/>
        </w:rPr>
        <w:t>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Indians? Who are these Indians? None other than those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employed, housed, and “cared for” by the Corporation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 that prides itself upon being the model borough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Africa! These Indians are employed by the Corporation to perform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filthiest work. They are used to clean drains and sewers, and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possible unsavoury pursuit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and are “housed” in “sanitary”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like the Eastern and the Western Vleis. What wonder,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unfortunates are liable to contract this and every other dirt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disease? The Sanitary Commission’s Report, to which fuller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elsewhere, describes, realistically enough, the horrible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amidst which these wretched people are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a degraded existence. And, when plague not unnaturally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out amongst them, although complaint after complaint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directed to the authorities by the Indian community,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appointed by those same authorities, the Indians,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distinction, are blamed, for insanitary habits, and “the coolie”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incontinently dubbed a breeder of disease. A man that is made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pigsty is not unlikely to become as filthy in his habits as is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rightful denizen. Dr. Turner, the Medical Officer of Health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when speaking in the Legislative Council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the Johannesburg Indian Location, remarked:</w:t>
      </w:r>
    </w:p>
    <w:p>
      <w:pPr>
        <w:autoSpaceDN w:val="0"/>
        <w:autoSpaceDE w:val="0"/>
        <w:widowControl/>
        <w:spacing w:line="200" w:lineRule="exact" w:before="48" w:after="0"/>
        <w:ind w:left="590" w:right="30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location at Johannesburg was in a disgraceful condition, and why?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those poor people were compelled to live in it, like chickens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coop, and it was left in a most insanitary condition by the authorities. If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Raitt (M.L.C.) had been compelled to live in it, he would have been just as </w:t>
      </w:r>
      <w:r>
        <w:rPr>
          <w:rFonts w:ascii="Times" w:hAnsi="Times" w:eastAsia="Times"/>
          <w:b w:val="0"/>
          <w:i w:val="0"/>
          <w:color w:val="000000"/>
          <w:sz w:val="18"/>
        </w:rPr>
        <w:t>dirty.</w:t>
      </w:r>
    </w:p>
    <w:p>
      <w:pPr>
        <w:autoSpaceDN w:val="0"/>
        <w:autoSpaceDE w:val="0"/>
        <w:widowControl/>
        <w:spacing w:line="240" w:lineRule="exact" w:before="11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obliged to say, with regret, that the culprit,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>insanitation, is the Corporation itself, upon which is the guilty respons-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ibility for the awful conditions that are known to exist upon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and for the deaths that have taken place from the plague.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deliberately drawing a red herring across the trail,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facts, to accuse the Indian community, or even the wretched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“coolie”, of insanitary habits and wilful lack effort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powers that be to remedy the evils.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express our acknowledgements to the plague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been employed by the Government and the Corporation.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their best to have the evils remedied, and have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recommendations, but all to no purpose. It is quite useless seizing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effect and regarding it as a cause. None the less, it remains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effect, and the cause, being quite other than what it is reported to be,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to seek.</w:t>
      </w:r>
    </w:p>
    <w:p>
      <w:pPr>
        <w:autoSpaceDN w:val="0"/>
        <w:autoSpaceDE w:val="0"/>
        <w:widowControl/>
        <w:spacing w:line="242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all this, we find responsible people approving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further legislation upon the lines of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relegating Indians to “Bazaars”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there “to stew in their own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juice”, as Mr. J. E. O’ Connor, late Director-General of Statistics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Government, aptly stigmatised it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perpetuate horros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those existing </w:t>
      </w:r>
      <w:r>
        <w:rPr>
          <w:rFonts w:ascii="Times" w:hAnsi="Times" w:eastAsia="Times"/>
          <w:b w:val="0"/>
          <w:i/>
          <w:color w:val="000000"/>
          <w:sz w:val="22"/>
        </w:rPr>
        <w:t>in the Locations on Corporation ground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held that the true test of good government is that it raises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lowly to a higher conception of duty, never that it degrades them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baser servitude. But “a foolish consistency”, a broad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statesmanship, certainly does not mould the sanitary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policies of the Durban Municipality!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AN APPEAL TO INDIANS IN SOUTH AFRICA</w:t>
      </w:r>
    </w:p>
    <w:p>
      <w:pPr>
        <w:autoSpaceDN w:val="0"/>
        <w:autoSpaceDE w:val="0"/>
        <w:widowControl/>
        <w:spacing w:line="24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recommend that our readers carefully study the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these days from India, for that will convince them 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there are ready to rush to our succour. 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 recently held in Bombay, there was a very good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disabilities and hardships we are experiencing here, and the spee-</w:t>
      </w:r>
      <w:r>
        <w:rPr>
          <w:rFonts w:ascii="Times" w:hAnsi="Times" w:eastAsia="Times"/>
          <w:b w:val="0"/>
          <w:i w:val="0"/>
          <w:color w:val="000000"/>
          <w:sz w:val="22"/>
        </w:rPr>
        <w:t>ches made there by our representatives created such a strong impress-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upon that august body that the leaders have begun to realise the </w:t>
      </w:r>
      <w:r>
        <w:rPr>
          <w:rFonts w:ascii="Times" w:hAnsi="Times" w:eastAsia="Times"/>
          <w:b w:val="0"/>
          <w:i w:val="0"/>
          <w:color w:val="000000"/>
          <w:sz w:val="22"/>
        </w:rPr>
        <w:t>gravity of our problem and to make efforts to improve 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dition. Even the Press has taken up our case with vigour. All this is </w:t>
      </w:r>
      <w:r>
        <w:rPr>
          <w:rFonts w:ascii="Times" w:hAnsi="Times" w:eastAsia="Times"/>
          <w:b w:val="0"/>
          <w:i w:val="0"/>
          <w:color w:val="000000"/>
          <w:sz w:val="22"/>
        </w:rPr>
        <w:t>very satisfactory, and we should be thankful to God that the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of the Indian people themselves have turned their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redress of our grievances. We should, therefore,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our duties with greater enthusiasm. The proverbs go, “God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those who help themselves,” and “You cannot go to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dying yourself”. Likewise we needs must do our duty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not, our subject will not be fulfilled. The greater the help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others, the greater should be the intensity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efforts; for such help adds to our responsibility. It is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struggle to remove our hardships. If we did not,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considered worse than beasts. When there are people coming for-</w:t>
      </w:r>
      <w:r>
        <w:rPr>
          <w:rFonts w:ascii="Times" w:hAnsi="Times" w:eastAsia="Times"/>
          <w:b w:val="0"/>
          <w:i w:val="0"/>
          <w:color w:val="000000"/>
          <w:sz w:val="22"/>
        </w:rPr>
        <w:t>ward to help us, we must also think of our duty towards them, and red-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ouble our efforts and work with greater ardour and enthusiasm,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satisfied, encouraged and feel that we are not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goodness. By proving our worth, we shall add to their zeal,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ourselves a service in the process. Even an utterly worldly man </w:t>
      </w:r>
      <w:r>
        <w:rPr>
          <w:rFonts w:ascii="Times" w:hAnsi="Times" w:eastAsia="Times"/>
          <w:b w:val="0"/>
          <w:i w:val="0"/>
          <w:color w:val="000000"/>
          <w:sz w:val="22"/>
        </w:rPr>
        <w:t>will realise the truth of this. More so, those who are religious-minded.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our earnest appeal to all our Indian brethren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that they should ponder over what has been said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prepared to do their duty. When the Indian leaders are ready </w:t>
      </w:r>
      <w:r>
        <w:rPr>
          <w:rFonts w:ascii="Times" w:hAnsi="Times" w:eastAsia="Times"/>
          <w:b w:val="0"/>
          <w:i w:val="0"/>
          <w:color w:val="000000"/>
          <w:sz w:val="22"/>
        </w:rPr>
        <w:t>to help us, it is our obvious duty to arm them with the means of doing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so; for we must know that, if we do not do so, they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us the assistance they would like to. The following three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needed: (1) we should keep up our efforts; (2)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keep them informed of the true state of our affairs; and (3)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provide them with sufficient funds to defray the expenses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incur for carrying on any activities on our behalf.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things are quite necessary. The first two we are already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extent; that is our own efforts are continuing more or less;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do publicise the true facts. As for the third item, viz., the funds,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done anything so far. It is, therefore, necessary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thought to this without delay. Supplying the necessary funds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arming them with a very potent weapon. In the modern world, </w:t>
      </w:r>
      <w:r>
        <w:rPr>
          <w:rFonts w:ascii="Times" w:hAnsi="Times" w:eastAsia="Times"/>
          <w:b w:val="0"/>
          <w:i w:val="0"/>
          <w:color w:val="000000"/>
          <w:sz w:val="22"/>
        </w:rPr>
        <w:t>money is needed at every step; and if it runs short, one has to face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in the end, however great and noble one’s hopes and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 might be. Just as man needs food, so does public work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quire money. Those who would help us would give their valuable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gladly exert themselves, but if we tighten our purse-strings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need money, we would be considered mean and contemptible.</w:t>
      </w:r>
    </w:p>
    <w:p>
      <w:pPr>
        <w:autoSpaceDN w:val="0"/>
        <w:autoSpaceDE w:val="0"/>
        <w:widowControl/>
        <w:spacing w:line="24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consider how our leaders can help us; and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this country, it should not be difficult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We have learnt, from experience, how to achieve our 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British rule. The Transvaalers, when they willed it, forced a war;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now, when they so will it, they can cause us a lot of harassment. </w:t>
      </w:r>
      <w:r>
        <w:rPr>
          <w:rFonts w:ascii="Times" w:hAnsi="Times" w:eastAsia="Times"/>
          <w:b w:val="0"/>
          <w:i w:val="0"/>
          <w:color w:val="000000"/>
          <w:sz w:val="22"/>
        </w:rPr>
        <w:t>How do they do this? They hold meetings at different places to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vass public support for their views; since it is not always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community to attend the meetings, they launch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on writing, day in and day out, whatever they like;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pamphlets and write open letters to the Press, they draft petitions,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printed and obtain a sufficient number of signatures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them; and they send out telegrams to publicise their activities.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this, money is essential, and their leaders, therefore, do not hesitate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relieve their purses a little. And though these people are powerful,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united and wield great influence here as well as in </w:t>
      </w:r>
      <w:r>
        <w:rPr>
          <w:rFonts w:ascii="Times" w:hAnsi="Times" w:eastAsia="Times"/>
          <w:b w:val="0"/>
          <w:i w:val="0"/>
          <w:color w:val="000000"/>
          <w:sz w:val="22"/>
        </w:rPr>
        <w:t>England, they always go on making efforts tactfully to gain their obj-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ective avoiding obstacles. It is such men we have to contend with.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weak, less intelligent, and unable to unite, not knowing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of unity. We have no influence with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deplorable lack of thought and the enthusiasm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our mettle. How, then, can we put up a fight? As against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shortcomings, we have justice on our side; and justice can discomfit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opponent. However, to gain the final victory, we must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show our mettle and worth, for, in the absence of these qualities, jus-</w:t>
      </w:r>
      <w:r>
        <w:rPr>
          <w:rFonts w:ascii="Times" w:hAnsi="Times" w:eastAsia="Times"/>
          <w:b w:val="0"/>
          <w:i w:val="0"/>
          <w:color w:val="000000"/>
          <w:sz w:val="22"/>
        </w:rPr>
        <w:t>tice itself gets weakened.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Fortunatley for us, there are in India at the moment several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position and prestige from this country, through whom help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rendered to the Indian leaders. We should give all the monetary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possible from every part of South Africa, particularly from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Transvaal, and so back the Indian leaders that, in conformity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British practice, they might ventilate the people’s feelings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demand justice from the Government. Things do not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in India as they do here. The country being poor,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would be enough. But the country is very large. Our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should therefore take all these facts into consideration and do </w:t>
      </w:r>
      <w:r>
        <w:rPr>
          <w:rFonts w:ascii="Times" w:hAnsi="Times" w:eastAsia="Times"/>
          <w:b w:val="0"/>
          <w:i w:val="0"/>
          <w:color w:val="000000"/>
          <w:sz w:val="22"/>
        </w:rPr>
        <w:t>their obvious duty without delay. That is to say, they should immedia-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send respectable sums of money to India so that the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leaders might not cool down, and they might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agitation throughout the country by issuing pamphlets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meetings. This would also mean that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full backing of the people. The British Government would,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consequently, be compelled to pay attention to the matter.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25-2-1905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GENERAL DEALERS AT THE CAPE</w:t>
      </w:r>
    </w:p>
    <w:p>
      <w:pPr>
        <w:autoSpaceDN w:val="0"/>
        <w:autoSpaceDE w:val="0"/>
        <w:widowControl/>
        <w:spacing w:line="24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publishes the text of a Bill to </w:t>
      </w:r>
      <w:r>
        <w:rPr>
          <w:rFonts w:ascii="Times" w:hAnsi="Times" w:eastAsia="Times"/>
          <w:b w:val="0"/>
          <w:i w:val="0"/>
          <w:color w:val="000000"/>
          <w:sz w:val="22"/>
        </w:rPr>
        <w:t>regulate the trade of a general dealer. We can understand the regula-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dealers’ licences, but that the Law should regulate the trade of </w:t>
      </w:r>
      <w:r>
        <w:rPr>
          <w:rFonts w:ascii="Times" w:hAnsi="Times" w:eastAsia="Times"/>
          <w:b w:val="0"/>
          <w:i w:val="0"/>
          <w:color w:val="000000"/>
          <w:sz w:val="22"/>
        </w:rPr>
        <w:t>the dealers also is an idea altogether novel. We reproduce the 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clauses of the Bill in another column. It contains in all 35 sections,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which could, more or less, have been avoided; but we must,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time, confess that, though the Bill is drastic enough,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framers great regard for the interests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dealers, and in that respect it is undoubtedly less open to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Natal Act. According to the Bill, all the present licence-hold-</w:t>
      </w:r>
      <w:r>
        <w:rPr>
          <w:rFonts w:ascii="Times" w:hAnsi="Times" w:eastAsia="Times"/>
          <w:b w:val="0"/>
          <w:i w:val="0"/>
          <w:color w:val="000000"/>
          <w:sz w:val="22"/>
        </w:rPr>
        <w:t>ers are protected unless they have committed breaches of the law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arding Sunday trading, the selling of spirituous liquor, or sanitation,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unless the premises have been allowed to become a nuisance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by reason of the habits of the dealer’s customers,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or himself. With reference to the new licence, a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may issue a certificate enabling by the Licensing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Magistrate and the Licensing Court have the power to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licence on grounds, </w:t>
      </w:r>
      <w:r>
        <w:rPr>
          <w:rFonts w:ascii="Times" w:hAnsi="Times" w:eastAsia="Times"/>
          <w:b w:val="0"/>
          <w:i/>
          <w:color w:val="000000"/>
          <w:sz w:val="22"/>
        </w:rPr>
        <w:t>inter alia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of the character of the applicant, of </w:t>
      </w:r>
      <w:r>
        <w:rPr>
          <w:rFonts w:ascii="Times" w:hAnsi="Times" w:eastAsia="Times"/>
          <w:b w:val="0"/>
          <w:i w:val="0"/>
          <w:color w:val="000000"/>
          <w:sz w:val="22"/>
        </w:rPr>
        <w:t>his inability to write in some European languages, or to keep intellig-</w:t>
      </w:r>
      <w:r>
        <w:rPr>
          <w:rFonts w:ascii="Times" w:hAnsi="Times" w:eastAsia="Times"/>
          <w:b w:val="0"/>
          <w:i w:val="0"/>
          <w:color w:val="000000"/>
          <w:sz w:val="22"/>
        </w:rPr>
        <w:t>ible records of his transactions. There is, too, the power granted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licence-holder, in the event of his licence being cancelled, to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Court, except when the cancellation has taken place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conviction under the Liquor Act. The most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>clause throughout the Bill is with reference to the European langu-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The habitual affront to the millions of British Indians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cultured languages that such a provision implies renders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British Indians at the Cape to oppose the Bill, which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have gladly assented to. The importation of such vexatious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is not calculated to gain the co-operation of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understand why a man, who is a capable merchant, thoro-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ughly honest, and able to keep his books in the English lan-guage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outside assistance, should be debarred from obtaining a lic-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ence. We could point out scores of miserable shanties, in every 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 to any town of importance, owned by those who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“some European language”. Why should they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and a well-behaved Indian subject, having business premises </w:t>
      </w:r>
      <w:r>
        <w:rPr>
          <w:rFonts w:ascii="Times" w:hAnsi="Times" w:eastAsia="Times"/>
          <w:b w:val="0"/>
          <w:i w:val="0"/>
          <w:color w:val="000000"/>
          <w:sz w:val="22"/>
        </w:rPr>
        <w:t>in a perfectly sanitary condition, and bearing an unexceptionable cha-</w:t>
      </w:r>
      <w:r>
        <w:rPr>
          <w:rFonts w:ascii="Times" w:hAnsi="Times" w:eastAsia="Times"/>
          <w:b w:val="0"/>
          <w:i w:val="0"/>
          <w:color w:val="000000"/>
          <w:sz w:val="22"/>
        </w:rPr>
        <w:t>racter, be insulated by having it flung in his face that he is unfit be-</w:t>
      </w:r>
      <w:r>
        <w:rPr>
          <w:rFonts w:ascii="Times" w:hAnsi="Times" w:eastAsia="Times"/>
          <w:b w:val="0"/>
          <w:i w:val="0"/>
          <w:color w:val="000000"/>
          <w:sz w:val="22"/>
        </w:rPr>
        <w:t>cause he does not know a European language? We trust that the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Indians at the Cape will co-operate in resisting this fresh attempt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a burden on them, and that the Government will see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expunge from the Bill the objectionable clause, and thus secure </w:t>
      </w:r>
      <w:r>
        <w:rPr>
          <w:rFonts w:ascii="Times" w:hAnsi="Times" w:eastAsia="Times"/>
          <w:b w:val="0"/>
          <w:i w:val="0"/>
          <w:color w:val="000000"/>
          <w:sz w:val="22"/>
        </w:rPr>
        <w:t>the active co-operation of a large body of the traders 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4-3-1905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INDIAN LICENCES: NEED FOR VIGILANCE—II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defeats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to be considered as those of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Hoondamal along, but of all the Indian traders in Natal.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Supreme Court has done deliberate injustice; but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if an appeal is preferred to the Privy Council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Supreme Court, the result would, in all probability,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to the Indian traders. Had the intention of the legislators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what the Supreme Court holds it to have been, the question arises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licence form originally required only the name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the actual place or locality. The practice of mentioning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was introduced subsequently, and that fact is by itself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decision of the Supreme Court. But it is not necessary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to go into legal niceties. It is, however, necessary to realise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licensing law is on the whole disastrous to the Indian traders; and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Licences: Need for Vigilance”, 18-2-1905.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possible efforts should be made to get it altered. It has been adequ-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ently demonstrated, and all are agreed, that the law is oppressive,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caused much injustice, and because of it, many a shopkeeper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faced with ruin. It is, therefore, our clear duty not to sit silent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all possible efforts to get the law altered and persist in them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succeed. It is obvious that the slightest indifference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may prove disastrous.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consider what should be done immediately.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reliable information should be gathered from every place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Indians received regular licences at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year; and this information should be made as widely known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The leaders of the community should ponder over this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and take the necessary steps in regard to it. All facts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to those working on our behalf in India and Great </w:t>
      </w:r>
      <w:r>
        <w:rPr>
          <w:rFonts w:ascii="Times" w:hAnsi="Times" w:eastAsia="Times"/>
          <w:b w:val="0"/>
          <w:i w:val="0"/>
          <w:color w:val="000000"/>
          <w:sz w:val="22"/>
        </w:rPr>
        <w:t>Britain, so that, as our local efforts progress, parallel attempts to stren-</w:t>
      </w:r>
      <w:r>
        <w:rPr>
          <w:rFonts w:ascii="Times" w:hAnsi="Times" w:eastAsia="Times"/>
          <w:b w:val="0"/>
          <w:i w:val="0"/>
          <w:color w:val="000000"/>
          <w:sz w:val="22"/>
        </w:rPr>
        <w:t>gthen our cause might also be made there. Unless and until work pro-</w:t>
      </w:r>
      <w:r>
        <w:rPr>
          <w:rFonts w:ascii="Times" w:hAnsi="Times" w:eastAsia="Times"/>
          <w:b w:val="0"/>
          <w:i w:val="0"/>
          <w:color w:val="000000"/>
          <w:sz w:val="22"/>
        </w:rPr>
        <w:t>ceeds in this way, it is, in our opinion, futile to hope for any improve-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the condition of our traders. We should remember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result of similar efforts made by us in 1898 that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here, acting on Mr. Chamberlain’s strong despatch,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confidentially in 1899 to all Municipalities in Natal warning them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 traders were harassed, the law would have to be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demand of the Indians for the right of appeal to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conceded. Soon after, war broke out and everything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still. Now that the mischief has started again, there is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us to be vigilant. Bearing this incident in mind, we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courageously. If we go on doing our duty properly, we are </w:t>
      </w:r>
      <w:r>
        <w:rPr>
          <w:rFonts w:ascii="Times" w:hAnsi="Times" w:eastAsia="Times"/>
          <w:b w:val="0"/>
          <w:i w:val="0"/>
          <w:color w:val="000000"/>
          <w:sz w:val="22"/>
        </w:rPr>
        <w:t>sure to succeed in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4-3-1905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HINDUISM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1905]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delivered the first of a series of four lectures on the above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subject at the Masonic Temple, Plein Street, on Saturday evening last, under the</w:t>
      </w:r>
    </w:p>
    <w:p>
      <w:pPr>
        <w:autoSpaceDN w:val="0"/>
        <w:autoSpaceDE w:val="0"/>
        <w:widowControl/>
        <w:spacing w:line="25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auspices of the Johannesburg Lodge of the Theosophical Society, Major Peacock, </w:t>
      </w:r>
      <w:r>
        <w:rPr>
          <w:rFonts w:ascii="Times" w:hAnsi="Times" w:eastAsia="Times"/>
          <w:b w:val="0"/>
          <w:i w:val="0"/>
          <w:color w:val="000000"/>
          <w:sz w:val="18"/>
        </w:rPr>
        <w:t>vice-president, in the chair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Gandhi introduced his subject by remarking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endeavours of the Johannesburg Lodge to promote interest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study of different religious systems were most praiseworthy, tending,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they did, to widen people’s sympathies, and enlarge their compre-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hension of the motives and beliefs underlying the actions of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 were strangers in creed and colour. He himself had endeavoured,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during his eleven years’ residence in South Africa, to remove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prejudice and ignorance that existed concerning his own people.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Continuing, the lecturer described what was meant by the title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“Hindu”, referring it to the branch of the Aryan people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migrated to the trans-Indus districts of India, and had colonised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vast country. As a matter of fact, Aryanism would have been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descriptive word than Hinduism, is explanation of the faith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by so many millions of his countrymen.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remarkable characteristics of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by Hindus was self-abnegation, and this was obviously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in the name of the religion itself, for, unlike most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religions, it did not derive its name from any prophet or teacher,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counted some of the greatest within is fold. The lecturer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instanced the historic siege of Arcot in support of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tention, when the Indian soliders, at a time when starvation faced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British Army, waived their claim to the rice rations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soldiers, they themselves being content to have the water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rice had been boiled, although it was customary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water away; and also the case of Prabhu Singh,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Indian, who was chosen for the post of honour of warning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Ladysmith during the siege, whenever a Boer shell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coming, by ringing a bell when perched in a tree, at imminent risk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This man was mentioned several times in despatches by Sir </w:t>
      </w:r>
      <w:r>
        <w:rPr>
          <w:rFonts w:ascii="Times" w:hAnsi="Times" w:eastAsia="Times"/>
          <w:b w:val="0"/>
          <w:i w:val="0"/>
          <w:color w:val="000000"/>
          <w:sz w:val="22"/>
        </w:rPr>
        <w:t>George White.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themselves claimed that the date of their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veiled in the mist of antiquity, the scriptures themselves being </w:t>
      </w:r>
      <w:r>
        <w:rPr>
          <w:rFonts w:ascii="Times" w:hAnsi="Times" w:eastAsia="Times"/>
          <w:b w:val="0"/>
          <w:i w:val="0"/>
          <w:color w:val="000000"/>
          <w:sz w:val="22"/>
        </w:rPr>
        <w:t>God-given. As against that, some Europeans contended that the scrip-</w:t>
      </w:r>
      <w:r>
        <w:rPr>
          <w:rFonts w:ascii="Times" w:hAnsi="Times" w:eastAsia="Times"/>
          <w:b w:val="0"/>
          <w:i w:val="0"/>
          <w:color w:val="000000"/>
          <w:sz w:val="22"/>
        </w:rPr>
        <w:t>tures were not more than 3,000 or 4,000 years old. Mr. Tilak,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Indian Sanskritist, has, however, calculated that, from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astronomical observations made in these works, they were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years old, although they were only committed to writing some </w:t>
      </w:r>
      <w:r>
        <w:rPr>
          <w:rFonts w:ascii="Times" w:hAnsi="Times" w:eastAsia="Times"/>
          <w:b w:val="0"/>
          <w:i w:val="0"/>
          <w:color w:val="000000"/>
          <w:sz w:val="22"/>
        </w:rPr>
        <w:t>three hundred years after Christ.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Vedas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these scriptures were </w:t>
      </w:r>
      <w:r>
        <w:rPr>
          <w:rFonts w:ascii="Times" w:hAnsi="Times" w:eastAsia="Times"/>
          <w:b w:val="0"/>
          <w:i w:val="0"/>
          <w:color w:val="000000"/>
          <w:sz w:val="22"/>
        </w:rPr>
        <w:t>known, consisted of separate hymns, each being held to cover a defi-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nite period, and quite independent of each other. And, typically,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author’s name had passed down to posterity! The </w:t>
      </w:r>
      <w:r>
        <w:rPr>
          <w:rFonts w:ascii="Times" w:hAnsi="Times" w:eastAsia="Times"/>
          <w:b w:val="0"/>
          <w:i/>
          <w:color w:val="000000"/>
          <w:sz w:val="22"/>
        </w:rPr>
        <w:t>Vedas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ins-</w:t>
      </w:r>
      <w:r>
        <w:rPr>
          <w:rFonts w:ascii="Times" w:hAnsi="Times" w:eastAsia="Times"/>
          <w:b w:val="0"/>
          <w:i w:val="0"/>
          <w:color w:val="000000"/>
          <w:sz w:val="22"/>
        </w:rPr>
        <w:t>pired the thought of many illustrious men of the West, amongst whom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Dadabhai Naoroji”, 8-10-1900 and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Africa</w:t>
      </w:r>
      <w:r>
        <w:rPr>
          <w:rFonts w:ascii="Times" w:hAnsi="Times" w:eastAsia="Times"/>
          <w:b w:val="0"/>
          <w:i w:val="0"/>
          <w:color w:val="000000"/>
          <w:sz w:val="18"/>
        </w:rPr>
        <w:t>, Chapter IX.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might be mentioned Arthur Schopenhauer and Professor Max Muller.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two hundred millions of people professed Hinduism,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faith entered into their every act. The key-note of Hinduism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spiritual side was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salvation; that is, the final absorption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 in the Infinite Soul that pervades all things.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pantheism was the chief characteristic, whilst, on the ethical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plane, self-abnegation was the most notable quality, with its corollary, </w:t>
      </w:r>
      <w:r>
        <w:rPr>
          <w:rFonts w:ascii="Times" w:hAnsi="Times" w:eastAsia="Times"/>
          <w:b w:val="0"/>
          <w:i w:val="0"/>
          <w:color w:val="000000"/>
          <w:sz w:val="22"/>
        </w:rPr>
        <w:t>toleration. In social matters, the characteristic of caste was predomin-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ant, whilst the ceremonial characteristic was the sacrificing of animals.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the faith of the Hindus had become more formal,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Gautama Buddha, having learnt the spiritual worth of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a prolonged period of contemplation, commenced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animal sacrifices were despiritualising, and that the highest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 was expressed by extending that toleration, which was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tenet of their faith, in the direction of refraining from killing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detroying living things. Hinduism had never, as a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missionary, as were Christianity and Mahomedanism, but,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Ashoka, the Buddhist priests were sent far and wide to propagate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belief. Buddhism had a reforming effect upon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similar to that of Protestantism upon Catholicism,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great difference in the spirit underlying that reform. No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 the Buddhist any ill-will, a statement that could not be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Protestants and Catholics. Buddhism was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declined in India. This was not really so. The Buddhist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had endeavoured to propagate their faith too zealously,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aroused the jealously, at the time, of the Hindu priesthood,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driven the Buddhists to the outskirts of the country, to Tibet, </w:t>
      </w:r>
      <w:r>
        <w:rPr>
          <w:rFonts w:ascii="Times" w:hAnsi="Times" w:eastAsia="Times"/>
          <w:b w:val="0"/>
          <w:i w:val="0"/>
          <w:color w:val="000000"/>
          <w:sz w:val="22"/>
        </w:rPr>
        <w:t>China, Japan, Burma and Ceylon. But the spirit of the Buddhists rem-</w:t>
      </w:r>
      <w:r>
        <w:rPr>
          <w:rFonts w:ascii="Times" w:hAnsi="Times" w:eastAsia="Times"/>
          <w:b w:val="0"/>
          <w:i w:val="0"/>
          <w:color w:val="000000"/>
          <w:sz w:val="22"/>
        </w:rPr>
        <w:t>ained in India, and actuated every principle professed by the Hindus.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the lecturer briefly referred to Jainism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interesting form of faith. The Jains claimed that it was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of Buddhism, not a growth from it. Unlike others,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claim for the faith that it was of Divine origin, recognising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sacred writings were the results of human workmanship. Jainism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perhaps, the most logical of all faiths, and its most remarkable</w:t>
      </w:r>
    </w:p>
    <w:p>
      <w:pPr>
        <w:autoSpaceDN w:val="0"/>
        <w:autoSpaceDE w:val="0"/>
        <w:widowControl/>
        <w:spacing w:line="20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Louis Walter Ritch gave up business in 1903 and became an articled clerk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Gandhiji. A Thesophist, he introduced Gandhiji to the Theosophical society.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for England in 1905 for legal studies and there did much valuable work on behalf </w:t>
      </w:r>
      <w:r>
        <w:rPr>
          <w:rFonts w:ascii="Times" w:hAnsi="Times" w:eastAsia="Times"/>
          <w:b w:val="0"/>
          <w:i w:val="0"/>
          <w:color w:val="000000"/>
          <w:sz w:val="18"/>
        </w:rPr>
        <w:t>of South African Indians through frequent contributions to the Press.</w:t>
      </w:r>
    </w:p>
    <w:p>
      <w:pPr>
        <w:autoSpaceDN w:val="0"/>
        <w:autoSpaceDE w:val="0"/>
        <w:widowControl/>
        <w:spacing w:line="20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Of  this episode, Gandhiji  wrote later: "Mr. Ritch had a large family.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take the plunge, but I prevented him. I had not the heart to expose him to the </w:t>
      </w:r>
      <w:r>
        <w:rPr>
          <w:rFonts w:ascii="Times" w:hAnsi="Times" w:eastAsia="Times"/>
          <w:b w:val="0"/>
          <w:i w:val="0"/>
          <w:color w:val="000000"/>
          <w:sz w:val="18"/>
        </w:rPr>
        <w:t>risk. So he attended to the work outside the danger zone". (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chapter XV). Whether the speech was correctly reported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memory was at fault while writing the above 20 years later, one cannot say.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0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characteristic was its scrupulous regard for all things that lived.</w:t>
      </w:r>
    </w:p>
    <w:p>
      <w:pPr>
        <w:autoSpaceDN w:val="0"/>
        <w:autoSpaceDE w:val="0"/>
        <w:widowControl/>
        <w:spacing w:line="240" w:lineRule="exact" w:before="1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lecture, Mr. Gandhi answered some questions put to him members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audience, and the proceedings terminated with a vote of thanks to him,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deprecated smilingly, on the ground that they were not yet deserved.</w:t>
      </w:r>
    </w:p>
    <w:p>
      <w:pPr>
        <w:autoSpaceDN w:val="0"/>
        <w:autoSpaceDE w:val="0"/>
        <w:widowControl/>
        <w:spacing w:line="240" w:lineRule="exact" w:before="1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second lecture of the series will be given on Saturday evening next,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11th inst., at the same hall.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10-3-1905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SPEECH AT FAREWELL TO L.W. RITCH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3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This is a brief report of Gandhiji’s speech at a Johannesburg </w:t>
      </w:r>
      <w:r>
        <w:rPr>
          <w:rFonts w:ascii="Times" w:hAnsi="Times" w:eastAsia="Times"/>
          <w:b w:val="0"/>
          <w:i/>
          <w:color w:val="000000"/>
          <w:sz w:val="22"/>
        </w:rPr>
        <w:t>function to bid farewell to Ritch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9,1905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2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he would like to add his own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both of Mr. Ritch’s character and his actual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speaker’s office. Mr. Gandhi gave a brief history of his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Ritch, describing the sentiment of brotherhood that attached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other. Special stress was laid upon Mr. Ritch’s self-sacrifice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plague last year, when he insisted upon 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plague-patients, regardless of possible consequences to him-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regarded the cause of Mr. Ritch’s departure for Home as </w:t>
      </w:r>
      <w:r>
        <w:rPr>
          <w:rFonts w:ascii="Times" w:hAnsi="Times" w:eastAsia="Times"/>
          <w:b w:val="0"/>
          <w:i w:val="0"/>
          <w:color w:val="000000"/>
          <w:sz w:val="22"/>
        </w:rPr>
        <w:t>self.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God-sent, and he had no doubt that whatever happened would be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best.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25-3-1905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A POLITICAL MEDICAL REPORT</w:t>
      </w:r>
    </w:p>
    <w:p>
      <w:pPr>
        <w:autoSpaceDN w:val="0"/>
        <w:autoSpaceDE w:val="0"/>
        <w:widowControl/>
        <w:spacing w:line="24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Officer of Potchefstroom, 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Council, has prepared a report on the condition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in that town. The circumstances under which it was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rather peculiar. As our readers are aware, the Potchefstroom,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very much exercised over the proposed erection of a mos-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 by the Indian Mahomedans. At the Town Council meeting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legal opinion to the contrary, the Councillors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 erection of the mosque, they also passed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instructing the Medical Officer to make an inspection of that part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and report at once to the Council. One would think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no connection between the erection of the mosque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purely and simply a building devoted to religious worship and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never used as a dwelling place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sanitary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surrounding houses. However, the Town Council of Potchefst-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like the wolf in the fable, wanted some charge to go on with. </w:t>
      </w:r>
      <w:r>
        <w:rPr>
          <w:rFonts w:ascii="Times" w:hAnsi="Times" w:eastAsia="Times"/>
          <w:b w:val="0"/>
          <w:i w:val="0"/>
          <w:color w:val="000000"/>
          <w:sz w:val="22"/>
        </w:rPr>
        <w:t>The Medical Officer, Dr. Friel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servant that he is to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risen to the occasion and submitted a report,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desire, which is a curious document. The Doctor says: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premises were on the whole fairly clean, but if any epidemic broke out, it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very difficult to disinfect them, as they largely consist of a patch-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of shanties of all shapes and sizes.</w:t>
      </w:r>
    </w:p>
    <w:p>
      <w:pPr>
        <w:autoSpaceDN w:val="0"/>
        <w:autoSpaceDE w:val="0"/>
        <w:widowControl/>
        <w:spacing w:line="24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arises: what has the Officer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time? The plague has been in the Transvaal now for a year,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premises have not been found a source of danger. To-day,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found to be an urgent danger to the town, and must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at once, not to prevent the plague, but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of a mosque!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ludicrous, were it not so openly dishonest.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there were sanitary conveniences in each of the premises;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this description is very damaging to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Council, he must, forsooth, add that in most cases the bath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thrown on the street. He does not say how many of the European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also throw their bath water on the street, and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part we strongly suspect the Indians who do so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open to them. The Doctor, however, still could not make out a </w:t>
      </w:r>
      <w:r>
        <w:rPr>
          <w:rFonts w:ascii="Times" w:hAnsi="Times" w:eastAsia="Times"/>
          <w:b w:val="0"/>
          <w:i w:val="0"/>
          <w:color w:val="000000"/>
          <w:sz w:val="22"/>
        </w:rPr>
        <w:t>transgression of the bye-laws, and so he adds: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they may not actually transgress the bye-laws, still the minimum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air space was closely approached in every case, and the rooms were badly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ventilated.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wonder whether the Potchefstroom Municipal bye-laws allow </w:t>
      </w:r>
      <w:r>
        <w:rPr>
          <w:rFonts w:ascii="Times" w:hAnsi="Times" w:eastAsia="Times"/>
          <w:b w:val="0"/>
          <w:i w:val="0"/>
          <w:color w:val="000000"/>
          <w:sz w:val="22"/>
        </w:rPr>
        <w:t>of bad ventilation being tolerated. If so, why does not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cipality ask for an amendment of the bye-laws, so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requirements of hygiene and sanitation?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happen to know that the public health bye-laws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have been adopted by the Municipality of Potchefst-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and that they are stringent and exacting. The Doctor concludes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portion of the report, by saying that, taken as a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manner of living is not up to the present-day standard,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and their residents in the centre of the town are a continual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 of danger to public health. We see nothing in the report,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frankly contradictory, that would warrant the opinion given by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Doctor. And, as if the medical report made by him were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enough, he goes on to give a legal opinion, and suggests that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should be approached to compel all Asiatics other than duly </w:t>
      </w:r>
      <w:r>
        <w:rPr>
          <w:rFonts w:ascii="Times" w:hAnsi="Times" w:eastAsia="Times"/>
          <w:b w:val="0"/>
          <w:i w:val="0"/>
          <w:color w:val="000000"/>
          <w:sz w:val="22"/>
        </w:rPr>
        <w:t>licensed traders to reside in the Bazaars.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this report is in our opinion self-condemned,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 while producing an impartial opinion about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 on which Dr. Friel has given his verdict. We are, fortunately,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possession of a report prepared at the instance of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Potchefstroom by Dr. Thomas J. Dixon, the District Surgeon. He says:</w:t>
      </w:r>
    </w:p>
    <w:p>
      <w:pPr>
        <w:autoSpaceDN w:val="0"/>
        <w:autoSpaceDE w:val="0"/>
        <w:widowControl/>
        <w:spacing w:line="200" w:lineRule="exact" w:before="48" w:after="0"/>
        <w:ind w:left="590" w:right="28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going through the various premises I am pleased to say I was greatly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impressed with the general condition of each place I visited, both internally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externally. Taking all things into consideration, the backyards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perfectly clean and sanitary. I saw no accumulation of rubbish; this,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understand, is being carried away daily by the contractor. The bucket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in force, as in other parts of the town, which is also attended to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department, and I can find no fault from what I saw. There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be no fault as regards sleeping accommodation. At the back of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business, in addition, I noticed a kind of mess room capable of seating about </w:t>
      </w:r>
      <w:r>
        <w:rPr>
          <w:rFonts w:ascii="Times" w:hAnsi="Times" w:eastAsia="Times"/>
          <w:b w:val="0"/>
          <w:i w:val="0"/>
          <w:color w:val="000000"/>
          <w:sz w:val="18"/>
        </w:rPr>
        <w:t>5 to 8 persons, and each has its own kitchens, which are also well kept.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before us a detailed report of each of the dwellings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the Doctor. Here, then, is an unbiassed medical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a gentleman having no master to please, and who finds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dwellings are not open to objection from a sanitary stand-</w:t>
      </w:r>
      <w:r>
        <w:rPr>
          <w:rFonts w:ascii="Times" w:hAnsi="Times" w:eastAsia="Times"/>
          <w:b w:val="0"/>
          <w:i w:val="0"/>
          <w:color w:val="000000"/>
          <w:sz w:val="22"/>
        </w:rPr>
        <w:t>point.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Friel’s report, we notice, has been referred by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to the Government, and we await what it has to say to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palpably the effusion of a man whose inclination runs counter to his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11-3-1905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THE HEALTH OF EDUCATED INDIANS</w:t>
      </w:r>
    </w:p>
    <w:p>
      <w:pPr>
        <w:autoSpaceDN w:val="0"/>
        <w:autoSpaceDE w:val="0"/>
        <w:widowControl/>
        <w:spacing w:line="24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compare educated persons in India with those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we are sadly disappointed. The formation of a new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in England is now under consideration. The ages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this group are very significant for us. Mr. Bryce and Mr. </w:t>
      </w:r>
      <w:r>
        <w:rPr>
          <w:rFonts w:ascii="Times" w:hAnsi="Times" w:eastAsia="Times"/>
          <w:b w:val="0"/>
          <w:i w:val="0"/>
          <w:color w:val="000000"/>
          <w:sz w:val="22"/>
        </w:rPr>
        <w:t>John Morley are 67 years old, Lord Bracey and Sir Henry Campbell-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Bannerman are 69, Earl Spencer is 70, the Duke of Devonshire is 72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Henry Fowler, 75. Even Sir Charles Dilke, whose inclusion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Ministry is not very probable, is 60, and Lord Rosebery, 57. Some </w:t>
      </w:r>
      <w:r>
        <w:rPr>
          <w:rFonts w:ascii="Times" w:hAnsi="Times" w:eastAsia="Times"/>
          <w:b w:val="0"/>
          <w:i w:val="0"/>
          <w:color w:val="000000"/>
          <w:sz w:val="22"/>
        </w:rPr>
        <w:t>at any rate of these gentlemen are bound to be in the new Ministry.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we look round among Indians in any walk of life,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to come by many elderly persons who can boast of sound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vigour. One might attribute it to the Indian climate, but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valid only up to a point. Our men of earlier generations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long life, full of health and vigour. They were so tall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that our contemporaries look dimunitive beside them.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climate of old was so healthy and bracing, it cannot be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now favour a good physique. The real reason is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unmindful of the maxims of good health. This attitude of negligence,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begins at school or college, continues into maturity. We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engrossed in our work, in earning money and in improving our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then hardly stop to realise that it is only natural for the 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down under severe strain. Most educated Indians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regular physical exercise. They seem quite innocent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 mind needs rest and recreation as well. One might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stray clubs and societies [among Indians,] but very few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affairs actively. Some of them, who have little to do at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low types of pleasure to a chat or a game or two of billiards.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unlike Europeans who have an intelligent appreciation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health and happiness, they do not go to parties, balls, </w:t>
      </w:r>
      <w:r>
        <w:rPr>
          <w:rFonts w:ascii="Times" w:hAnsi="Times" w:eastAsia="Times"/>
          <w:b w:val="0"/>
          <w:i w:val="0"/>
          <w:color w:val="000000"/>
          <w:sz w:val="22"/>
        </w:rPr>
        <w:t>plays nor have they other pastimes. Their lives are dull and mono-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tonous, if we leave out of account the variety of business that demands </w:t>
      </w:r>
      <w:r>
        <w:rPr>
          <w:rFonts w:ascii="Times" w:hAnsi="Times" w:eastAsia="Times"/>
          <w:b w:val="0"/>
          <w:i w:val="0"/>
          <w:color w:val="000000"/>
          <w:sz w:val="22"/>
        </w:rPr>
        <w:t>their attention. Such ways spell the ruin of a whole people; but, unfor-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tunately, no one can as yet forsee their deleterious consequences.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conscious of any ill-health themselves free from disease.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can do their work, digest their food and do not feel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ailment, they consider themselves healthy. All of a sudden,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sense of well-being ceases; they find themselves in the grip of </w:t>
      </w:r>
      <w:r>
        <w:rPr>
          <w:rFonts w:ascii="Times" w:hAnsi="Times" w:eastAsia="Times"/>
          <w:b w:val="0"/>
          <w:i w:val="0"/>
          <w:color w:val="000000"/>
          <w:sz w:val="22"/>
        </w:rPr>
        <w:t>some serious disease, and they despair. We must learn from the exam-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 of those who have earlier fallen a prey to this habit, and beware.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then we are too slow and careless to profit by such examples.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we do not find among educated Indians persons of ripe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This defect is by no means peculiar to any individual or family,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the entire Indian nation suffers from it. A countrywide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essential in order to save Indian youth from being blighted </w:t>
      </w:r>
      <w:r>
        <w:rPr>
          <w:rFonts w:ascii="Times" w:hAnsi="Times" w:eastAsia="Times"/>
          <w:b w:val="0"/>
          <w:i w:val="0"/>
          <w:color w:val="000000"/>
          <w:sz w:val="22"/>
        </w:rPr>
        <w:t>prematurely.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A WAR OF GIANTS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USSIA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news received from the front, it appears that the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being fought between Japan and Russia near Mukden bids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the greatest in all ancient or modern history. To 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of Mukden, now in progress, the greatest may be dubbed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It is natural that, as a result of the frequent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sensational news in the papers, the people in general develop a </w:t>
      </w:r>
      <w:r>
        <w:rPr>
          <w:rFonts w:ascii="Times" w:hAnsi="Times" w:eastAsia="Times"/>
          <w:b w:val="0"/>
          <w:i w:val="0"/>
          <w:color w:val="000000"/>
          <w:sz w:val="22"/>
        </w:rPr>
        <w:t>dislike for such reports and, consequently, calling the battle of Muk-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 the greatest might be considered an exaggeration.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point out that tens of thousands of men are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annihilated on both sides in the battle. Japan has here attacked Russia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east, west and south, that is, the attack is not frontal, but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flanks of the Russian army. If is possible that, if the flanks succumb, </w:t>
      </w:r>
      <w:r>
        <w:rPr>
          <w:rFonts w:ascii="Times" w:hAnsi="Times" w:eastAsia="Times"/>
          <w:b w:val="0"/>
          <w:i w:val="0"/>
          <w:color w:val="000000"/>
          <w:sz w:val="22"/>
        </w:rPr>
        <w:t>the van also might give 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helm of all these manoeuvres of the army 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figures of Marquis Oyama of Japan. The battle covers an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hundred miles, and a million men have entered the field.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weapons of destruction used range from the smallest rifles to the big-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 guns. No effort possible for human talent has been spared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the quickest destruction of men. Courage and endurance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found wanting under any test. A hundred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been utterly destroyed. If Japan defeats Russia in this battle,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strong reason to believe that the end of the war is near at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lost. Port Arthur,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no more holds any sea power;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improbable that she will send more men to Manchuria by land.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Russia have already begun to detest the war; if,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at present in Manchuria sustains a defeat, it will not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for Japan to make any further sacrifices.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11-3-1905</w:t>
      </w:r>
    </w:p>
    <w:p>
      <w:pPr>
        <w:autoSpaceDN w:val="0"/>
        <w:autoSpaceDE w:val="0"/>
        <w:widowControl/>
        <w:spacing w:line="240" w:lineRule="exact" w:before="1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10, 1904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DADABHAI NAOROJI</w:t>
      </w:r>
    </w:p>
    <w:p>
      <w:pPr>
        <w:autoSpaceDN w:val="0"/>
        <w:autoSpaceDE w:val="0"/>
        <w:widowControl/>
        <w:spacing w:line="256" w:lineRule="exact" w:before="136" w:after="0"/>
        <w:ind w:left="3024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P.O.B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11, 1905</w:t>
      </w:r>
    </w:p>
    <w:p>
      <w:pPr>
        <w:autoSpaceDN w:val="0"/>
        <w:autoSpaceDE w:val="0"/>
        <w:widowControl/>
        <w:spacing w:line="260" w:lineRule="exact" w:before="5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DADABHAI,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will serve to introduce to you Mr. L.W. Ritch of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burg. Mr. Ritch and I have known each other intimately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Mr. Ritch holds very decided pro-Indian views and in order, </w:t>
      </w:r>
      <w:r>
        <w:rPr>
          <w:rFonts w:ascii="Times" w:hAnsi="Times" w:eastAsia="Times"/>
          <w:b w:val="0"/>
          <w:i w:val="0"/>
          <w:color w:val="000000"/>
          <w:sz w:val="22"/>
        </w:rPr>
        <w:t>among other things, the better to serve the Indian cause he is proce-</w:t>
      </w:r>
      <w:r>
        <w:rPr>
          <w:rFonts w:ascii="Times" w:hAnsi="Times" w:eastAsia="Times"/>
          <w:b w:val="0"/>
          <w:i w:val="0"/>
          <w:color w:val="000000"/>
          <w:sz w:val="22"/>
        </w:rPr>
        <w:t>eding to England to study for the Bar.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esteem it a favour if you will be good enough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your assistance. Mr Ritch has studied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in South Africa.</w:t>
      </w:r>
    </w:p>
    <w:p>
      <w:pPr>
        <w:autoSpaceDN w:val="0"/>
        <w:autoSpaceDE w:val="0"/>
        <w:widowControl/>
        <w:spacing w:line="220" w:lineRule="exact" w:before="6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94" w:lineRule="exact" w:before="20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2266.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HINDUISM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1905]</w:t>
      </w:r>
    </w:p>
    <w:p>
      <w:pPr>
        <w:autoSpaceDN w:val="0"/>
        <w:autoSpaceDE w:val="0"/>
        <w:widowControl/>
        <w:spacing w:line="240" w:lineRule="exact" w:before="13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delivered his second lecture on “Hinduism” under the auspices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Johannesburg Theosophical Lodge, at the Masonic Temple, on Saturday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evening. The hall was well filled.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lecturer, after giving a short resume of the previous lecture,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second lecture would be devoted to what might be termed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epoch of Hinduism. After the reformation that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>from within, under the influence of the teachings of Buddha, Hindu-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ism was very largely addicted to idolatry. Several explanations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in extenuation, but the lecturer could not deny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seemingly worshipped stocks and stones. The Hindu phil-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osophers easily recognised and worshipped God as the purest spirit,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Pantheism took them to the highest flight. It similarly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ignorant masses to the lowest depths. If the infant mind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realise God as a pure spirit, it had no difficulty in worsh-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ipping Him through His various manifestations. Many worship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sun, the moon and the stars, and many worship Him </w:t>
      </w:r>
      <w:r>
        <w:rPr>
          <w:rFonts w:ascii="Times" w:hAnsi="Times" w:eastAsia="Times"/>
          <w:b w:val="0"/>
          <w:i w:val="0"/>
          <w:color w:val="000000"/>
          <w:sz w:val="22"/>
        </w:rPr>
        <w:t>through stocks and stones also, a mode of worship to which philo-</w:t>
      </w:r>
      <w:r>
        <w:rPr>
          <w:rFonts w:ascii="Times" w:hAnsi="Times" w:eastAsia="Times"/>
          <w:b w:val="0"/>
          <w:i w:val="0"/>
          <w:color w:val="000000"/>
          <w:sz w:val="22"/>
        </w:rPr>
        <w:t>sophical Hinduism, with its tolerant spirit, had no difficulty in recon-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ciling itself. So the wheel of Hindu life went merrily on, until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arose in the desert of Arabia a power that was destined to revolutionise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and to leave a permanent impress. Mahomet, whilst yet a boy,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around him people given to idolatry, to lustful indulgences,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drunkenness, burned within himself with rage. He saw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Judaism prostrate and Christianity debased. He felt, even as did Moses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Christ, that he was a man with a mission. He decided to deliver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 the world, and he chose the members of his own family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recipients. The lecturer was not one of these who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of Islam was a religion of the sword. Washington Irving,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work on Islam, had asked a pertinent question, namely,” Where </w:t>
      </w:r>
      <w:r>
        <w:rPr>
          <w:rFonts w:ascii="Times" w:hAnsi="Times" w:eastAsia="Times"/>
          <w:b w:val="0"/>
          <w:i w:val="0"/>
          <w:color w:val="000000"/>
          <w:sz w:val="22"/>
        </w:rPr>
        <w:t>had Islam, in its first stage, found men to wield the sword?” He beli-</w:t>
      </w:r>
      <w:r>
        <w:rPr>
          <w:rFonts w:ascii="Times" w:hAnsi="Times" w:eastAsia="Times"/>
          <w:b w:val="0"/>
          <w:i w:val="0"/>
          <w:color w:val="000000"/>
          <w:sz w:val="22"/>
        </w:rPr>
        <w:t>eved that the success of Mahomedanism was largely due to its simpli-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and to its recognition of human weaknesses. He [the Prophet]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that God was One and only One, that he was His Messenger. He </w:t>
      </w:r>
      <w:r>
        <w:rPr>
          <w:rFonts w:ascii="Times" w:hAnsi="Times" w:eastAsia="Times"/>
          <w:b w:val="0"/>
          <w:i w:val="0"/>
          <w:color w:val="000000"/>
          <w:sz w:val="22"/>
        </w:rPr>
        <w:t>taught also that prayer was absolutely necessary as an uplifting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ence, and in order to bring together his followers, if only once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he instituted the pilgrimage to Mecca, for those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it, and recognising that people would amass wealth, he enjoined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followers that they set apart a certain portion of it religiously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charitable purposes. The key-note of Islam was, however,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levelling spirit. If offered equality to all that came within its pale,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that no other religion in the world did. When,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900 years after Christ, his followers descended upon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stood dazed. It seemed to carry everything before it. The </w:t>
      </w:r>
      <w:r>
        <w:rPr>
          <w:rFonts w:ascii="Times" w:hAnsi="Times" w:eastAsia="Times"/>
          <w:b w:val="0"/>
          <w:i w:val="0"/>
          <w:color w:val="000000"/>
          <w:sz w:val="22"/>
        </w:rPr>
        <w:t>doctrine of equality could not but appeal to the masses, who were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caste-ridden. To this inherent strength was also added the power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The fanatical raiders who, from time to time, found their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India, did not hesitate to convert by the sword if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persuasion. They more or less overran all parts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idols after idols, and although the Rajput valour was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Hinduism, it was powerless to afford protection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inroad. In keeping with the spirit of Hinduism,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made at first to bring about reconciliation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faiths, and in the city of Benares, there arose a holy man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13th century, by name Kabir, who endeavoured, by keeping intact the </w:t>
      </w:r>
      <w:r>
        <w:rPr>
          <w:rFonts w:ascii="Times" w:hAnsi="Times" w:eastAsia="Times"/>
          <w:b w:val="0"/>
          <w:i w:val="0"/>
          <w:color w:val="000000"/>
          <w:sz w:val="22"/>
        </w:rPr>
        <w:t>chief tenets of Hinduism and by borrowing somewhat from Mahom-</w:t>
      </w:r>
      <w:r>
        <w:rPr>
          <w:rFonts w:ascii="Times" w:hAnsi="Times" w:eastAsia="Times"/>
          <w:b w:val="0"/>
          <w:i w:val="0"/>
          <w:color w:val="000000"/>
          <w:sz w:val="22"/>
        </w:rPr>
        <w:t>edanism, to bring about a fusion, but the attempt was not quite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cessful. The Punjab, through which the Mahomedan conquerors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into India, and which bore the first brunt, produced 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Nanak, the founder of the Sikh religion who drew upon Kabir of his </w:t>
      </w:r>
      <w:r>
        <w:rPr>
          <w:rFonts w:ascii="Times" w:hAnsi="Times" w:eastAsia="Times"/>
          <w:b w:val="0"/>
          <w:i w:val="0"/>
          <w:color w:val="000000"/>
          <w:sz w:val="22"/>
        </w:rPr>
        <w:t>doctrines and added to it militant Hinduism. He offered the olive-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 by respecting the Moslem susceptibilities, but if that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he was equally ready to defend Hinduism from the Moslem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aggression, and thus Sikhism was a direct result of Islam. It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how brave the Sikh was and what service he had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Government. The influence of Mahomedanism on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 was that it gave rise to Sikhism and it brought out one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characteristics of the religion, namely, toleration, in its true light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fulness. When there were no political influences at work,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the Hindus and the Mahomedans living side by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perfect peace and amity, each respecting the prejudices of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>and each following his own faith without let or hindrance. It was Hin-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duism that gave Mahomedanism its Akbar, who, with unerring insight,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the tolerant spirit and adopted it himself in ruling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moreover, showed its elasticity in that, in spite of the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classes as well as large majority of the masses were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untouched, and Hinduism arose out of the struggle braced,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rise out of a cold bath, with warm glow. The first shock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severely felt, but the Hindu religion soon asserted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lecturer also mentioned the Fakirs and the Yogis, and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almost the same kind of life, although the former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Islamic faith and the latter to the Hindu faith.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the lecture several interesting questions were put,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proceedings terminated after the usual vote of thanks.</w:t>
      </w:r>
    </w:p>
    <w:p>
      <w:pPr>
        <w:autoSpaceDN w:val="0"/>
        <w:autoSpaceDE w:val="0"/>
        <w:widowControl/>
        <w:spacing w:line="240" w:lineRule="exact" w:before="40" w:after="0"/>
        <w:ind w:left="590" w:right="3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lecture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series will be given next Saturday at 8 o’clock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Masonic Temple. The synopsis is as follows: The advent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in India; comparison between Mahomedanism and Christianity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appeared to the Hindus; influence of Christianity on Hinduism;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mixture of Christianity and modern of western civilisation; the direct failure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indirect success of Christianity in India; Ram Mohan Roy, Keshub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Chunder Sen, Dayanand; Theosophy, the Brahmo Samaj and the Arya Samaj;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of Hinduism to-day; its vivacity and the secret of its great staying </w:t>
      </w:r>
      <w:r>
        <w:rPr>
          <w:rFonts w:ascii="Times" w:hAnsi="Times" w:eastAsia="Times"/>
          <w:b w:val="0"/>
          <w:i w:val="0"/>
          <w:color w:val="000000"/>
          <w:sz w:val="18"/>
        </w:rPr>
        <w:t>power.</w:t>
      </w:r>
    </w:p>
    <w:p>
      <w:pPr>
        <w:autoSpaceDN w:val="0"/>
        <w:autoSpaceDE w:val="0"/>
        <w:widowControl/>
        <w:spacing w:line="294" w:lineRule="exact" w:before="1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18-3-1905</w:t>
      </w:r>
    </w:p>
    <w:p>
      <w:pPr>
        <w:autoSpaceDN w:val="0"/>
        <w:autoSpaceDE w:val="0"/>
        <w:widowControl/>
        <w:spacing w:line="252" w:lineRule="exact" w:before="430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164. LETTER TO COLONIAL SECRETARY </w:t>
      </w: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tabs>
          <w:tab w:pos="5630" w:val="left"/>
        </w:tabs>
        <w:autoSpaceDE w:val="0"/>
        <w:widowControl/>
        <w:spacing w:line="280" w:lineRule="exact" w:before="40" w:after="0"/>
        <w:ind w:left="48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JOHANNESBURG,</w:t>
      </w:r>
    </w:p>
    <w:p>
      <w:pPr>
        <w:autoSpaceDN w:val="0"/>
        <w:autoSpaceDE w:val="0"/>
        <w:widowControl/>
        <w:spacing w:line="270" w:lineRule="exact" w:before="3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1905</w:t>
      </w:r>
    </w:p>
    <w:p>
      <w:pPr>
        <w:autoSpaceDN w:val="0"/>
        <w:autoSpaceDE w:val="0"/>
        <w:widowControl/>
        <w:spacing w:line="266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0" w:lineRule="exact" w:before="10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2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respectfully to draw your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cuttings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Potchefstroom Budget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giving a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anti-Asiatic demonstration that took place on Saturday the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 Potchefstroom in front of the Indian stores on the market </w:t>
      </w:r>
      <w:r>
        <w:rPr>
          <w:rFonts w:ascii="Times" w:hAnsi="Times" w:eastAsia="Times"/>
          <w:b w:val="0"/>
          <w:i w:val="0"/>
          <w:color w:val="000000"/>
          <w:sz w:val="22"/>
        </w:rPr>
        <w:t>square.</w:t>
      </w:r>
    </w:p>
    <w:p>
      <w:pPr>
        <w:autoSpaceDN w:val="0"/>
        <w:autoSpaceDE w:val="0"/>
        <w:widowControl/>
        <w:spacing w:line="240" w:lineRule="exact" w:before="12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been informed by the British Indian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Potchefstroom that the proceedings were violent and that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such as to arouse the worst feelings of the populace.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were finished, some mischievously inclined people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throw stones at the shop windows of the Indian stores, and had it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for the efficient manner in which the police had prepared</w:t>
      </w:r>
    </w:p>
    <w:p>
      <w:pPr>
        <w:autoSpaceDN w:val="0"/>
        <w:autoSpaceDE w:val="0"/>
        <w:widowControl/>
        <w:spacing w:line="220" w:lineRule="exact" w:before="30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reports of the third and forth lectures in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., if any did appear,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available. A summary of the four lectures, however, was later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“Lectures on Religion”, 15-4-1905.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such emergency, it is difficult to say to what extent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would have gone. As it was, the injury done was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breaking of a few plate-glass windows.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 that the demonstration was headed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principal men in the town, such as the President of the Potche-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fstroom Chamber of Commerce, a prominent member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and others holding public or semi-public positions.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erection of a mosque in the town that was used to inflame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prejudice against the Indian community, but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>informed that the site for the proposed mosque is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  not in the centre of the town,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  not in a main thoroughfare,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  is some distance form and not, as alleged, next door to a </w:t>
      </w:r>
      <w:r>
        <w:rPr>
          <w:rFonts w:ascii="Times" w:hAnsi="Times" w:eastAsia="Times"/>
          <w:b w:val="0"/>
          <w:i w:val="0"/>
          <w:color w:val="000000"/>
          <w:sz w:val="22"/>
        </w:rPr>
        <w:t>new hotel said to have cost £30,000,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 the site is in a back street and the proposed buildings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invisible from any of the neighbouring streets,</w:t>
      </w:r>
    </w:p>
    <w:p>
      <w:pPr>
        <w:autoSpaceDN w:val="0"/>
        <w:autoSpaceDE w:val="0"/>
        <w:widowControl/>
        <w:spacing w:line="260" w:lineRule="exact" w:before="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(e)   the buildings immediately surrounding the site are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wood and iron and of far inferior construction to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>mosque buildings.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respectfully ventures to submit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 community at potchefstroom is entitled to a declar-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from the Government, disapproving of the manner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agitation is being carried on a Potchefstroom and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their persons and property will be fully protected.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the Government may be aware that the Potchefstroom Vigil-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Association, and such other bodies in the Colony,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with a view, as they have stated, to strengthen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Government, who, they say, are prepared to fall in with their</w:t>
      </w:r>
      <w:r>
        <w:rPr>
          <w:rFonts w:ascii="Times" w:hAnsi="Times" w:eastAsia="Times"/>
          <w:b w:val="0"/>
          <w:i w:val="0"/>
          <w:color w:val="000000"/>
          <w:sz w:val="22"/>
        </w:rPr>
        <w:t>“Demands” and who are in their opinion at present engaged in nego-</w:t>
      </w:r>
      <w:r>
        <w:rPr>
          <w:rFonts w:ascii="Times" w:hAnsi="Times" w:eastAsia="Times"/>
          <w:b w:val="0"/>
          <w:i w:val="0"/>
          <w:color w:val="000000"/>
          <w:sz w:val="22"/>
        </w:rPr>
        <w:t>tiations with the Home Government, having that end in view.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cannot conceive that such can be the intentions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Government, but in its humble opinion the absence of a clear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to the contrary by the Government is likely to be misin-</w:t>
      </w:r>
      <w:r>
        <w:rPr>
          <w:rFonts w:ascii="Times" w:hAnsi="Times" w:eastAsia="Times"/>
          <w:b w:val="0"/>
          <w:i w:val="0"/>
          <w:color w:val="000000"/>
          <w:sz w:val="22"/>
        </w:rPr>
        <w:t>terpreted and thereby to accentuate the violence of the agitation.</w:t>
      </w:r>
    </w:p>
    <w:p>
      <w:pPr>
        <w:autoSpaceDN w:val="0"/>
        <w:autoSpaceDE w:val="0"/>
        <w:widowControl/>
        <w:spacing w:line="24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 trusts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take such steps as may be necessary for protecting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inoffensive British Indian in Potchefstroom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towns in the colony.</w:t>
      </w:r>
    </w:p>
    <w:p>
      <w:pPr>
        <w:autoSpaceDN w:val="0"/>
        <w:autoSpaceDE w:val="0"/>
        <w:widowControl/>
        <w:spacing w:line="220" w:lineRule="exact" w:before="26" w:after="0"/>
        <w:ind w:left="0" w:right="5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70" w:lineRule="exact" w:before="2" w:after="0"/>
        <w:ind w:left="0" w:right="5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0" w:right="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40" w:lineRule="exact" w:before="1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93, Miscellaneous Files 97/3 Asiatics 1902/1907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THE NATAL MUNICIPAL CORPORATIONS BILL</w:t>
      </w:r>
    </w:p>
    <w:p>
      <w:pPr>
        <w:autoSpaceDN w:val="0"/>
        <w:autoSpaceDE w:val="0"/>
        <w:widowControl/>
        <w:spacing w:line="240" w:lineRule="exact" w:before="2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before us the Natal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February, 1905, containing a  “Bill to amend and consolidate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the Municipal Corporations”. We give in another column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clauses that bear directly or indirectly on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This will be the second attempt of the Government to introd-</w:t>
      </w:r>
      <w:r>
        <w:rPr>
          <w:rFonts w:ascii="Times" w:hAnsi="Times" w:eastAsia="Times"/>
          <w:b w:val="0"/>
          <w:i w:val="0"/>
          <w:color w:val="000000"/>
          <w:sz w:val="22"/>
        </w:rPr>
        <w:t>uce this Bill and pass it into law. The definitions given of the terms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person” and “uncivilised races” are very unsatisfactory,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calculated to incorporate into the Bill the mischief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already created by the definition of “Coloured person”.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Bill, the term includes, among others, “any Hottentot, </w:t>
      </w:r>
      <w:r>
        <w:rPr>
          <w:rFonts w:ascii="Times" w:hAnsi="Times" w:eastAsia="Times"/>
          <w:b w:val="0"/>
          <w:i w:val="0"/>
          <w:color w:val="000000"/>
          <w:sz w:val="22"/>
        </w:rPr>
        <w:t>Coolie, Bushman or Lascar”. Now the terms “coolie” and “lascar”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require difining, and it is exceedingly dangerous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interpretation to the administrators of the measure,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Attorney-General down to Kaffir policemen. How, for instance,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policeman to know who is a “coolie” and who a “lascar”?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again, should the term “coolie” be at all retained in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>when it is well known how offensive it has become?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 of the term “uncivilised races” is an insult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concerned, and more so to their descendants. An infallible test </w:t>
      </w:r>
      <w:r>
        <w:rPr>
          <w:rFonts w:ascii="Times" w:hAnsi="Times" w:eastAsia="Times"/>
          <w:b w:val="0"/>
          <w:i w:val="0"/>
          <w:color w:val="000000"/>
          <w:sz w:val="22"/>
        </w:rPr>
        <w:t>of civilisation is that a man claiming to be civilised should be an intel-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ligent toiler, that he should understand the dignity of labour,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should be such as to advance the interests of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belongs. Apply this test to the lowest indentured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satisfy it. Why, then, should he be called a member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labourer uncivilised because he undertakes to serve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indenture, why should the ban be placed upon his descendants?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 Grade Indian School, about whose pupils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late Administrator have spoken in flattering and eloquent </w:t>
      </w:r>
      <w:r>
        <w:rPr>
          <w:rFonts w:ascii="Times" w:hAnsi="Times" w:eastAsia="Times"/>
          <w:b w:val="0"/>
          <w:i w:val="0"/>
          <w:color w:val="000000"/>
          <w:sz w:val="22"/>
        </w:rPr>
        <w:t>terms, contains many children of Indians who have been under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indenture. The children would do credit to any community.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receive a liberal education. Is it right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labelled members of “uncivilised races”? The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 and others would be based purely on an accident, for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the framers of the Bill that there are many identured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quite as good as some Indians who have paid their own passa-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 and entered the Colony as free men. Indeed, the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if anything, better treatment than the free Indian,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has been invited and induced to come to the Colony and has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contributed not a little to its prosperity.</w:t>
      </w:r>
    </w:p>
    <w:p>
      <w:pPr>
        <w:autoSpaceDN w:val="0"/>
        <w:autoSpaceDE w:val="0"/>
        <w:widowControl/>
        <w:spacing w:line="24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clause 22 of the Bill, contrary to the declarations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late Mr. Escombe and the late Sir John Robinson,-who,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introducing the political franchise Bill, commended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Assembly on the ground that it left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alone-we find the provisions of the Parliamentary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being applied to the municipal franchise, and if the Bill, as it </w:t>
      </w:r>
      <w:r>
        <w:rPr>
          <w:rFonts w:ascii="Times" w:hAnsi="Times" w:eastAsia="Times"/>
          <w:b w:val="0"/>
          <w:i w:val="0"/>
          <w:color w:val="000000"/>
          <w:sz w:val="22"/>
        </w:rPr>
        <w:t>stands, become law; no person who is disqualified for the parliamen-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franchise by Act No. 8. of 1896, shall be eligible as a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voter. That is to say, persons belonging to the races which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enjoyed representative institutions would be disqualified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voters at municipal elections, although they may have enjoyed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municipal institutions in their own country. It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India possesses elective Municipalities in all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cities, that there are hundreds of such Municipalities and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 voters who elect members to them.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disqualified? The framers of the Bill have taken no note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of the great self-control that the Indian community has exer-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cised in connection with municipal elections. They have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having their names placed on the burgess roll, and the clause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the one offered to the community as a reward.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clause to be a deliberate insult, and we hope that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will not lend their support to the putting of such an </w:t>
      </w:r>
      <w:r>
        <w:rPr>
          <w:rFonts w:ascii="Times" w:hAnsi="Times" w:eastAsia="Times"/>
          <w:b w:val="0"/>
          <w:i w:val="0"/>
          <w:color w:val="000000"/>
          <w:sz w:val="22"/>
        </w:rPr>
        <w:t>affront upon the Indian 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clause 182, the Municipalities are to be given the power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frame bye-laws regulating the use of pavements, foot-paths and ricks-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haws by Coloured persons. It is here that the interpretation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terms “coolie” an “lascar” is necessary, and it is not difficult to ima-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gine what an engine of oppression the bye-laws are likely to be,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definition is retained. This clause, evidently, is a result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 that is still going on in the Transvaal with regard to the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foot-paths by Coloured people, and of the vacillating policy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of that Crown Colony.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0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Clause 200 makes provision for registration of persons belon-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to uncivilised races, resident and employed within the borough.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understand the necessity for registration of Kaffirs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work; by why should registration be required for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have become free, and for their descendants about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complaint is that they work too much? Is the son of an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Indian, seeking employment as a clerk, to be registered?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objectionable clauses in the Bill, but we refrain,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from adverting to them in this brief notice of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merely one of the many proofs of an attempt that is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South Africa to crush the Indian, because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that is at present going on, though nominally directed agai-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nst the Coloured man, is in reality directed against the British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that is being followed is the policy that was ascribed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by Lord Milner with reference to the Uitlanders, in his famous </w:t>
      </w:r>
      <w:r>
        <w:rPr>
          <w:rFonts w:ascii="Times" w:hAnsi="Times" w:eastAsia="Times"/>
          <w:b w:val="0"/>
          <w:i w:val="0"/>
          <w:color w:val="000000"/>
          <w:sz w:val="22"/>
        </w:rPr>
        <w:t>Kimberley speech before the war. His Lordship described it as a 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prick policy; yet it will not be doubted that the Uitlanders,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disabilities to which they were subject, were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off and better able to put up with them than the Indians.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Uitlanders be described as a policy of pin-prick,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say of the policy that is being followed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in South Africa? As a member of the Legislative 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embly of Natal once said, the Colonial ideal should be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British Indians in South Africa as uncomfortable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so that their patience would be exhausted and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leave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now, is the duty of the British Indians under this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ordeal? The answer is simple. Patience is the badge of the Indians,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on any account forget that fact. It is a precious heritage,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they would only add to it a large fund of industry, well-susta-</w:t>
      </w:r>
      <w:r>
        <w:rPr>
          <w:rFonts w:ascii="Times" w:hAnsi="Times" w:eastAsia="Times"/>
          <w:b w:val="0"/>
          <w:i w:val="0"/>
          <w:color w:val="000000"/>
          <w:sz w:val="22"/>
        </w:rPr>
        <w:t>ined and combined opposition to a usurpation of their rights as subj-</w:t>
      </w:r>
      <w:r>
        <w:rPr>
          <w:rFonts w:ascii="Times" w:hAnsi="Times" w:eastAsia="Times"/>
          <w:b w:val="0"/>
          <w:i w:val="0"/>
          <w:color w:val="000000"/>
          <w:sz w:val="22"/>
        </w:rPr>
        <w:t>ects of the King-Emperor, they might still gain the victory, even 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the odds may be against them. They must have the faith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undaunted prophet who, with the courage born of a living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God, was wont to defy the hordes of the enemy, and who, when </w:t>
      </w:r>
      <w:r>
        <w:rPr>
          <w:rFonts w:ascii="Times" w:hAnsi="Times" w:eastAsia="Times"/>
          <w:b w:val="0"/>
          <w:i w:val="0"/>
          <w:color w:val="000000"/>
          <w:sz w:val="22"/>
        </w:rPr>
        <w:t>reminded by his disciples that they were only three against the enor-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mous numbers of the latter, retorted that they were not three but four,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 invisible presence of the Almightly was with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166. THE CAPE GENERAL DEALERS’ BILL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glad to see that the British Indians at the Cape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the grass to grow under their feet with reference to the Deal-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ers’ Bill, which is to be introduced during the present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Parliament. An Indian deputation, headed by Sir William Thorne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Hon. Edmund Powell, has already waited on the Hon. The </w:t>
      </w:r>
      <w:r>
        <w:rPr>
          <w:rFonts w:ascii="Times" w:hAnsi="Times" w:eastAsia="Times"/>
          <w:b w:val="0"/>
          <w:i w:val="0"/>
          <w:color w:val="000000"/>
          <w:sz w:val="22"/>
        </w:rPr>
        <w:t>Attorney-General. We must, however, confess to a feeling of disap-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pointment about the lame reply given by Mr. Sampson.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 him to say that “a Resident Magistrate was not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regard the question of keeping books in a European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said he might or might not.” We all know what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discretionary powers mean. They have been abused before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guarantee that they will not be abused in future. We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accept the assurance that the Bill is “not a hit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Indian”, but so far as the latter is concerned, it would amount to it,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capable of being so used. We make bold to say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Bill that will lend itself to a great deal of persecution. </w:t>
      </w:r>
      <w:r>
        <w:rPr>
          <w:rFonts w:ascii="Times" w:hAnsi="Times" w:eastAsia="Times"/>
          <w:b w:val="0"/>
          <w:i w:val="0"/>
          <w:color w:val="000000"/>
          <w:sz w:val="22"/>
        </w:rPr>
        <w:t>Again, the Attorney-General totally missed the point when he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 it was a question of keeping books in a European language.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goes much further, and authorises a Licensing Officer to refuse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on the ground of the applicant’s not knowing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We should have no objection to the books being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in the English language, which could be done by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book-keepers, but it is a totally different proposition to require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to know some European language. If the clause is meant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fraud, we cannot understand why the books should be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European languages than English. Such an alteration,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book-keeping and not extended to the licence-holders,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away from the clause the sting of insult to the great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learned Attorney-General then proceeds to read a </w:t>
      </w:r>
      <w:r>
        <w:rPr>
          <w:rFonts w:ascii="Times" w:hAnsi="Times" w:eastAsia="Times"/>
          <w:b w:val="0"/>
          <w:i w:val="0"/>
          <w:color w:val="000000"/>
          <w:sz w:val="22"/>
        </w:rPr>
        <w:t>lecture to the Indians, and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not talking of things that he did not understand. He was a fair man and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knew the position. Take Indian trading on Sundays, for instance. Did they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 to tell him that the Indian traders did not carry on trading on Sundays?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great deference, we submit that they do not, and that if, in 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lated places, they do, what is his Department doing? Is there no 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Attorney-General.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Sunday trading law at the Cape? Could not illicit Sunday trading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with a heavy hand? And, if we may use the </w:t>
      </w:r>
      <w:r>
        <w:rPr>
          <w:rFonts w:ascii="Times" w:hAnsi="Times" w:eastAsia="Times"/>
          <w:b w:val="0"/>
          <w:i/>
          <w:color w:val="000000"/>
          <w:sz w:val="22"/>
        </w:rPr>
        <w:t>tu quoque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argument, is illicit trading confined to Indians? Moreover,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painfully surpri-sing to see that the leader of the legal profession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Cape so far disregards the traditions if law as to bring in support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his no bearing on it, for what possible connection can there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illicit Sunday trading and knowledge of a European language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part of an Indian trader? How would be prevent Sunday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trading by requiring of an applicant for a licence a knowledge of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European language? The honourable gentleman proceeds: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another difficulty in regard to Indians. They often came out with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families, and the whole of them carried on a business. If the trader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became tired, them his wife looked after it for a while, and when she got tired,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children could look after the shop. They would find European people had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live in a different way. They had to send their children to school for a very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large portion of the day, and they could not compete fairly with people not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same obligations.</w:t>
      </w:r>
    </w:p>
    <w:p>
      <w:pPr>
        <w:autoSpaceDN w:val="0"/>
        <w:autoSpaceDE w:val="0"/>
        <w:widowControl/>
        <w:spacing w:line="240" w:lineRule="exact" w:before="11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hesitation in saying that, in making the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gentleman was thinking of people other than Indians;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speak with knowledge when we say that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whose wives assist at the sales. That the sons of the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 may do so, we are not prepared to deny, but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due more to jealousy regarding education of Indian children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anything else. It is hardly fair to place every obstacle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education and then to say that the parents would not educate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children. It this inequality, if such it be, to be avoided by requ-</w:t>
      </w:r>
      <w:r>
        <w:rPr>
          <w:rFonts w:ascii="Times" w:hAnsi="Times" w:eastAsia="Times"/>
          <w:b w:val="0"/>
          <w:i w:val="0"/>
          <w:color w:val="000000"/>
          <w:sz w:val="22"/>
        </w:rPr>
        <w:t>iring knowledge of a European language by an Indian store-keeper?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would have been far better, and more dignified, if Mr. Sam-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pson had effected a compromise and shewn some respect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The principle of the Dealers’ Licenses Act is such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it to all right-thinking men under the present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Africa. The whole argument of the Attorney-General,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applicable, goes to show that the books of all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in English. If so, it should be so stated in the clause.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disarm criticism, and would considerably help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in enforcing the provisions of the Bill, as they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>be accepted by a majority of those whom it is likely to affect.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passing, we would draw the attention of our readers to a </w:t>
      </w:r>
      <w:r>
        <w:rPr>
          <w:rFonts w:ascii="Times" w:hAnsi="Times" w:eastAsia="Times"/>
          <w:b w:val="0"/>
          <w:i w:val="0"/>
          <w:color w:val="000000"/>
          <w:sz w:val="22"/>
        </w:rPr>
        <w:t>curious sidelight that has been perhaps unconsciously thrown by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Sampson on the attitude of the Government. He said: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Yiddish was accepted as a European language for immigration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purposes, it did not apply in that way to books which were to be kept in a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language.</w:t>
      </w:r>
    </w:p>
    <w:p>
      <w:pPr>
        <w:autoSpaceDN w:val="0"/>
        <w:autoSpaceDE w:val="0"/>
        <w:widowControl/>
        <w:spacing w:line="26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Apparently, the Government when it suits them can Europeanise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lan-guage for enforcing one law, and de-Europeanise it for </w:t>
      </w:r>
      <w:r>
        <w:rPr>
          <w:rFonts w:ascii="Times" w:hAnsi="Times" w:eastAsia="Times"/>
          <w:b w:val="0"/>
          <w:i w:val="0"/>
          <w:color w:val="000000"/>
          <w:sz w:val="22"/>
        </w:rPr>
        <w:t>enforcing another.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above was written, the full report of the interview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Attorney-General has come to hand. From this we learn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objectionable clause relating to a knowledge of some European lan-</w:t>
      </w:r>
      <w:r>
        <w:rPr>
          <w:rFonts w:ascii="Times" w:hAnsi="Times" w:eastAsia="Times"/>
          <w:b w:val="0"/>
          <w:i w:val="0"/>
          <w:color w:val="000000"/>
          <w:sz w:val="22"/>
        </w:rPr>
        <w:t>guage is to be withdrawn.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167. LAWYERS AT THE CAPE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Incorporated Law Society at the Cape wishes to promote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whereby they intend to prevent any Coloured men being admitted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Cape Bar or the Side Bar. We are not aware of such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undertaken in any of the British Dominions.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hitherto enjoyed the distinction of being the most liberal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Colonies, and the freest from colour prejudice.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Colony having such traditions there should be a body of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most intellectual portion of the community,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promote class legislation of the worst type is very remarkable,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appears to be absolutely no justification for a step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We wish to bring the proposed Bill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Inns of Court in London as also to the Incorporated Law Society. We </w:t>
      </w:r>
      <w:r>
        <w:rPr>
          <w:rFonts w:ascii="Times" w:hAnsi="Times" w:eastAsia="Times"/>
          <w:b w:val="0"/>
          <w:i w:val="0"/>
          <w:color w:val="000000"/>
          <w:sz w:val="22"/>
        </w:rPr>
        <w:t>wonder what they will have to say in connection with this most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proposal. It has been hitherto assumed that, to a barrister </w:t>
      </w:r>
      <w:r>
        <w:rPr>
          <w:rFonts w:ascii="Times" w:hAnsi="Times" w:eastAsia="Times"/>
          <w:b w:val="0"/>
          <w:i w:val="0"/>
          <w:color w:val="000000"/>
          <w:sz w:val="22"/>
        </w:rPr>
        <w:t>passing out of one of the Inns of Court, the whole of the British Dom-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inions are open for practice. Is the Cape Colony, flying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Jack, to set aside the rules framed by the Inns, and shut out barristers </w:t>
      </w:r>
      <w:r>
        <w:rPr>
          <w:rFonts w:ascii="Times" w:hAnsi="Times" w:eastAsia="Times"/>
          <w:b w:val="0"/>
          <w:i w:val="0"/>
          <w:color w:val="000000"/>
          <w:sz w:val="22"/>
        </w:rPr>
        <w:t>from those Inns should they happen to wear a coloured skin?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18-3-1905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LETTER TO DADABHAI NAOROJI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89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20,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reactionary policy is being followed throughout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British Indians. I commend to your attention the cur-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numbers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wherein you will find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they are trying to introduce a general Dealers’ Licenses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calculated to do a great deal of harm to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at the Cape. In Natal, as you will see, a Fire-arms Bill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needlessly insults British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too, a reproduction of the Transvaal anti-Asiatic legislation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of Vryheid which has been lately annexed to Natal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Corporation Bill contains clauses which are most objection-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able. In the Orange River Colony disabilities upon disabilities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imposed upon Indians through the instrumentality of bye-laws,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venture to draw your attention to the fact that, while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there regarding the Transvaal legislation as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legislation, I have not yet seen a question out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regarding the Orange River Colony. I, therefore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will also be taken up. The current number of </w:t>
      </w:r>
      <w:r>
        <w:rPr>
          <w:rFonts w:ascii="Times" w:hAnsi="Times" w:eastAsia="Times"/>
          <w:b w:val="0"/>
          <w:i/>
          <w:color w:val="000000"/>
          <w:sz w:val="22"/>
        </w:rPr>
        <w:t>Indian Opi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deals with the Natal Municipal Bill among other things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next number will deal with the other matters referred to in this letter.</w:t>
      </w:r>
    </w:p>
    <w:p>
      <w:pPr>
        <w:autoSpaceDN w:val="0"/>
        <w:autoSpaceDE w:val="0"/>
        <w:widowControl/>
        <w:spacing w:line="240" w:lineRule="exact" w:before="68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94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4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2267.</w:t>
      </w:r>
    </w:p>
    <w:p>
      <w:pPr>
        <w:autoSpaceDN w:val="0"/>
        <w:autoSpaceDE w:val="0"/>
        <w:widowControl/>
        <w:spacing w:line="200" w:lineRule="exact" w:before="2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the letter was forwarded by Dadabhai Naoroji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India and the Secretary  of State for the Colonies. The letter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 14-4-1905.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THE ORANGE RIVER COLONY AND ASIATICS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more than once drawn attention to the violently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policy of the Orange River Colony. In such policy,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Government did not nearly approach the present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which, in the name of the King-Emperor, is setting the seal of its 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roval on the prevalent colour prejudice. We have waited in vain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Mr. Chamberlain’s promise that the anti-Asiatic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would be remodelled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ideas. They are certainly being remodelled, but we have yet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the way in which they are being altered is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that have been always associated with the word “British”.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instance is to be found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 for the 10th inst. In the regulations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of Odendaalsrust, which have received the sanction of His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cellency the Lieutenant-Governor and the Executive Council,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some clauses regarding Natives with reference to their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Locations, the sale and manufacture of Kaffir beer by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dance parties in the Locations, the keeping of guests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therein, the owning of dogs, etc., by them. Now in the regulations,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“Native” shall be interpreted and taken to apply to and include </w:t>
      </w:r>
      <w:r>
        <w:rPr>
          <w:rFonts w:ascii="Times" w:hAnsi="Times" w:eastAsia="Times"/>
          <w:b w:val="0"/>
          <w:i w:val="0"/>
          <w:color w:val="000000"/>
          <w:sz w:val="22"/>
        </w:rPr>
        <w:t>a man or men, as well as a woman or women, above the age, or estima-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age, of 16 years, of any native tribe in South Africa, </w:t>
      </w:r>
      <w:r>
        <w:rPr>
          <w:rFonts w:ascii="Times" w:hAnsi="Times" w:eastAsia="Times"/>
          <w:b w:val="0"/>
          <w:i/>
          <w:color w:val="000000"/>
          <w:sz w:val="22"/>
        </w:rPr>
        <w:t>and also all</w:t>
      </w:r>
    </w:p>
    <w:p>
      <w:pPr>
        <w:autoSpaceDN w:val="0"/>
        <w:autoSpaceDE w:val="0"/>
        <w:widowControl/>
        <w:spacing w:line="240" w:lineRule="exact" w:before="30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Coloured persons and all who, in accordance with law or custom, are </w:t>
      </w:r>
      <w:r>
        <w:rPr>
          <w:rFonts w:ascii="Times" w:hAnsi="Times" w:eastAsia="Times"/>
          <w:b w:val="0"/>
          <w:i/>
          <w:color w:val="000000"/>
          <w:sz w:val="22"/>
        </w:rPr>
        <w:t>called Coloured persons or are treated as such, of what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ever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race or </w:t>
      </w:r>
      <w:r>
        <w:rPr>
          <w:rFonts w:ascii="Times" w:hAnsi="Times" w:eastAsia="Times"/>
          <w:b w:val="0"/>
          <w:i/>
          <w:color w:val="000000"/>
          <w:sz w:val="22"/>
        </w:rPr>
        <w:t>nationality they may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clearest possible language,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“Municipality” of the village has been allowed to include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“Native” the British Indians and other Coloured people.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definition and such regulations were passed in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the Orange River Colony, they would be subject to veto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Government; but because a village board passes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 to give an unwarranted definition to the term “Native”,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 is not to be consulted, and the accommodating </w:t>
      </w:r>
      <w:r>
        <w:rPr>
          <w:rFonts w:ascii="Times" w:hAnsi="Times" w:eastAsia="Times"/>
          <w:b w:val="0"/>
          <w:i w:val="0"/>
          <w:color w:val="000000"/>
          <w:sz w:val="22"/>
        </w:rPr>
        <w:t>local Government has no hesitation in countenancing wholesale restri-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ctions of the character above mentioned. Apparently,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that Government whether such regulations offend the feel-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of the Indian subjects of the King-Emperor or not. We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public men in England, who cherish the proverbial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justice and fair play, to the scandal revealed by the regulations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which we reprint in </w:t>
      </w:r>
      <w:r>
        <w:rPr>
          <w:rFonts w:ascii="Times" w:hAnsi="Times" w:eastAsia="Times"/>
          <w:b w:val="0"/>
          <w:i/>
          <w:color w:val="000000"/>
          <w:sz w:val="22"/>
        </w:rPr>
        <w:t>extenso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another column.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THE ANTI-INDIAN ACTIVITY OF NATAL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Natal for the 28th February,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published regulating the use of fire-arms. Part 4 of the Bill 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use of fire-arms by Natives Asiatics. We give all the sections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column. Evidently the framers of the Bill have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Asiatics almost instinctively with the Natives, and it is that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against which we have always firmly and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protested. Since distinctions are made between one class and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will never be done to the Asiatic unless he is treated as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Natives. The Native question is a big question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 Native population is very large. The Native civilisation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different from the Asiatic or the European. The Native,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 of the soil, has a right to fair treatment, but being what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some legislation, which may be of a restrictive character,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can, therefore, never apply to Asiatics. In this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fire-arms, the Asiatic has been most improperly bracketed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Native. The British Indian does not need any such restrictions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by the Bill on the Native regarding the carrying of fire-arms.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predominant race can remain so by preventing the Native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arming himself. Is there the slightest vestige of justification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British Indian? It is a matter of common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 who has settled in the Colony is not a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is most docile. Why should he, then, be insulted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the same category with the Native? Would not a stranger,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Natal, and coming across legislation of this kind,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British Indians must be a very troublesome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community? There are occasions when British Indians, living in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of-the-way places, require to have a gun or a revolver. They are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Bill becomes law, to go not to the ordinary authorities, but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Native Affairs, who has not connection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there beg for permission to own a revolver or a gun,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Magistrates were incapable of using their discretion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possession of fire-arms by British Indians. We do not know that, </w:t>
      </w:r>
      <w:r>
        <w:rPr>
          <w:rFonts w:ascii="Times" w:hAnsi="Times" w:eastAsia="Times"/>
          <w:b w:val="0"/>
          <w:i w:val="0"/>
          <w:color w:val="000000"/>
          <w:sz w:val="22"/>
        </w:rPr>
        <w:t>in feeding anti-Indian prejudice in this wanton manner,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are not unnecessarily exasperating the British Indians. We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 amendment will be made in the Bill when it comes up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Natal Parliament.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THE VALUE OF STRAY MOMENTS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elapses in merely thinking about a piece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is actually begun. Such time is known as stray moments. We </w:t>
      </w:r>
      <w:r>
        <w:rPr>
          <w:rFonts w:ascii="Times" w:hAnsi="Times" w:eastAsia="Times"/>
          <w:b w:val="0"/>
          <w:i w:val="0"/>
          <w:color w:val="000000"/>
          <w:sz w:val="22"/>
        </w:rPr>
        <w:t>carelessly allow these bits time to pass. If we add up these stray mom-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ents which are thought to be of little account, they make no mean part </w:t>
      </w:r>
      <w:r>
        <w:rPr>
          <w:rFonts w:ascii="Times" w:hAnsi="Times" w:eastAsia="Times"/>
          <w:b w:val="0"/>
          <w:i w:val="0"/>
          <w:color w:val="000000"/>
          <w:sz w:val="22"/>
        </w:rPr>
        <w:t>of our life; and not to make a proper use of them is to waste life itself.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Each one of us talks, more or less, about his education and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rovement. We make plans of how best to use our spare time; but,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we get a few stray minutes of leisure, we men and women-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women-allow them thoughtlessly to pass away. We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cherishing dreams of the many things we would do, if and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time. The time we get is just a quarter or half hour or just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minutes. Then, we say to ourselves, “Well, it does not matter,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isn’t enough time now”. Thus we go on dreaming and the golden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opportunities slip away.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fool we shall call the person who, needing £10,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the few shillings he regularly gets! Nevertheless,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just like him. We regret that we do not get time; and yet,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 away the stray minutes, which put together would make a whole </w:t>
      </w:r>
      <w:r>
        <w:rPr>
          <w:rFonts w:ascii="Times" w:hAnsi="Times" w:eastAsia="Times"/>
          <w:b w:val="0"/>
          <w:i w:val="0"/>
          <w:color w:val="000000"/>
          <w:sz w:val="22"/>
        </w:rPr>
        <w:t>day, just as the stray shillings make a Bank-note.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making regular, daily use of such minutes, a young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lady succeeded in learning Italian. Another was able to collect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astonishingly large sum of money in a year by knitting for charity </w:t>
      </w:r>
      <w:r>
        <w:rPr>
          <w:rFonts w:ascii="Times" w:hAnsi="Times" w:eastAsia="Times"/>
          <w:b w:val="0"/>
          <w:i w:val="0"/>
          <w:color w:val="000000"/>
          <w:sz w:val="22"/>
        </w:rPr>
        <w:t>during such moments of leisure.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SLEEP (BEST) RESTORER OF ENERGY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feels exhausted and is unable to carry on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remedy is to lie down and sleep and, if possible,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for about a week. This is the best means to regain lost energy,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mental energy, for during sleep the brain enjoys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rest, and the brain cells that are consumed during active work are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 through the supply of blood. Just as every revolution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of an imposing streamer is the result of fuel burning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furnace of the boiler, so also every thought arising in the brain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the utilisation of its cells during the process of thinking.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brain cells thus spent up can only be restored from the life-giving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in the blood, which is formed out of the food we eat.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 is so constituted that it can recover its used up cells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quietude of rest or sleep. Intoxicating drinks or drugs cannot give any </w:t>
      </w:r>
      <w:r>
        <w:rPr>
          <w:rFonts w:ascii="Times" w:hAnsi="Times" w:eastAsia="Times"/>
          <w:b w:val="0"/>
          <w:i w:val="0"/>
          <w:color w:val="000000"/>
          <w:sz w:val="22"/>
        </w:rPr>
        <w:t>nourishment to the brain. They only stimulate it and force it to con-</w:t>
      </w:r>
      <w:r>
        <w:rPr>
          <w:rFonts w:ascii="Times" w:hAnsi="Times" w:eastAsia="Times"/>
          <w:b w:val="0"/>
          <w:i w:val="0"/>
          <w:color w:val="000000"/>
          <w:sz w:val="22"/>
        </w:rPr>
        <w:t>sume more of its cells; so much so that the brain gets ultimately exh-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austed, and has no strength left even to take in the food needed by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man about to die of hunger and thirst cannot swallow any </w:t>
      </w:r>
      <w:r>
        <w:rPr>
          <w:rFonts w:ascii="Times" w:hAnsi="Times" w:eastAsia="Times"/>
          <w:b w:val="0"/>
          <w:i w:val="0"/>
          <w:color w:val="000000"/>
          <w:sz w:val="22"/>
        </w:rPr>
        <w:t>food or drink.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25-3-1905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DADABHAI NAOROJI</w:t>
      </w:r>
    </w:p>
    <w:p>
      <w:pPr>
        <w:autoSpaceDN w:val="0"/>
        <w:autoSpaceDE w:val="0"/>
        <w:widowControl/>
        <w:spacing w:line="266" w:lineRule="exact" w:before="2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7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1905</w:t>
      </w:r>
    </w:p>
    <w:p>
      <w:pPr>
        <w:autoSpaceDN w:val="0"/>
        <w:autoSpaceDE w:val="0"/>
        <w:widowControl/>
        <w:spacing w:line="266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S.E.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DADABHAI,</w:t>
      </w:r>
    </w:p>
    <w:p>
      <w:pPr>
        <w:autoSpaceDN w:val="0"/>
        <w:autoSpaceDE w:val="0"/>
        <w:widowControl/>
        <w:spacing w:line="240" w:lineRule="exact" w:before="2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before now to reply to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 January regarding the South African Bulletin. Just at present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give any pecuniary help to the Paper as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almost exhausted in carrying on the fight locally.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the Paper is deserving of support, I think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pay £10 towards it.</w:t>
      </w:r>
    </w:p>
    <w:p>
      <w:pPr>
        <w:autoSpaceDN w:val="0"/>
        <w:autoSpaceDE w:val="0"/>
        <w:widowControl/>
        <w:spacing w:line="220" w:lineRule="exact" w:before="26" w:after="0"/>
        <w:ind w:left="0" w:right="4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G.N. 2268.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SPEECH AT THEOSOPHICAL LODGE</w:t>
      </w:r>
      <w:r>
        <w:rPr>
          <w:rFonts w:ascii="Times" w:hAnsi="Times" w:eastAsia="Times"/>
          <w:b w:val="0"/>
          <w:i/>
          <w:color w:val="000000"/>
          <w:sz w:val="14"/>
        </w:rPr>
        <w:t>5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2" w:lineRule="exact" w:before="80" w:after="0"/>
        <w:ind w:left="0" w:right="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25, 1905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]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6</w:t>
      </w:r>
    </w:p>
    <w:p>
      <w:pPr>
        <w:autoSpaceDN w:val="0"/>
        <w:autoSpaceDE w:val="0"/>
        <w:widowControl/>
        <w:spacing w:line="26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 said he had come to the conclusion that Theosophy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Hinduism in theory, and that Hinduism was Theosophy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many admirable works in Theosophical literature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might read with the greatest profit, but it appeared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much stress had been laid upon mental and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studies, upon argument, upon the development of occult powers,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central idea of Theosophy, the brotherhood of mankind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growth of man, had been lost sight of in these.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suggest that such studies had no place in a man’s life,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they should follow, not precede, the absolutely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which was necessary for every life. There were certain maxims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life, which they had not only to get an intellectual grasp of,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had to weave into their very being, before they could at all </w:t>
      </w:r>
      <w:r>
        <w:rPr>
          <w:rFonts w:ascii="Times" w:hAnsi="Times" w:eastAsia="Times"/>
          <w:b w:val="0"/>
          <w:i w:val="0"/>
          <w:color w:val="000000"/>
          <w:sz w:val="22"/>
        </w:rPr>
        <w:t>follow the great scriptures of the world.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desired to qualify in any science, he had first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an entrance examination, but they seemed to think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up a religious book, no previous preparation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was necessary, but that they could read these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untaught and interpret them for themselves; and that attitude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to be real independence of spirit. In his opinion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sheer licence taken with things of which they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knowledge. They were told in all the Hindu scriptures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they could even handle these books, they must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pure and truthful lives, they must learn to control their </w:t>
      </w:r>
      <w:r>
        <w:rPr>
          <w:rFonts w:ascii="Times" w:hAnsi="Times" w:eastAsia="Times"/>
          <w:b w:val="0"/>
          <w:i w:val="0"/>
          <w:color w:val="000000"/>
          <w:sz w:val="22"/>
        </w:rPr>
        <w:t>passions, which took them away from the central point.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had been likened to an intoxicated monkey, and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was. If they were to analyse their minds, they would find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reason to think ill of others, and would begin to think 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for they would find that they harboured within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robbers and murderers—terms used by them so glibly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He wished that they would recognize a limitation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their studies, and that such limitation, instead of hampering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12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activity, would further their strength and enable them to soar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higher.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He did not think it at all a part of their lives to extend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scope, but thought it their duty to intensify it both with reference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studies and to their activities; for, if a man concentrated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on a particular thing or idea in life, he was likely to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better use of himself and of his opportunities than if he divided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attention between this, that, and the next thing.</w:t>
      </w:r>
    </w:p>
    <w:p>
      <w:pPr>
        <w:autoSpaceDN w:val="0"/>
        <w:autoSpaceDE w:val="0"/>
        <w:widowControl/>
        <w:spacing w:line="24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sages told them that to live life, no matter how hampered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be, no matter with what limitations, was infinitely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mental grasp of things divine. They had taught them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until, one by one and step by step, they had woven these things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lives, they would not be able to have a grasp of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 teaching; and so he urged them that, if they wanted to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life, it was not to be lived in that hall, it was not to be lived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Theosophical libraries, but it was to be lived in the world around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real practice of the little teaching that they might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>to grasp.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 W. 11295. Courtesy: Chhaganlal Gandhi; also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I,pp. 86-7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A DOUBLE-BARRELLED CIRCULAR</w:t>
      </w:r>
    </w:p>
    <w:p>
      <w:pPr>
        <w:autoSpaceDN w:val="0"/>
        <w:autoSpaceDE w:val="0"/>
        <w:widowControl/>
        <w:spacing w:line="24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Act on the Statute-book of the Colony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>No.28 of 1897 which is intended as a protection to Indian immi-</w:t>
      </w:r>
      <w:r>
        <w:rPr>
          <w:rFonts w:ascii="Times" w:hAnsi="Times" w:eastAsia="Times"/>
          <w:b w:val="0"/>
          <w:i w:val="0"/>
          <w:color w:val="000000"/>
          <w:sz w:val="22"/>
        </w:rPr>
        <w:t>grants who do not come within the scope of the laws affecting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tured Indians. When it was passed, the Indian community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law which could be used as an engine of oppression.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was to give those who would apply for it a certificate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holder was not an indentured Indian, so that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arrested on suspicion that he was under indenture and had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employer. It might well be that poor hawkers and such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really, by taking out a certificate of this description,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from molestation. But its effect has undoubtedly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 great deal of trouble and heart-burning; for although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simply permissive, it has been treated as if it were obligatory,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Indian has been detained, and called upon to produce a pass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that Act, or otherwise to show that he is not under indenture.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further complication has been added to this Act by a circular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relating thereto, issued from the Colonial Secretary’s Office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Magistrates in Natal. Mr. C. Bird, Principal Under-Secretary, thus </w:t>
      </w:r>
      <w:r>
        <w:rPr>
          <w:rFonts w:ascii="Times" w:hAnsi="Times" w:eastAsia="Times"/>
          <w:b w:val="0"/>
          <w:i w:val="0"/>
          <w:color w:val="000000"/>
          <w:sz w:val="22"/>
        </w:rPr>
        <w:t>addresses the Magistrates: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to request that, when forwarding an application to the Protector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Immigrants for a pass, under Act No. 28 of 1897, you will send with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application, the Certificate of Domicile of the Applicant, or a statement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effect that this certificate has been produced.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intention is quite evident. It is to prevent Indians,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the Colony in breach of the Immigration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from getting a pass from the Protector under the Act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and thus defying the Immigration Act. But from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received, the circular has caused a great deal of mischief.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punishes a whole community in order that a few guilty ones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out. It is also calculated to impose an unnecessary fine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 and six pence upon poor people. Those who need a pass,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Act 28 of 1897, have first of all to arm themselves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of domicile, for which a fee of 2/6 has to be paid,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a certificate has been obtained, a shilling has to be paid for </w:t>
      </w:r>
      <w:r>
        <w:rPr>
          <w:rFonts w:ascii="Times" w:hAnsi="Times" w:eastAsia="Times"/>
          <w:b w:val="0"/>
          <w:i w:val="0"/>
          <w:color w:val="000000"/>
          <w:sz w:val="22"/>
        </w:rPr>
        <w:t>a pass from the Protector.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a matter of fact, such cumbersome formalities are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A pass, obtained under Act 28 of 1897,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with it immunity from prosecution under the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Act; and if a certificate of domicile be necessary,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do is undoubtedly to repeal Act 28 of 1897, so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in the Colony, and are entitled to remain in it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Immigration Restrictions Act, may take out a certificate of domi-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cile, should they be afraid of any molestation. To expect them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double procedure laid down by Mr. Bird is hardly fair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just, and we question very much whether it is a proper thing, by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circulars such as the one to which we have drawn attention,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administration of law. There is nothing in Act 28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 requiring production of a certificate of domicile.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an Indian who insisted could, as a matter of law,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of the pass by the Protector on application. To require,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production of a certificate of domicile is to make an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Act. We, therefore, trust that either the circular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will be withdrawn, or that the Government will take an early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repealing Act 28 of 1897.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1-4-1905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A KINDLY WORD FOR INDIANS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current number of </w:t>
      </w:r>
      <w:r>
        <w:rPr>
          <w:rFonts w:ascii="Times" w:hAnsi="Times" w:eastAsia="Times"/>
          <w:b w:val="0"/>
          <w:i/>
          <w:color w:val="000000"/>
          <w:sz w:val="22"/>
        </w:rPr>
        <w:t>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>, the organ of the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 Congregational Church, appears an article entitled “In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Indians”, an abstract of which appears in another column.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feels it time to protest against some prevailing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affecting the Coloured sections of the community. It confesses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disgust at the sordid character of the opposition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has read reports of anti-Asiatic proceedings at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“with feelings of humiliation for their unfairness of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inaccuracy of statement”. It recongnises that some people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presence of Asiatics in South Africa to be detrimental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interest, and it strikes the right note when it pleads for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when the reason for objection is stated. It is not right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unfounded charges against Indians when the objection is really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colour prejudice, or to find them to be a “danger to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health”, when they are merely inconvenient competitors.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his own place in South Africa. The prosperity of Natal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dependent upon indentured labour, and, as </w:t>
      </w:r>
      <w:r>
        <w:rPr>
          <w:rFonts w:ascii="Times" w:hAnsi="Times" w:eastAsia="Times"/>
          <w:b w:val="0"/>
          <w:i/>
          <w:color w:val="000000"/>
          <w:sz w:val="22"/>
        </w:rPr>
        <w:t>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</w:t>
      </w:r>
      <w:r>
        <w:rPr>
          <w:rFonts w:ascii="Times" w:hAnsi="Times" w:eastAsia="Times"/>
          <w:b w:val="0"/>
          <w:i w:val="0"/>
          <w:color w:val="000000"/>
          <w:sz w:val="22"/>
        </w:rPr>
        <w:t>in trades that he has made peculiarly his own, the Indian is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pensable. His sobriety and respect for the law make him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>citizen. We make bold to say that, could the people in this subcon-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tinent view the Asiatic question form outside, the attitude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under the most trying circumstances would provoke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Their confidence in the British sense of Justice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unshaken, even in the face of harassing regulations such as those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recently drawn attention. Ultimately, Justice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them. Indians have an ever increasing circle of friends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cultured Europeans of South Africa: some day their voice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heard. We thank our contemporary for this most timely contribution; </w:t>
      </w:r>
      <w:r>
        <w:rPr>
          <w:rFonts w:ascii="Times" w:hAnsi="Times" w:eastAsia="Times"/>
          <w:b w:val="0"/>
          <w:i w:val="0"/>
          <w:color w:val="000000"/>
          <w:sz w:val="22"/>
        </w:rPr>
        <w:t>for, its evident sincerity, moderation and sanity will commend it wher-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</w:t>
      </w:r>
      <w:r>
        <w:rPr>
          <w:rFonts w:ascii="Times" w:hAnsi="Times" w:eastAsia="Times"/>
          <w:b w:val="0"/>
          <w:i/>
          <w:color w:val="000000"/>
          <w:sz w:val="22"/>
        </w:rPr>
        <w:t>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1-4-1905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A TRIVIAL QUERY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organ of the Potchefstroom Vigilance Association,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honour of referring to a recent article that appeared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with reference to the alleged insanitary conditions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said to live in the Market Square area,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has, at the same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Political Medical Report”, 11-3-1905.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queried the validity of Dr. Dixon’s report which we published,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no such charge of insanitation could justly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 community in Potchefstroom. We do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facts are jeered at so frequently by our contemporary,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reputable statements are often misinterpreted or ignored.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that, it the King can do no wrong, the Indian can do no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amount of proof that one can bring will convince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obsessed by a contrary opinion, and, to us, it almost seems to be flog-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a dead horse to reply to such querulous comments as those to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draw attention. Our only reason for so doing is that unpre-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judiced readers may have food for reflection, and that they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fairly judge of the rights and wrongs of the cause we advocate.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Dixon, at the beginning of October last, when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began to break its legitimate bounds, made his examination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request of the Indian community, he being authorised to do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time, at his own convenience, and in any way that 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fit. Therefore, there could be no possible control over his actions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Indians concerned, nor did the latter receive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as to his visits. Moreover, the District Surgeon made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enquiries, as is evidenced by the report under review, as to disprove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 of overcrowding at night. But the whole point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seems to have been missed by the </w:t>
      </w:r>
      <w:r>
        <w:rPr>
          <w:rFonts w:ascii="Times" w:hAnsi="Times" w:eastAsia="Times"/>
          <w:b w:val="0"/>
          <w:i/>
          <w:color w:val="000000"/>
          <w:sz w:val="22"/>
        </w:rPr>
        <w:t>Budget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asserted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obvious political animus underlying Dr. Friel’s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even he was unable to prove that the Indians had contravened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regulations. He said they were living in a manner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satisfy his own standard. What that standard is no one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Doctor himself. And so far, the </w:t>
      </w:r>
      <w:r>
        <w:rPr>
          <w:rFonts w:ascii="Times" w:hAnsi="Times" w:eastAsia="Times"/>
          <w:b w:val="0"/>
          <w:i/>
          <w:color w:val="000000"/>
          <w:sz w:val="22"/>
        </w:rPr>
        <w:t>Budget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replied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we understand that the Government has hinted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that what the Municipality would like to do is </w:t>
      </w:r>
      <w:r>
        <w:rPr>
          <w:rFonts w:ascii="Times" w:hAnsi="Times" w:eastAsia="Times"/>
          <w:b w:val="0"/>
          <w:i/>
          <w:color w:val="000000"/>
          <w:sz w:val="22"/>
        </w:rPr>
        <w:t>ultra vires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1-4-1905 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ORIENTAL IDEAL OF TRUTH</w:t>
      </w:r>
    </w:p>
    <w:p>
      <w:pPr>
        <w:autoSpaceDN w:val="0"/>
        <w:autoSpaceDE w:val="0"/>
        <w:widowControl/>
        <w:spacing w:line="24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Lord Curzon has proclaimed in his Convocation address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highest ideal of truth is to a large extent a Western conception”,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“undoubtedly truth took a high place in the moral codes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 before it had been similarly honoured in the East,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craftiness and diplomatic wile have always been held in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repute”. We commend the following texts from Oriental Scriptures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Epics and other religious and ethical works on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 to His Excellency’s attention, and if Lord Curzon has any </w:t>
      </w:r>
      <w:r>
        <w:rPr>
          <w:rFonts w:ascii="Times" w:hAnsi="Times" w:eastAsia="Times"/>
          <w:b w:val="0"/>
          <w:i w:val="0"/>
          <w:color w:val="000000"/>
          <w:sz w:val="22"/>
        </w:rPr>
        <w:t>regard for Truth and for the people of this country, as we have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0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he has, he is in honour bound as Viceroy of India,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 of Calcutta University and as an English gentleman,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his baseless and offensive imputations:</w:t>
      </w:r>
    </w:p>
    <w:p>
      <w:pPr>
        <w:autoSpaceDN w:val="0"/>
        <w:autoSpaceDE w:val="0"/>
        <w:widowControl/>
        <w:spacing w:line="22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Cross the passes so difficult to cross. Conquer wrath with peace; untruth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Truth. </w:t>
      </w:r>
      <w:r>
        <w:rPr>
          <w:rFonts w:ascii="Times" w:hAnsi="Times" w:eastAsia="Times"/>
          <w:b w:val="0"/>
          <w:i/>
          <w:color w:val="000000"/>
          <w:sz w:val="18"/>
        </w:rPr>
        <w:t>The sama Veda, Aranya-Gana, Arka-Parva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59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alone prevails and not untruth. Truth is the pathway which learned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tread. It is by this path that the sages, satiated in their desires, have obtained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 in Him who is the infinite ocean of Truth. </w:t>
      </w:r>
      <w:r>
        <w:rPr>
          <w:rFonts w:ascii="Times" w:hAnsi="Times" w:eastAsia="Times"/>
          <w:b w:val="0"/>
          <w:i/>
          <w:color w:val="000000"/>
          <w:sz w:val="18"/>
        </w:rPr>
        <w:t>Mundaka</w:t>
      </w:r>
      <w:r>
        <w:rPr>
          <w:rFonts w:ascii="Times" w:hAnsi="Times" w:eastAsia="Times"/>
          <w:b w:val="0"/>
          <w:i/>
          <w:color w:val="000000"/>
          <w:sz w:val="18"/>
        </w:rPr>
        <w:t>Upanishad</w:t>
      </w:r>
      <w:r>
        <w:rPr>
          <w:rFonts w:ascii="Times" w:hAnsi="Times" w:eastAsia="Times"/>
          <w:b w:val="0"/>
          <w:i w:val="0"/>
          <w:color w:val="000000"/>
          <w:sz w:val="18"/>
        </w:rPr>
        <w:t>, III-</w:t>
      </w:r>
      <w:r>
        <w:rPr>
          <w:rFonts w:ascii="Times" w:hAnsi="Times" w:eastAsia="Times"/>
          <w:b w:val="0"/>
          <w:i w:val="0"/>
          <w:color w:val="000000"/>
          <w:sz w:val="18"/>
        </w:rPr>
        <w:t>1-6.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first injunction given to a disciple after he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thread and entered upon his studies is: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the Truth, observe duty, do not swerve from Truth.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Taittiriya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Upanishad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I-II-I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Hinduism, Truth is the very essence of Brahma: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Brahma is Truth eternal, intelligence immeasurable. </w:t>
      </w:r>
      <w:r>
        <w:rPr>
          <w:rFonts w:ascii="Times" w:hAnsi="Times" w:eastAsia="Times"/>
          <w:b w:val="0"/>
          <w:i/>
          <w:color w:val="000000"/>
          <w:sz w:val="18"/>
        </w:rPr>
        <w:t>Taittiriya</w:t>
      </w:r>
      <w:r>
        <w:rPr>
          <w:rFonts w:ascii="Times" w:hAnsi="Times" w:eastAsia="Times"/>
          <w:b w:val="0"/>
          <w:i w:val="0"/>
          <w:color w:val="000000"/>
          <w:sz w:val="18"/>
        </w:rPr>
        <w:t>, II-I-I.</w:t>
      </w:r>
    </w:p>
    <w:p>
      <w:pPr>
        <w:autoSpaceDN w:val="0"/>
        <w:autoSpaceDE w:val="0"/>
        <w:widowControl/>
        <w:spacing w:line="220" w:lineRule="exact" w:before="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rests on Truth; everything rests on Truth. Therefore they call Truth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highest: </w:t>
      </w:r>
      <w:r>
        <w:rPr>
          <w:rFonts w:ascii="Times" w:hAnsi="Times" w:eastAsia="Times"/>
          <w:b w:val="0"/>
          <w:i/>
          <w:color w:val="000000"/>
          <w:sz w:val="18"/>
        </w:rPr>
        <w:t>Mahanarayan Upanishad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XXVII.I</w:t>
      </w:r>
    </w:p>
    <w:p>
      <w:pPr>
        <w:autoSpaceDN w:val="0"/>
        <w:tabs>
          <w:tab w:pos="550" w:val="left"/>
          <w:tab w:pos="590" w:val="left"/>
          <w:tab w:pos="109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duty higher than Truth and no sin more heinous than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untruth. Indeed, Truth is the very foundation of Righteousness.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Rama is exhorted by a courtier priest to disown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promise that he should be banished for fourteen years. But </w:t>
      </w:r>
      <w:r>
        <w:rPr>
          <w:rFonts w:ascii="Times" w:hAnsi="Times" w:eastAsia="Times"/>
          <w:b w:val="0"/>
          <w:i w:val="0"/>
          <w:color w:val="000000"/>
          <w:sz w:val="22"/>
        </w:rPr>
        <w:t>that Prince of immortal fame, in the course of his reply, points out:</w:t>
      </w:r>
    </w:p>
    <w:p>
      <w:pPr>
        <w:autoSpaceDN w:val="0"/>
        <w:autoSpaceDE w:val="0"/>
        <w:widowControl/>
        <w:spacing w:line="260" w:lineRule="exact" w:before="48" w:after="0"/>
        <w:ind w:left="59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mercy are immemorial characteristics of a king’s conduct. Hence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royal rule is in its essence truth. On truth the world is based. Both sages 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gods have esteemed truth. The man who speaks truth in this world attains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imperishable state. Men shrink with fear and horror from a liar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serpent. In this world the chief element in virtue is truth. It is called the </w:t>
      </w:r>
      <w:r>
        <w:rPr>
          <w:rFonts w:ascii="Times" w:hAnsi="Times" w:eastAsia="Times"/>
          <w:b w:val="0"/>
          <w:i w:val="0"/>
          <w:color w:val="000000"/>
          <w:sz w:val="18"/>
        </w:rPr>
        <w:t>basis of everything. Truth is lord in the world, virtue always rests on truth.</w:t>
      </w:r>
    </w:p>
    <w:p>
      <w:pPr>
        <w:autoSpaceDN w:val="0"/>
        <w:autoSpaceDE w:val="0"/>
        <w:widowControl/>
        <w:spacing w:line="256" w:lineRule="exact" w:before="4" w:after="0"/>
        <w:ind w:left="59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things are founded on truth; nothing is higher than it. Why should I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to my promise, and faithfully observe the truthful injunction given by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father? Neither through covetousness or delusion nor ignorance will 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overpowered by darkness, break through the barrier of truth, but remain true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promise by my father. How shall I, having promised to him that I would </w:t>
      </w:r>
      <w:r>
        <w:rPr>
          <w:rFonts w:ascii="Times" w:hAnsi="Times" w:eastAsia="Times"/>
          <w:b w:val="0"/>
          <w:i w:val="0"/>
          <w:color w:val="000000"/>
          <w:sz w:val="18"/>
        </w:rPr>
        <w:t>reside in the forest, transgress his injunction and do what Bharata recom-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mends. </w:t>
      </w:r>
      <w:r>
        <w:rPr>
          <w:rFonts w:ascii="Times" w:hAnsi="Times" w:eastAsia="Times"/>
          <w:b w:val="0"/>
          <w:i/>
          <w:color w:val="000000"/>
          <w:sz w:val="18"/>
        </w:rPr>
        <w:t>Professor Max Muller’s translation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nature are expressions of Truth, and Virtues 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of Truth, and all vices are forms of untruth. Bhishma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from as follows: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Truthfulness, equability, self-control, absence of self-display, forgive-ness, </w:t>
      </w:r>
      <w:r>
        <w:rPr>
          <w:rFonts w:ascii="Times" w:hAnsi="Times" w:eastAsia="Times"/>
          <w:b w:val="0"/>
          <w:i w:val="0"/>
          <w:color w:val="000000"/>
          <w:sz w:val="18"/>
        </w:rPr>
        <w:t>modesty, endurance, absence of envy, charity, a noble well-wishing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7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others, self-possession, compassion, and harmlessness-surely these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thirteen forms of Truth. </w:t>
      </w:r>
      <w:r>
        <w:rPr>
          <w:rFonts w:ascii="Times" w:hAnsi="Times" w:eastAsia="Times"/>
          <w:b w:val="0"/>
          <w:i/>
          <w:color w:val="000000"/>
          <w:sz w:val="18"/>
        </w:rPr>
        <w:t>Mahabharata, Shanti Parva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CLXII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8,9.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which Is, and Untruth is That which Is Not. As </w:t>
      </w:r>
      <w:r>
        <w:rPr>
          <w:rFonts w:ascii="Times" w:hAnsi="Times" w:eastAsia="Times"/>
          <w:b w:val="0"/>
          <w:i w:val="0"/>
          <w:color w:val="000000"/>
          <w:sz w:val="22"/>
        </w:rPr>
        <w:t>Bhishma says: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is eternal Brahman. . . . Everything rests on Truth.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Shanti</w:t>
      </w:r>
      <w:r>
        <w:rPr>
          <w:rFonts w:ascii="Times" w:hAnsi="Times" w:eastAsia="Times"/>
          <w:b w:val="0"/>
          <w:i/>
          <w:color w:val="000000"/>
          <w:sz w:val="18"/>
        </w:rPr>
        <w:t>Parv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a, </w:t>
      </w:r>
      <w:r>
        <w:rPr>
          <w:rFonts w:ascii="Times" w:hAnsi="Times" w:eastAsia="Times"/>
          <w:b w:val="0"/>
          <w:i w:val="0"/>
          <w:color w:val="000000"/>
          <w:sz w:val="14"/>
        </w:rPr>
        <w:t>CLXII</w:t>
      </w:r>
      <w:r>
        <w:rPr>
          <w:rFonts w:ascii="Times" w:hAnsi="Times" w:eastAsia="Times"/>
          <w:b w:val="0"/>
          <w:i w:val="0"/>
          <w:color w:val="000000"/>
          <w:sz w:val="18"/>
        </w:rPr>
        <w:t>, 5.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Aryan heroes have often declared: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lips have never uttered an untruth.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Ashvamedha Parva</w:t>
      </w:r>
      <w:r>
        <w:rPr>
          <w:rFonts w:ascii="Times" w:hAnsi="Times" w:eastAsia="Times"/>
          <w:b w:val="0"/>
          <w:i w:val="0"/>
          <w:color w:val="000000"/>
          <w:sz w:val="22"/>
        </w:rPr>
        <w:t>, Shri Krishan, has stated</w:t>
      </w:r>
      <w:r>
        <w:rPr>
          <w:rFonts w:ascii="Times" w:hAnsi="Times" w:eastAsia="Times"/>
          <w:b w:val="0"/>
          <w:i w:val="0"/>
          <w:color w:val="000000"/>
          <w:sz w:val="18"/>
        </w:rPr>
        <w:t>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and Dharma ever dwell in me.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38" w:lineRule="exact" w:before="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Bhishma, speaking of Truth and declaring it to be sacrifice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order, says: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on a time a thousand horse-sacrifices and Truth were weighed against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each other in the balance. Truth weighed heavier than a thousand horse-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sacrifices. </w:t>
      </w:r>
      <w:r>
        <w:rPr>
          <w:rFonts w:ascii="Times" w:hAnsi="Times" w:eastAsia="Times"/>
          <w:b w:val="0"/>
          <w:i/>
          <w:color w:val="000000"/>
          <w:sz w:val="18"/>
        </w:rPr>
        <w:t>Mahabharata, Shanti Parva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CLXII</w:t>
      </w:r>
      <w:r>
        <w:rPr>
          <w:rFonts w:ascii="Times" w:hAnsi="Times" w:eastAsia="Times"/>
          <w:b w:val="0"/>
          <w:i w:val="0"/>
          <w:color w:val="000000"/>
          <w:sz w:val="18"/>
        </w:rPr>
        <w:t>, 26.</w:t>
      </w:r>
    </w:p>
    <w:p>
      <w:pPr>
        <w:autoSpaceDN w:val="0"/>
        <w:autoSpaceDE w:val="0"/>
        <w:widowControl/>
        <w:spacing w:line="22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greater than Truth, and Truth should be esteemed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of all things.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109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ever more has been the love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holy saints and God above,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he whose lips are truthful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Wins after death the highest sphere.</w:t>
      </w:r>
    </w:p>
    <w:p>
      <w:pPr>
        <w:autoSpaceDN w:val="0"/>
        <w:autoSpaceDE w:val="0"/>
        <w:widowControl/>
        <w:spacing w:line="240" w:lineRule="exact" w:before="0" w:after="0"/>
        <w:ind w:left="109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from a serpent’s deadly tooth,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We shrink from him who scorns the Truth.</w:t>
      </w:r>
    </w:p>
    <w:p>
      <w:pPr>
        <w:autoSpaceDN w:val="0"/>
        <w:autoSpaceDE w:val="0"/>
        <w:widowControl/>
        <w:spacing w:line="240" w:lineRule="exact" w:before="2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virtues that bring about unity and harmony, secure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calm, and enable a man to fulfil his destiny, were thus stated by </w:t>
      </w:r>
      <w:r>
        <w:rPr>
          <w:rFonts w:ascii="Times" w:hAnsi="Times" w:eastAsia="Times"/>
          <w:b w:val="0"/>
          <w:i w:val="0"/>
          <w:color w:val="000000"/>
          <w:sz w:val="22"/>
        </w:rPr>
        <w:t>Shri Krishna: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Fearlessness, </w:t>
      </w:r>
      <w:r>
        <w:rPr>
          <w:rFonts w:ascii="Times" w:hAnsi="Times" w:eastAsia="Times"/>
          <w:b w:val="0"/>
          <w:i/>
          <w:color w:val="000000"/>
          <w:sz w:val="18"/>
        </w:rPr>
        <w:t>Sattvic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purity, steadfast pursuit of wisdom, charity, control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senses, sacrifice, study, austerity, uprightness;</w:t>
      </w:r>
    </w:p>
    <w:p>
      <w:pPr>
        <w:autoSpaceDN w:val="0"/>
        <w:autoSpaceDE w:val="0"/>
        <w:widowControl/>
        <w:spacing w:line="260" w:lineRule="exact" w:before="80" w:after="0"/>
        <w:ind w:left="59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Harmlessness, truthfulness, absence of anger, designation, peace of mind,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avoidance of calumny, pity for all beings, absence of greed, gent-leness, </w:t>
      </w:r>
      <w:r>
        <w:rPr>
          <w:rFonts w:ascii="Times" w:hAnsi="Times" w:eastAsia="Times"/>
          <w:b w:val="0"/>
          <w:i w:val="0"/>
          <w:color w:val="000000"/>
          <w:sz w:val="18"/>
        </w:rPr>
        <w:t>modesty, absence of restlessness;</w:t>
      </w:r>
    </w:p>
    <w:p>
      <w:pPr>
        <w:autoSpaceDN w:val="0"/>
        <w:autoSpaceDE w:val="0"/>
        <w:widowControl/>
        <w:spacing w:line="24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Energy, forgiveness, endurance, purity, freedom from hatred and from pride—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are his who is born to the divine qualities, O Bharata. </w:t>
      </w:r>
      <w:r>
        <w:rPr>
          <w:rFonts w:ascii="Times" w:hAnsi="Times" w:eastAsia="Times"/>
          <w:b w:val="0"/>
          <w:i/>
          <w:color w:val="000000"/>
          <w:sz w:val="18"/>
        </w:rPr>
        <w:t>Bhagvat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XVI</w:t>
      </w:r>
      <w:r>
        <w:rPr>
          <w:rFonts w:ascii="Times" w:hAnsi="Times" w:eastAsia="Times"/>
          <w:b w:val="0"/>
          <w:i w:val="0"/>
          <w:color w:val="000000"/>
          <w:sz w:val="18"/>
        </w:rPr>
        <w:t>, 1-3.</w:t>
      </w:r>
    </w:p>
    <w:p>
      <w:pPr>
        <w:autoSpaceDN w:val="0"/>
        <w:autoSpaceDE w:val="0"/>
        <w:widowControl/>
        <w:spacing w:line="294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speech is thus described in the </w:t>
      </w:r>
      <w:r>
        <w:rPr>
          <w:rFonts w:ascii="Times" w:hAnsi="Times" w:eastAsia="Times"/>
          <w:b w:val="0"/>
          <w:i/>
          <w:color w:val="000000"/>
          <w:sz w:val="22"/>
        </w:rPr>
        <w:t>Bhagvat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XVII</w:t>
      </w:r>
      <w:r>
        <w:rPr>
          <w:rFonts w:ascii="Times" w:hAnsi="Times" w:eastAsia="Times"/>
          <w:b w:val="0"/>
          <w:i w:val="0"/>
          <w:color w:val="000000"/>
          <w:sz w:val="22"/>
        </w:rPr>
        <w:t>, 15:</w:t>
      </w:r>
    </w:p>
    <w:p>
      <w:pPr>
        <w:autoSpaceDN w:val="0"/>
        <w:tabs>
          <w:tab w:pos="6250" w:val="left"/>
        </w:tabs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causing no annoyance, truthful, pleasant and beneficial,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repetition of the Vedas—this is called austerity of speech.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Hinduism, Ishvara himself is Truth. The Devas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adoring the Divine Lord, when he appeared as Shri Krishna, broke </w:t>
      </w:r>
      <w:r>
        <w:rPr>
          <w:rFonts w:ascii="Times" w:hAnsi="Times" w:eastAsia="Times"/>
          <w:b w:val="0"/>
          <w:i w:val="0"/>
          <w:color w:val="000000"/>
          <w:sz w:val="22"/>
        </w:rPr>
        <w:t>forth:</w:t>
      </w:r>
    </w:p>
    <w:p>
      <w:pPr>
        <w:autoSpaceDN w:val="0"/>
        <w:autoSpaceDE w:val="0"/>
        <w:widowControl/>
        <w:spacing w:line="230" w:lineRule="exact" w:before="58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 True of promise, True of purpose, triply True, the Fount of Truth,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dwelling in the True, the Truth of Truth, the eye of Right and Truth,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Truth, refuge we seek in Thee. </w:t>
      </w:r>
      <w:r>
        <w:rPr>
          <w:rFonts w:ascii="Times" w:hAnsi="Times" w:eastAsia="Times"/>
          <w:b w:val="0"/>
          <w:i/>
          <w:color w:val="000000"/>
          <w:sz w:val="18"/>
        </w:rPr>
        <w:t>Bhagvatpurana</w:t>
      </w:r>
      <w:r>
        <w:rPr>
          <w:rFonts w:ascii="Times" w:hAnsi="Times" w:eastAsia="Times"/>
          <w:b w:val="0"/>
          <w:i w:val="0"/>
          <w:color w:val="000000"/>
          <w:sz w:val="18"/>
        </w:rPr>
        <w:t>, XII, 26.</w:t>
      </w:r>
    </w:p>
    <w:p>
      <w:pPr>
        <w:autoSpaceDN w:val="0"/>
        <w:autoSpaceDE w:val="0"/>
        <w:widowControl/>
        <w:spacing w:line="24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Institutes of Manu are dated, according to Sir William Jones,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1280 B.C. if not 1580 B.C. The tenfold law, as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Manu, gives some of the qualities needed for the discipline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reaching the highest Truth, the one Reality:</w:t>
      </w:r>
    </w:p>
    <w:p>
      <w:pPr>
        <w:autoSpaceDN w:val="0"/>
        <w:tabs>
          <w:tab w:pos="1090" w:val="left"/>
        </w:tabs>
        <w:autoSpaceDE w:val="0"/>
        <w:widowControl/>
        <w:spacing w:line="230" w:lineRule="exact" w:before="98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Endurance, patience, self-control, integrity, purity, restraint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senses, wisdom, learning, truth,  absence of  anger,  are the ten signs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virtue.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>, 92.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Elsewhere they are briefly described as follows:</w:t>
      </w:r>
    </w:p>
    <w:p>
      <w:pPr>
        <w:autoSpaceDN w:val="0"/>
        <w:tabs>
          <w:tab w:pos="590" w:val="left"/>
          <w:tab w:pos="1090" w:val="left"/>
        </w:tabs>
        <w:autoSpaceDE w:val="0"/>
        <w:widowControl/>
        <w:spacing w:line="256" w:lineRule="exact" w:before="72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Harmlessness, truth, integrity, purity, control of the senses, said </w:t>
      </w:r>
      <w:r>
        <w:rPr>
          <w:rFonts w:ascii="Times" w:hAnsi="Times" w:eastAsia="Times"/>
          <w:b w:val="0"/>
          <w:i w:val="0"/>
          <w:color w:val="000000"/>
          <w:sz w:val="18"/>
        </w:rPr>
        <w:t>Manu, is the summarised law of the four castes. (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x, 63).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Manu thus denounces those who are “dishonest in speech”:</w:t>
      </w:r>
    </w:p>
    <w:p>
      <w:pPr>
        <w:autoSpaceDN w:val="0"/>
        <w:autoSpaceDE w:val="0"/>
        <w:widowControl/>
        <w:spacing w:line="230" w:lineRule="exact" w:before="58" w:after="0"/>
        <w:ind w:left="590" w:right="3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things are governed by speech: speech is the root, from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originate; that man verily who is dishonest in speech, he is dishonest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all.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, 256.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 sacred books inculcate constant practice of righteousness </w:t>
      </w:r>
      <w:r>
        <w:rPr>
          <w:rFonts w:ascii="Times" w:hAnsi="Times" w:eastAsia="Times"/>
          <w:b w:val="0"/>
          <w:i w:val="0"/>
          <w:color w:val="000000"/>
          <w:sz w:val="22"/>
        </w:rPr>
        <w:t>and performance of duty:</w:t>
      </w:r>
    </w:p>
    <w:p>
      <w:pPr>
        <w:autoSpaceDN w:val="0"/>
        <w:autoSpaceDE w:val="0"/>
        <w:widowControl/>
        <w:spacing w:line="256" w:lineRule="exact" w:before="92" w:after="0"/>
        <w:ind w:left="590" w:right="32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 who is unrighteous, or he who gains wealth by falsehood,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who ever delights in injuring, never obtains happiness in this world.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suffering from unrighteousness, let him not turn his mind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unrighteousness; he will behold the speedy overthrow of the unrighteous,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sinners. Unrighteousness, practised in this world, does not bear fruit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like a cow; slowly reacting it cuts off the very roots of the doer.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 IV</w:t>
      </w:r>
      <w:r>
        <w:rPr>
          <w:rFonts w:ascii="Times" w:hAnsi="Times" w:eastAsia="Times"/>
          <w:b w:val="0"/>
          <w:i w:val="0"/>
          <w:color w:val="000000"/>
          <w:sz w:val="18"/>
        </w:rPr>
        <w:t>,170-172.</w:t>
      </w:r>
    </w:p>
    <w:p>
      <w:pPr>
        <w:autoSpaceDN w:val="0"/>
        <w:autoSpaceDE w:val="0"/>
        <w:widowControl/>
        <w:spacing w:line="240" w:lineRule="exact" w:before="100" w:after="0"/>
        <w:ind w:left="590" w:right="34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him say what is true, but let him say what is pleasing.  Let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no disagreeable truth, but let him not speak disagreeable falsehood;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primeval rule. iv, 138.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a man continually take pleasure in Truth, in justice, in laudable practices </w:t>
      </w:r>
      <w:r>
        <w:rPr>
          <w:rFonts w:ascii="Times" w:hAnsi="Times" w:eastAsia="Times"/>
          <w:b w:val="0"/>
          <w:i w:val="0"/>
          <w:color w:val="000000"/>
          <w:sz w:val="18"/>
        </w:rPr>
        <w:t>and in purity, iv, 175.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Let him never eat the food of a back-biter or of a false witness, iv, 214.</w:t>
      </w:r>
    </w:p>
    <w:p>
      <w:pPr>
        <w:autoSpaceDN w:val="0"/>
        <w:autoSpaceDE w:val="0"/>
        <w:widowControl/>
        <w:spacing w:line="240" w:lineRule="exact" w:before="8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 who describes himself to worthy men in a manner contrary to truth,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sinful wretch in this world; he is the worst of thieves, a stealer of </w:t>
      </w:r>
      <w:r>
        <w:rPr>
          <w:rFonts w:ascii="Times" w:hAnsi="Times" w:eastAsia="Times"/>
          <w:b w:val="0"/>
          <w:i w:val="0"/>
          <w:color w:val="000000"/>
          <w:sz w:val="18"/>
        </w:rPr>
        <w:t>minds, iv, 255.</w:t>
      </w:r>
    </w:p>
    <w:p>
      <w:pPr>
        <w:autoSpaceDN w:val="0"/>
        <w:autoSpaceDE w:val="0"/>
        <w:widowControl/>
        <w:spacing w:line="22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whose eating is solely for the sustaining of life; and whose speech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declare truth, surmount difficulties. </w:t>
      </w:r>
      <w:r>
        <w:rPr>
          <w:rFonts w:ascii="Times" w:hAnsi="Times" w:eastAsia="Times"/>
          <w:b w:val="0"/>
          <w:i/>
          <w:color w:val="000000"/>
          <w:sz w:val="18"/>
        </w:rPr>
        <w:t>Hitopadesh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four sins of speech: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Lying, 2. Slander, 3. Abuse, 4. Unprofitable conversation.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Ethics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Buddhism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and falsehood stand to one another in the relation of a stone to an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earthen vessel. If a stone be thrown at an earthen vessel, the latter will break.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either case it is the earthen vessel that suffereth. </w:t>
      </w:r>
      <w:r>
        <w:rPr>
          <w:rFonts w:ascii="Times" w:hAnsi="Times" w:eastAsia="Times"/>
          <w:b w:val="0"/>
          <w:i/>
          <w:color w:val="000000"/>
          <w:sz w:val="18"/>
        </w:rPr>
        <w:t>Sikh Teaching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act of devotion can equal Truth; no crime is so heinous as falsehood; in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where Truth abides, there is My abode. </w:t>
      </w:r>
      <w:r>
        <w:rPr>
          <w:rFonts w:ascii="Times" w:hAnsi="Times" w:eastAsia="Times"/>
          <w:b w:val="0"/>
          <w:i/>
          <w:color w:val="000000"/>
          <w:sz w:val="18"/>
        </w:rPr>
        <w:t>Kabir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1-4-1905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PRAISEWORTHY WORK BY CAPE INDIANS</w:t>
      </w:r>
    </w:p>
    <w:p>
      <w:pPr>
        <w:autoSpaceDN w:val="0"/>
        <w:autoSpaceDE w:val="0"/>
        <w:widowControl/>
        <w:spacing w:line="266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EETING AND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EPUTATION 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ONNECTION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tabs>
          <w:tab w:pos="550" w:val="left"/>
          <w:tab w:pos="2870" w:val="left"/>
          <w:tab w:pos="3750" w:val="left"/>
          <w:tab w:pos="44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 our Indian brethren of the Cape on waking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betimes and actively discharging their duty in regard to the new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General Dealers’ Licences Bill was published in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in the Cape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leaders sensed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purport. They held a big meeting in Cape Town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expressed their feel-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about the Bill and passed some resolutions, details of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published before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Alive to the gravity of the situation,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remained content with just this. They waited in depu-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upon the Honourable the Attorney-General of the Cape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these resolutions and discussed them with him. In choosing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deputation, they showed tact, and included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local Members of Parliament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lead them.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Attonery-General, Mr. Sampson, explained to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points about the draft Bill. Some of these explanations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right, but his answers, on the whole, cannot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satisfactory. It is apparent that the Indian leaders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on their guard when the Bill comes up before Parliament.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language, in particular, came in for much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interview. An article in the Bill requires, of every applicant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a knowledge of at least one European language. On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Sampson did some plain-speaking, but a few other things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that he was being shrewdly evasive. The satisfying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was that he agreed to clarify, in the provision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>language, that only the account books need be kept in a European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a large number of prominent Indian residents of Cape Town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under the auspices of the British Indian League at the Masonic Hall, Cape Town.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 </w:t>
      </w:r>
      <w:r>
        <w:rPr>
          <w:rFonts w:ascii="Times" w:hAnsi="Times" w:eastAsia="Times"/>
          <w:b w:val="0"/>
          <w:i/>
          <w:color w:val="000000"/>
          <w:sz w:val="18"/>
        </w:rPr>
        <w:t>Vide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18-3-1905, and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25-3-1905.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Sir William Thorne, M.L.A. and the Hon. Edmund Powell, M.L.C.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that it was unnecessary [for the authorities]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applicant knew the language. The Indians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books being required to be kept is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language; even so, the Attorney-General passed many strictures [on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traders] with reference to this point. Although there was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in his arguments, Indians have to be cautious, particularly about </w:t>
      </w:r>
      <w:r>
        <w:rPr>
          <w:rFonts w:ascii="Times" w:hAnsi="Times" w:eastAsia="Times"/>
          <w:b w:val="0"/>
          <w:i w:val="0"/>
          <w:color w:val="000000"/>
          <w:sz w:val="22"/>
        </w:rPr>
        <w:t>what he said on the subject of discretion being vested in the Magis-</w:t>
      </w:r>
      <w:r>
        <w:rPr>
          <w:rFonts w:ascii="Times" w:hAnsi="Times" w:eastAsia="Times"/>
          <w:b w:val="0"/>
          <w:i w:val="0"/>
          <w:color w:val="000000"/>
          <w:sz w:val="22"/>
        </w:rPr>
        <w:t>trate. For any matter to be left to discretion nowadays means uncer-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and endless delay. We have seen that, all along, everywhere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discretion has had only one result, viz., it invairably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Indians. Mr. Sampson tried to show that the Indians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much to fear but in doing so he somewhat transgressed the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caution. Thus it was he let the cat out of the bag when,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final reply to Mr. Powell, he said he had spoken vaguely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please. His reply sounds like a joke. “It is not at all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application to the Magistrate should be in English,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intelligible to him.” What does this mean?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Sampson’s comments on the reasons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law, it appears that he, too, is suspicious and not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disposed towards Indians. He does not appear to have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seriously; and the illustrations he offered are in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pointless. At one point, he said that the Bill was not designed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particular; and, at another, that such a law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enacted, as the Chambers of Commerce and other mercantile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bringing pressure [on the authorities], complaining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books of Indians were unsystematic, that he had,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experience, found it the law courts to obtain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form the books kept by Indians. The law he said,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enacted to protect European merchants, etc. Obviously,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appears to have been given without full consideration.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began to show that he was fair-minded and exhibit his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Indians. While doing go, he referred to trading on Sundays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if there were not instances of whole Indian families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on Sundays. In this connection he mentioned a letter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received, which said that a certain entire Indian family, i.e.,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merchant’s wife and children, was doing business illegally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Sundays. With such people the whites could not compete.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the Indians and the Greeks were equally blameworthy,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had to suffer for the sake of the few, etc. This drew form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the rejoinder that his correspondent must have been prompted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G. M. H. Gool, a prominent Indian Merchant of Cape Twon and one of </w:t>
      </w:r>
      <w:r>
        <w:rPr>
          <w:rFonts w:ascii="Times" w:hAnsi="Times" w:eastAsia="Times"/>
          <w:b w:val="0"/>
          <w:i w:val="0"/>
          <w:color w:val="000000"/>
          <w:sz w:val="18"/>
        </w:rPr>
        <w:t>the members of the deputation.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jealousy, for his facts were not true. If however, any Indian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this offence, why were they not prosecuted and punished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law?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in brief, was what transpired at the interview. 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that occurs to us is: will a knowledge of English or some </w:t>
      </w:r>
      <w:r>
        <w:rPr>
          <w:rFonts w:ascii="Times" w:hAnsi="Times" w:eastAsia="Times"/>
          <w:b w:val="0"/>
          <w:i w:val="0"/>
          <w:color w:val="000000"/>
          <w:sz w:val="22"/>
        </w:rPr>
        <w:t>other European language prevent these offences? We are much sur-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prised and grieved that the Attorney-General who is an able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hesitate to argue as if it would. What relation can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man’s language and his character? Will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if Indian merchants keep their account books in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1-4-1905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THE PLAGUE HAVOC</w:t>
      </w:r>
    </w:p>
    <w:p>
      <w:pPr>
        <w:autoSpaceDN w:val="0"/>
        <w:autoSpaceDE w:val="0"/>
        <w:widowControl/>
        <w:spacing w:line="26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has wrought havoc in India. Its virulence this year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inordinate. The Government is helpless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despondent. In the Punjab, the attack has been so fierce that trade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heavily. And even those with a high standard of living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less susceptible to its attack are no longer so. Nevertheless, the </w:t>
      </w:r>
      <w:r>
        <w:rPr>
          <w:rFonts w:ascii="Times" w:hAnsi="Times" w:eastAsia="Times"/>
          <w:b w:val="0"/>
          <w:i w:val="0"/>
          <w:color w:val="000000"/>
          <w:sz w:val="22"/>
        </w:rPr>
        <w:t>dread epidemic is found spreading only among the indigenous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lation. Many people think that this plague is the visitation of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on us for our accumulated sins. A correspondent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accordingly made a suggestion to the Government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fix a day when all India might offer prayers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>eradicate the epidemic.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1-4-1905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MEMORIAL TO NATAL LEGISLATIVE ASSEMBLY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EGISLATIVE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SSEMBLY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8"/>
        </w:rPr>
        <w:t>IETERMARITZBURG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7, 1905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your petitioners hereby venture to approach this Hon-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ourable House in connexion with certain two Bills that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your consideration during this session-namely, the Bill “to </w:t>
      </w:r>
      <w:r>
        <w:rPr>
          <w:rFonts w:ascii="Times" w:hAnsi="Times" w:eastAsia="Times"/>
          <w:b w:val="0"/>
          <w:i w:val="0"/>
          <w:color w:val="000000"/>
          <w:sz w:val="22"/>
        </w:rPr>
        <w:t>amend and consolidate the law relating to the Municipal Corpo-</w:t>
      </w:r>
      <w:r>
        <w:rPr>
          <w:rFonts w:ascii="Times" w:hAnsi="Times" w:eastAsia="Times"/>
          <w:b w:val="0"/>
          <w:i w:val="0"/>
          <w:color w:val="000000"/>
          <w:sz w:val="22"/>
        </w:rPr>
        <w:t>rations,” and the Bill regulating the “use of fire-arms”, in the follo-</w:t>
      </w:r>
      <w:r>
        <w:rPr>
          <w:rFonts w:ascii="Times" w:hAnsi="Times" w:eastAsia="Times"/>
          <w:b w:val="0"/>
          <w:i w:val="0"/>
          <w:color w:val="000000"/>
          <w:sz w:val="22"/>
        </w:rPr>
        <w:t>wing respects: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venture to think that the definition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“Coloured person” in the first Bill above mentioned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unsatisfactory, in that it means, among others, “any coolie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lascar”, which themselves require a definition; for,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a police constable to know whom he is to consider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“coolie” or a “lascar”, as the terms do not denote a particular race, </w:t>
      </w:r>
      <w:r>
        <w:rPr>
          <w:rFonts w:ascii="Times" w:hAnsi="Times" w:eastAsia="Times"/>
          <w:b w:val="0"/>
          <w:i w:val="0"/>
          <w:color w:val="000000"/>
          <w:sz w:val="22"/>
        </w:rPr>
        <w:t>but are applied to mean unskilled labourers and seamen respectively.</w:t>
      </w:r>
    </w:p>
    <w:p>
      <w:pPr>
        <w:autoSpaceDN w:val="0"/>
        <w:autoSpaceDE w:val="0"/>
        <w:widowControl/>
        <w:spacing w:line="22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humble opinion of your petitioners, the definition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“uncivilised races” is also unsatisfactory, and the term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to those whom it is intended to include. Moreover,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fail to understand why the children of 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classed among “uncivilised races”. Many of them have, by </w:t>
      </w:r>
      <w:r>
        <w:rPr>
          <w:rFonts w:ascii="Times" w:hAnsi="Times" w:eastAsia="Times"/>
          <w:b w:val="0"/>
          <w:i w:val="0"/>
          <w:color w:val="000000"/>
          <w:sz w:val="22"/>
        </w:rPr>
        <w:t>industry, risen very high in education and culture, and occupy impor-</w:t>
      </w:r>
      <w:r>
        <w:rPr>
          <w:rFonts w:ascii="Times" w:hAnsi="Times" w:eastAsia="Times"/>
          <w:b w:val="0"/>
          <w:i w:val="0"/>
          <w:color w:val="000000"/>
          <w:sz w:val="22"/>
        </w:rPr>
        <w:t>tant positions in the Colony, either as employees or independent men.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sub-clause (c) in clause 22, persons who are disqualified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franchise by Act 8 of 1896 are disqualified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placed on the Burgess Roll. Act No. 8 of 1896 disfranchises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belong to countries which have not hitherto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institutions founded on the parliamentry franchise.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venture to submit that there is no connexion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parliamentary franchise and the municipal, and that even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though it may be, for the same of argument, true that British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possess the parliamentary franchise in India, it is capable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conclusive proof that they possess the municipal franchise to a very</w:t>
      </w:r>
    </w:p>
    <w:p>
      <w:pPr>
        <w:autoSpaceDN w:val="0"/>
        <w:autoSpaceDE w:val="0"/>
        <w:widowControl/>
        <w:spacing w:line="200" w:lineRule="exact" w:before="2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copy of this memorial on behalf of Abdul Cadir and other British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later annexed to the petition to Lord Elgin dated August 15, 1906,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18-8-1906.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extent, some of your Petitioners having been, in India,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burgesses or councillors themselves. Nor would the past history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settled in the Colony justify a disability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Your Petitioners therefore humbly submit that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insult offered to the British Indians should the clause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receive your approval.</w:t>
      </w:r>
    </w:p>
    <w:p>
      <w:pPr>
        <w:autoSpaceDN w:val="0"/>
        <w:autoSpaceDE w:val="0"/>
        <w:widowControl/>
        <w:spacing w:line="260" w:lineRule="exact" w:before="1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failed to see any justification for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Town Councils in the Colony to make by-laws with respect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pavements and foot-paths by “Coloured persons”,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rickshaws by them, in so far as the term includes Indians.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thus in this connexion that the definition of the term “Coloured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person” comes into play, and is calculated to give rise to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>of mischief.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also humbly protest against clause 200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Bill, in that it authorises the Council to frame by-laws establishing </w:t>
      </w:r>
      <w:r>
        <w:rPr>
          <w:rFonts w:ascii="Times" w:hAnsi="Times" w:eastAsia="Times"/>
          <w:b w:val="0"/>
          <w:i w:val="0"/>
          <w:color w:val="000000"/>
          <w:sz w:val="22"/>
        </w:rPr>
        <w:t>a system of registration of Natives or persons belonging to “uncivi-</w:t>
      </w:r>
      <w:r>
        <w:rPr>
          <w:rFonts w:ascii="Times" w:hAnsi="Times" w:eastAsia="Times"/>
          <w:b w:val="0"/>
          <w:i w:val="0"/>
          <w:color w:val="000000"/>
          <w:sz w:val="22"/>
        </w:rPr>
        <w:t>lised races”. In your petitioners’ opinion, registration of those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dians who are included in the term “uncivilised races”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uncalled for, as Indians have never been found unwilling workers.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furthermore appear, from the clause under discussion, that regis-</w:t>
      </w:r>
      <w:r>
        <w:rPr>
          <w:rFonts w:ascii="Times" w:hAnsi="Times" w:eastAsia="Times"/>
          <w:b w:val="0"/>
          <w:i w:val="0"/>
          <w:color w:val="000000"/>
          <w:sz w:val="22"/>
        </w:rPr>
        <w:t>tration would be required of even cultured Indians.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regard to the second Bill, your Petitioners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it has very much grieved the British Indians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Sections 44 to 47 deal with the use of fire-arms by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Asiatics. Your Petitioners think that the Indians with the Natives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justified. The Indian is a very docile Colonist, and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any trouble, and your Petitioners venture respectfully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to bracket Indians and Natives together, and to compel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to deal with the Native Department before they can obtain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to own a fire-arm, which may be required for self-protection,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extremely degrading.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in conclusion, pray that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mentioned will be so amended as to remove any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14-9-1906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MR. LYTTELTON ON THE INDIANS IN THE TRANSVAAL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 cablegram in the local papers, we notice that Mr. Lyt-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telton, in reply to a question, has stated that the position of the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has been bettered by the judgement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Case of </w:t>
      </w:r>
      <w:r>
        <w:rPr>
          <w:rFonts w:ascii="Times" w:hAnsi="Times" w:eastAsia="Times"/>
          <w:b w:val="0"/>
          <w:i/>
          <w:color w:val="000000"/>
          <w:sz w:val="22"/>
        </w:rPr>
        <w:t>Motan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The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>. With all due respect,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venture to think that the statement is not in accord with facts; and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case, why should he or the Government take the slightest credit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any relief in the position because it was obtained in spite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Government? Is it not a fact that the Government opposed the appli-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cation for a licence made to the Supreme Court? They were repres-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ented by three eminent counsel, and they really drove the Indian com-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munity to the test case, because it was undertaken after even the 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traders were refused licences to trade, on the ground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did not hold licences immediately before the outbreak of hosti-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lities. That they traded outside Locations before the war was not held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sufficient.</w:t>
      </w:r>
    </w:p>
    <w:p>
      <w:pPr>
        <w:autoSpaceDN w:val="0"/>
        <w:autoSpaceDE w:val="0"/>
        <w:widowControl/>
        <w:spacing w:line="240" w:lineRule="exact" w:before="1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indeed, strongly reminded of the pre-war days.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there was a test case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similar to the one referred to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Lyttelton. Then, the British Government assisted the Indians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case. They contended, with the Indians, that under Law 3 of 1885,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 outside Locations was not prohibited, but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passed into British hands, a different tune was played.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British Government, in the test case of Motan, instructed Counsel </w:t>
      </w:r>
      <w:r>
        <w:rPr>
          <w:rFonts w:ascii="Times" w:hAnsi="Times" w:eastAsia="Times"/>
          <w:b w:val="0"/>
          <w:i w:val="0"/>
          <w:color w:val="000000"/>
          <w:sz w:val="22"/>
        </w:rPr>
        <w:t>to oppose the Indian contention. It is strange that, having this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ledge, Mr. Lyttelton should appropriate credit for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on the test case. But, as we have said,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has not in any way become better than it was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regime. It has certainly become better that it was before the test </w:t>
      </w:r>
      <w:r>
        <w:rPr>
          <w:rFonts w:ascii="Times" w:hAnsi="Times" w:eastAsia="Times"/>
          <w:b w:val="0"/>
          <w:i w:val="0"/>
          <w:color w:val="000000"/>
          <w:sz w:val="22"/>
        </w:rPr>
        <w:t>case, but after the establishment of British Government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vaal, the decision of the Supreme Court enables the Indians, </w:t>
      </w:r>
      <w:r>
        <w:rPr>
          <w:rFonts w:ascii="Times" w:hAnsi="Times" w:eastAsia="Times"/>
          <w:b w:val="0"/>
          <w:i/>
          <w:color w:val="000000"/>
          <w:sz w:val="22"/>
        </w:rPr>
        <w:t>on pay-</w:t>
      </w:r>
      <w:r>
        <w:rPr>
          <w:rFonts w:ascii="Times" w:hAnsi="Times" w:eastAsia="Times"/>
          <w:b w:val="0"/>
          <w:i/>
          <w:color w:val="000000"/>
          <w:sz w:val="22"/>
        </w:rPr>
        <w:t>ment of licence money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trade where they like. Before the war,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British Government, the Indians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where they liked </w:t>
      </w:r>
      <w:r>
        <w:rPr>
          <w:rFonts w:ascii="Times" w:hAnsi="Times" w:eastAsia="Times"/>
          <w:b w:val="0"/>
          <w:i/>
          <w:color w:val="000000"/>
          <w:sz w:val="22"/>
        </w:rPr>
        <w:t>without payment of any licence money</w:t>
      </w:r>
      <w:r>
        <w:rPr>
          <w:rFonts w:ascii="Times" w:hAnsi="Times" w:eastAsia="Times"/>
          <w:b w:val="0"/>
          <w:i w:val="0"/>
          <w:color w:val="000000"/>
          <w:sz w:val="22"/>
        </w:rPr>
        <w:t>. It is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judgment was that Habib Motan, an Indian trader, could not be refused a </w:t>
      </w:r>
      <w:r>
        <w:rPr>
          <w:rFonts w:ascii="Times" w:hAnsi="Times" w:eastAsia="Times"/>
          <w:b w:val="0"/>
          <w:i w:val="0"/>
          <w:color w:val="000000"/>
          <w:sz w:val="18"/>
        </w:rPr>
        <w:t>licence to trade outside locations.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British Agent”, 28-2-1898,  “Letter to G.V. Godfrey”, 18-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3-1898, “A Statement of Account”, 25-3-1898 &amp; “Notes on the Test Case” , 4-4-</w:t>
      </w:r>
      <w:r>
        <w:rPr>
          <w:rFonts w:ascii="Times" w:hAnsi="Times" w:eastAsia="Times"/>
          <w:b w:val="0"/>
          <w:i w:val="0"/>
          <w:color w:val="000000"/>
          <w:sz w:val="18"/>
        </w:rPr>
        <w:t>1898.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true that the Indians tendered the licence money, but the Boer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declined to accept it, and were powerless, owing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opposition, to prosecute the Indians who, with their knowledge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notice to them, traded outside Locations. Thus,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Indians, so far as regards trade, was better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is to-day. In other respects, too, the position is bad enough,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 less gloomy than before the war, and it is unexcusably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painful, so far as Indian immigration into the country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war, any Indian was free to enter the Transvaal. To-day,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 Indian, who is in a position to show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previously domiciled in the Transvaal, and that he has paid,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war, the sum of £3 as the price of permission to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finds it tremendously difficult to obtain a permit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country; and a British Indian, no matter what his qualifications or </w:t>
      </w:r>
      <w:r>
        <w:rPr>
          <w:rFonts w:ascii="Times" w:hAnsi="Times" w:eastAsia="Times"/>
          <w:b w:val="0"/>
          <w:i w:val="0"/>
          <w:color w:val="000000"/>
          <w:sz w:val="22"/>
        </w:rPr>
        <w:t>status may be, if he be not a refugee, cannot possibly enter the coun-</w:t>
      </w:r>
      <w:r>
        <w:rPr>
          <w:rFonts w:ascii="Times" w:hAnsi="Times" w:eastAsia="Times"/>
          <w:b w:val="0"/>
          <w:i w:val="0"/>
          <w:color w:val="000000"/>
          <w:sz w:val="22"/>
        </w:rPr>
        <w:t>try. His application receives scant treatment at the hands of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nment; and this all but total prohibition of Indian immigration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about, not by fair and open means, but by pressing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 political ordinance passed, in the first instance,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into the Transvaal of people who might be suspected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treasonable designs. That Ordinance is being now abused to shut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out of the country. The religious susceptibilities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hardly ever touched during the old regime, but now,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one cannot say anything against the Government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point, the fact stands that there is an agitation to-day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against the erection of a mosque, not,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a prominent place in the town, but in a by-lane. We could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recounting the troubles of the Indians, and could show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all expectations that were raised in the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by the conduct of the British Government,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of British Ministers, the Indians now find themselves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with a life-and-death struggle, and for Mr. Lyttelton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British Indians in the Transvaal has been bettered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to say the least, extremely misleading. Not until the Law 3 of 1885,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laws dealing with the British Indians, have been erased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Statute-book of the Transvaal Colony, and legislation passed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agreement with British ideas of justice, will it be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in the Transvaal to say that he is once more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enjoying all the rights that flow from such a status. To-day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step-child seeking and yearning for protection on the part of his </w:t>
      </w:r>
      <w:r>
        <w:rPr>
          <w:rFonts w:ascii="Times" w:hAnsi="Times" w:eastAsia="Times"/>
          <w:b w:val="0"/>
          <w:i w:val="0"/>
          <w:color w:val="000000"/>
          <w:sz w:val="22"/>
        </w:rPr>
        <w:t>parents, which protection he does not get.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8-4-1905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183. AN IMPORTANT JUDGMENT CONCERNING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TRANSVAAL INDIANS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known that Indians cannot hold land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and that some of them, therefore, purchase land in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whites. Mr. Syed Ismail, a resident of Johannesburg,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land which he held in the name of a white friend of his,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Lucas. When the Johannesburg Corporation acquired Locations,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land also was taken over by them, and a resolution to pay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Lucas £2,000 as compensation was passed. Mr. Lucas died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and his estate was attached for insolvency. As his assets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pay off his debtors, in trustees claimed the compen-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payable towards the land held by him on behalf of Syed Ismail.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Syed Ismail thereupon filed a suit in the High Court claiming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£ 2,000 should be paid to him. The creditors of Lucas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issues: firstly that the amount claimed by Syed Ismail stood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Lucas, and secondly, that, since the land to which Syed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a title was immovable property, he could not enjoy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ownership. The rejoinder to this, submitted on behalf of Syed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Ismail, was that, as the land was held on ninety-nine years’ lease,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regarded as immovable property and that,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no objection to Indians owning such land.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 not hold this argument valid, there was the alternative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law, which prevented Indians from ownership of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did not lay down that immovable property could not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others, such as the whites, in their own names on behalf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verdict in favour of Syed Ismail, the honourable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remarked, with regard to the second issue, that land on a ninety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lease should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immovable property,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therefore, could not stand in the name of an Indian.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Syed Ismail’s second plea, however, the judge held that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hold lands for the benefit of Indians, and that the law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rights of an Indian owner if a white holding the propety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commit fraud. This decision is very satisfactory;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 are hesitating to purchase land in the names of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have no such fear any longer. It should, however, be borne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 white concerned must be a turstworthy person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title-deed should be obtained from him. It appears certain that 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original, “not” seems to have been wrongly placed. It would mean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“could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 considered immovable property”.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decision will strengthen us in our fight with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rights. We learn that the trustees for Lucas’ estate have preferred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 against this decision to the High Court. Let us await the </w:t>
      </w:r>
      <w:r>
        <w:rPr>
          <w:rFonts w:ascii="Times" w:hAnsi="Times" w:eastAsia="Times"/>
          <w:b w:val="0"/>
          <w:i w:val="0"/>
          <w:color w:val="000000"/>
          <w:sz w:val="22"/>
        </w:rPr>
        <w:t>outcome of the appeal.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8-4-1905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CURZON’S SPEECH ON INDIANS IN SOUTH AFRICA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Reuter cable tells us that Lord Curzon made a forceful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Indian Legislature in support of our case. He said that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Colonies would get no help from India, so long as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guarantee that the rights of Indians would be fully safeguarded.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added that it was the duty of the Government of India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and that they would continue to discharge that duty.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are bound to gladden us. They will certainly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effect. The speech shows that our efforts here do not go in vain.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behoves us to continue to make added effort and, as opportu- 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itself, agitate for the redress of our grievances. We are sure </w:t>
      </w:r>
      <w:r>
        <w:rPr>
          <w:rFonts w:ascii="Times" w:hAnsi="Times" w:eastAsia="Times"/>
          <w:b w:val="0"/>
          <w:i w:val="0"/>
          <w:color w:val="000000"/>
          <w:sz w:val="22"/>
        </w:rPr>
        <w:t>that, given unity and concerted effort, we shall succeed.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8-4-1905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LETTER TO DADABHAI NAOROJI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>&amp; 26,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10,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is reported to have said that, since the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test case in the Transvaal, the position of the British Indians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become better than before war. You will notice a reply to this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8th April in its first leading article.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generally has certainly not become better [but]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before war, and the relief that the test case has secured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simply takes them back to the pre-war days; but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Government can hardly take any credit as they opposed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contention strenuously before the Supreme Court.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Natal, several Bills, as you will see from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 anti-Indian tendency are being introduced, and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>River Colony is ever tightening its grip of the Coloured people.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ulations are being passed in townships after townships, which,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are unworthy of the British Constitution, and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sanctioned by Mr. Lyttelton, if they were introduced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bills in the Legislative Council.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earnestly hope that you will protect and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subjects of His Majesty, who look to you for relief.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9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G. N. 2269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COLONIAL SECRETARY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11,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LOEMFONTEIN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my Association has been drawn to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published from time to time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various Municipalities in the Orange River Colony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Coloured persons resident therein, and to the Ordinance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 supplement and amend the provisions of law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of Bloemfontein”.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regulations for the Township of Reddersburg, my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noticed that the term “Native” is so defined as to include all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persons, not excepting British Indians, and the regulations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Township, as also for that of Vrede, lay down rules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Coloured people living within those townships, which, in </w:t>
      </w:r>
      <w:r>
        <w:rPr>
          <w:rFonts w:ascii="Times" w:hAnsi="Times" w:eastAsia="Times"/>
          <w:b w:val="0"/>
          <w:i w:val="0"/>
          <w:color w:val="000000"/>
          <w:sz w:val="22"/>
        </w:rPr>
        <w:t>the humble opinion of my Association, are degrading, unjust and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sulting; and while it is very probable that there are no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those townships, the regulations in question are none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offensive on that account, and should a stray Indian happen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any of those townships, he would suddenly find himself hem-</w:t>
      </w:r>
      <w:r>
        <w:rPr>
          <w:rFonts w:ascii="Times" w:hAnsi="Times" w:eastAsia="Times"/>
          <w:b w:val="0"/>
          <w:i w:val="0"/>
          <w:color w:val="000000"/>
          <w:sz w:val="22"/>
        </w:rPr>
        <w:t>med in by galling restrictions.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was pained to see similar powers granted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Ordinance 19 of 1905 to the Municipality of Bloemfontein. My Ass-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ociation ventures to think that such anti-colour activity in the Orange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River Colony is contrary to British traditions as also the declarations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from time to time by Her late Majesty’s Ministers, and it is inco-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mprehensible to my Association why such legislation and regulations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countenanced by the Government of the Orange River Colony.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Association will be extremely obliged if you will be pleased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inform me whether it is the intention of the Government to grant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relief in the matter.</w:t>
      </w:r>
    </w:p>
    <w:p>
      <w:pPr>
        <w:autoSpaceDN w:val="0"/>
        <w:autoSpaceDE w:val="0"/>
        <w:widowControl/>
        <w:spacing w:line="220" w:lineRule="exact" w:before="2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9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94" w:lineRule="exact" w:before="0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258"/>
        <w:ind w:left="0" w:right="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22-4-1905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 w:num="2" w:equalWidth="0">
            <w:col w:w="3736" w:space="0"/>
            <w:col w:w="27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62"/>
        <w:ind w:left="6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04" w:right="1412" w:bottom="468" w:left="1440" w:header="720" w:footer="720" w:gutter="0"/>
          <w:cols w:num="2" w:equalWidth="0">
            <w:col w:w="3736" w:space="0"/>
            <w:col w:w="277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187. MR. BARNETT’S CHARGE AND MR. ANCKETILL</w:t>
      </w:r>
    </w:p>
    <w:p>
      <w:pPr>
        <w:autoSpaceDN w:val="0"/>
        <w:autoSpaceDE w:val="0"/>
        <w:widowControl/>
        <w:spacing w:line="28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Ancketill is to be congratulated on having questioned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 upon the charge levelled by Mr. Barnett,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Education, against certain employers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Natal, in connection with the condition of the latter’s huts,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described as “piggeries”.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Maydon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replied, saying that the charge made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Barnett is greatly exaggerated, and that the Protector of Indians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welfare of the indentured Indians. Mr. Maydon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>lay on the table of the House the report made by the Protector on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Colonial Secretary for Natal.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type w:val="continuous"/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charge. We consider the reply of the Colonial Secretary to be unsatis-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in every respect. Here is a charge of extreme gravity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fullest deliberation before an audience of cultured men,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a most responsible position in the Colony. Mr. Barnett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speaking generally on education in Natal, and the above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by no means an isolated passage in his address, which is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indictment against the system of education prevalent in Natal.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report from the Protector of Immigrants in a matter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much like setting a man to judge his own case. Mr. Barnett’s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we contend, includes in its condemnation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 Department. We do not say he is right, but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report drawn [up] by a Department which is condemned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contradicting the condemnation is hardly the way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indictment.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merely a question of consulting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Indians, it is that of the fair name of the Colony.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would be extremely ill-advised in not probing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to the bottom, and giving the fullest satisfaction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If the result of the independent inquiry in any way supports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Barnett’s charge, the sooner the blot is removed the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Colony; and if the charge is proved to be incorrect, Mr. Barnett sho-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uld be called upon, as a past public servant, to offer an explanation.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hope, therefore, that Mr. Ancketill will continue to question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 until what is needful has been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to be noticed, also, that Mr. Barnett delivered his attack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an audience that included the ex-Prime Minister of Natal,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Albert Hime, and many other Natal notabilities. Sir Albert Hime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lengthy remarks after the lecturer had finished, and we do not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anywhere a  repudiation of the serious charge brought by Mr. Barnett.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 the Colonial Secretary not find food for reflection here?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15-4-1905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188. LECTURES ON RELIGION</w:t>
      </w:r>
    </w:p>
    <w:p>
      <w:pPr>
        <w:autoSpaceDN w:val="0"/>
        <w:autoSpaceDE w:val="0"/>
        <w:widowControl/>
        <w:spacing w:line="24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appears from the Johannesburg newspapers that, on being invited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Theosophical Society there to deliver a course of lectures on the Hindu religion, 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gave four speeches on the subject at the Masonic Temple. On each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 the hall was full. The last speech was delivered on the 25th of March.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two of the speeches has already appeared in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We give below, on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“Hinduism”, March 4, 1905 and March 11, 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of some of our readers, a summary of the lectures, obtained from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ONTEMPT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the Theosophical Society invited me to deliver these 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eches, I accepted the invitation on two considerations. It is now nearly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 years that I have been living in South Africa. Everyone is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hardships suffered by my compatriots in this land. People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contempt the colour of their skin. I believe all this is due to a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proper understanding; and I have continued to stay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helping as much as possible in the removal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misunderstanding. I, therefore, felt that it would to some extent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fulfilment of my duty if I accepted the Society’s invitation;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regard myself very fortunate if I am able, through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lectures, to give you a better understanding of the Indians.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no doubt about the [Hindus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]; but the ways and manners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and other Indians are all but identical. All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virtues and vices and are descended from the same stock.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consideration was that there was, among the objects of the Teo-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sophical Society, this one, viz., to compare the various religions,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the truth underlying these and show the people how those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gions were only so many roads leading to the realisation of God,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one ought to hesitate to dub any of them false. I thought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object, too, would be realised to some extent if I said a few words on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religion.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not considered to be the original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According to Western scholars, the Hindus as well as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peoples lived at one time in Central Asia. Migrating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there, some went to Europe, some to Iran, others moved south-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eastwards down into India through the Punjab, and there spread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 religion. The Hindu population in India exceeds two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They are called Hindus because they once lived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Sindhu (Indus). The Vedas are their oldest scripture.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Hindus believe that the Vedas are of divine origin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beginning. Western scholars hold that these were composed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2000 B.C. The famous Mr. Tilak of Poona has shown that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at least 10,000 years old.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main thing that distinguishes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is their belief that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oversoul is all-perva-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ding. What we all have to attain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liberation,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, here</w:t>
      </w:r>
    </w:p>
    <w:p>
      <w:pPr>
        <w:autoSpaceDN w:val="0"/>
        <w:autoSpaceDE w:val="0"/>
        <w:widowControl/>
        <w:spacing w:line="200" w:lineRule="exact" w:before="3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original, the word used, clearly through oversight, is “Indian”.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The Arctic Home in the  Vedas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freeing oneself from the evil of birth and death and merging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Humility and even-mindedness are the chief qualities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ethics; while caste reigns supreme in their temporal affairs.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religion underwent its first trial on the advent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Buddha. The Buddha was himself the son of a [king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]. He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been born before 600 B.C. At that time the Hindus were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glamour of the outward form of their religion, and the Bra-hmins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out of selfishness, abandoned their true function of defen-ding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faith. Lord Buddha was moved to pity when he saw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reduced to such a plight. He renounced the world and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penance. He spent several years in devout contemplation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suggested some reform in the Hindu religion. His piety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affected the minds of the Brahmins, and the killing of animals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sacrifice was stopped to a great extent. It cannot, therefore,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Buddha founded a new or different religion.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after him gave his teachings the identity of a separate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Ashoka the Great sent missionaries to different lands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propagation of Buddhism, and spread that religion in Ceylon, China, </w:t>
      </w:r>
      <w:r>
        <w:rPr>
          <w:rFonts w:ascii="Times" w:hAnsi="Times" w:eastAsia="Times"/>
          <w:b w:val="0"/>
          <w:i w:val="0"/>
          <w:color w:val="000000"/>
          <w:sz w:val="22"/>
        </w:rPr>
        <w:t>Burma and other countries. A distinctive beauty of Hinduism was rev-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ealed during this process: no one was converted to Buddhism by </w:t>
      </w:r>
      <w:r>
        <w:rPr>
          <w:rFonts w:ascii="Times" w:hAnsi="Times" w:eastAsia="Times"/>
          <w:b w:val="0"/>
          <w:i w:val="0"/>
          <w:color w:val="000000"/>
          <w:sz w:val="22"/>
        </w:rPr>
        <w:t>force. People’s minds were sought to be influenced only by discus-</w:t>
      </w:r>
      <w:r>
        <w:rPr>
          <w:rFonts w:ascii="Times" w:hAnsi="Times" w:eastAsia="Times"/>
          <w:b w:val="0"/>
          <w:i w:val="0"/>
          <w:color w:val="000000"/>
          <w:sz w:val="22"/>
        </w:rPr>
        <w:t>sion and argument and mainly by the very pure conduct of the prea-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chers themselves. It may be said that, in India at any rate,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and Buddhism were but one, and that even today the fundamental pri-</w:t>
      </w:r>
      <w:r>
        <w:rPr>
          <w:rFonts w:ascii="Times" w:hAnsi="Times" w:eastAsia="Times"/>
          <w:b w:val="0"/>
          <w:i w:val="0"/>
          <w:color w:val="000000"/>
          <w:sz w:val="22"/>
        </w:rPr>
        <w:t>nciples of both are identical.</w:t>
      </w:r>
    </w:p>
    <w:p>
      <w:pPr>
        <w:autoSpaceDN w:val="0"/>
        <w:autoSpaceDE w:val="0"/>
        <w:widowControl/>
        <w:spacing w:line="266" w:lineRule="exact" w:before="28" w:after="0"/>
        <w:ind w:left="0" w:right="18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IRTH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ROPHET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seen that Buddhism had a salutary effect on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champions of the latter were aroused by its impact. A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years ago, the Hindu religion came under another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profound. Hazrat Mahomed was born 1300 years ago. He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anarchy rampant in Arabia. Judaism was struggling for survival;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was not able to gain a foothold in the land; and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to licence and self-indulgence. Mahomed felt all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improper. It caused him mental agony; and in the name of God,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to make them realise their miserable condition. His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intense that he was able immediately to impress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around him with his fervour, and Islam spread very rapidly. Zeal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passion, then, is a great speciality, a mighty force, of Islam.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many good deeds, and sometimes of bad ones too.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years ago the army of Ghazni invaded India in order to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“emperor”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Islam. Hindu idols were broken and the invasions advanced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Somnath. While, on the one hand, violence was thus being used,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saints were, on the other, unfolding the real merit of Islam.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Islamic principle that all those who embraced Islam were equals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such a favourable impression on the lower classes that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thousands of Hindus accepted that faith, and there was great </w:t>
      </w:r>
      <w:r>
        <w:rPr>
          <w:rFonts w:ascii="Times" w:hAnsi="Times" w:eastAsia="Times"/>
          <w:b w:val="0"/>
          <w:i w:val="0"/>
          <w:color w:val="000000"/>
          <w:sz w:val="22"/>
        </w:rPr>
        <w:t>commotion in the whole 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Kabir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born in Benares. He thought that, according to Hindu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philosophy, there could be no distinction betwen a Hindu and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Muslim. Both of them, if they did good works, would find a place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heaven. Idolatry was not an essential part of Hinduism. Reasoning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thus, he attempted to bring about a synthesis between Hinduism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Islam; but it did not have much effect, and his became no more than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distinct sect, and it exists even to-day. Some years later, Guru Nanak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born in the Punjab; he accepted the reasoning of Kabir and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similar attempt to fuse the two religions. But while doing so, he felt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Hinduism should be defended against Islam, if necessary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sword. This gave rise to Sikhism, and produced the Sikh warriors.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result of all this is that, despite the prevalence of Hinduism and Islam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the two principal religions of India to-day, both the communities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 together in peace and amity and are considerate enough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hurt one another’s feelings save for the bitterness caused by political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machinations and excitement. There is very little difference between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yogi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Muslim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fakir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ESUS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HRIST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ROPHET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Islam and Hinduism were thus vying with each 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landed at the port of Goa about 500 years ago, and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converting Hindus to Christianity. They also partly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and [converted] partly through persuasion. Some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were exceedingly tender-hearted and kind, rather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them saintly. Like the </w:t>
      </w:r>
      <w:r>
        <w:rPr>
          <w:rFonts w:ascii="Times" w:hAnsi="Times" w:eastAsia="Times"/>
          <w:b w:val="0"/>
          <w:i/>
          <w:color w:val="000000"/>
          <w:sz w:val="22"/>
        </w:rPr>
        <w:t>fakirs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made a deep impression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lower classes of Hindu society. But later, when Christianity and Wes-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tern civilisation came to be associated, the Hindus began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religion with disfavour. And today, we see few Hindus embracing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 inspite of the fact that the Christians are ruling over a vast </w:t>
      </w:r>
      <w:r>
        <w:rPr>
          <w:rFonts w:ascii="Times" w:hAnsi="Times" w:eastAsia="Times"/>
          <w:b w:val="0"/>
          <w:i w:val="0"/>
          <w:color w:val="000000"/>
          <w:sz w:val="22"/>
        </w:rPr>
        <w:t>kingdom. Nevertheless, Christianity has had a very considerable influ-</w:t>
      </w:r>
      <w:r>
        <w:rPr>
          <w:rFonts w:ascii="Times" w:hAnsi="Times" w:eastAsia="Times"/>
          <w:b w:val="0"/>
          <w:i w:val="0"/>
          <w:color w:val="000000"/>
          <w:sz w:val="22"/>
        </w:rPr>
        <w:t>ence on Hinduism. Christian priests imparted education of a high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poet-saint who attempted, through his devotional songs, to unite Hindus </w:t>
      </w:r>
      <w:r>
        <w:rPr>
          <w:rFonts w:ascii="Times" w:hAnsi="Times" w:eastAsia="Times"/>
          <w:b w:val="0"/>
          <w:i w:val="0"/>
          <w:color w:val="000000"/>
          <w:sz w:val="18"/>
        </w:rPr>
        <w:t>and Muslims.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recluse.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mendicant.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pointed out some of the glaring defects in Hinduism,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there arose among the Hindus other great teachers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Kabir, began to teach the Hindus what was good in Christianity </w:t>
      </w:r>
      <w:r>
        <w:rPr>
          <w:rFonts w:ascii="Times" w:hAnsi="Times" w:eastAsia="Times"/>
          <w:b w:val="0"/>
          <w:i w:val="0"/>
          <w:color w:val="000000"/>
          <w:sz w:val="22"/>
        </w:rPr>
        <w:t>and appealed to them to remove these defects. To this category belo-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nged Raja Ram Mohan Rai,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Devendranath Tagore,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Keshab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Western India we had Dayanand Saraswati.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 w:val="0"/>
          <w:color w:val="000000"/>
          <w:sz w:val="22"/>
        </w:rPr>
        <w:t>Chandra Sen.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reformist associations like the Brahmo Samaj and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that have sprung up in India today are doubtless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influence.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Again, Madame Blavatsky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India,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the Muslims of the evils of Western civilisation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asked them to beware of becoming enamoured of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ENETS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INDUISM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we have seen how there have been three assaults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coming from Buddhism, Islam and then Christianity, but </w:t>
      </w:r>
      <w:r>
        <w:rPr>
          <w:rFonts w:ascii="Times" w:hAnsi="Times" w:eastAsia="Times"/>
          <w:b w:val="0"/>
          <w:i w:val="0"/>
          <w:color w:val="000000"/>
          <w:sz w:val="22"/>
        </w:rPr>
        <w:t>how on the whole it came out of them unscathed. It has tried to imb-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ibe whatever was good in each of these religions. We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followers of this religion, Hinduism, believe.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believe: God exists. He is without beginning, immaculate, </w:t>
      </w:r>
      <w:r>
        <w:rPr>
          <w:rFonts w:ascii="Times" w:hAnsi="Times" w:eastAsia="Times"/>
          <w:b w:val="0"/>
          <w:i w:val="0"/>
          <w:color w:val="000000"/>
          <w:sz w:val="22"/>
        </w:rPr>
        <w:t>and without any attribute or form. He is omnipresent and omnip-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otent. His original form is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neither does, nor causes to be </w:t>
      </w:r>
      <w:r>
        <w:rPr>
          <w:rFonts w:ascii="Times" w:hAnsi="Times" w:eastAsia="Times"/>
          <w:b w:val="0"/>
          <w:i w:val="0"/>
          <w:color w:val="000000"/>
          <w:sz w:val="22"/>
        </w:rPr>
        <w:t>done. It does not govern. It is bliss incarnate, and by it all this is susta-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ined. The soul exists, and is distinct from the body. It also is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without birth. Between its original form and the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distinction. But it takes on, from time to time, a body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karma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the power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maya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goes on being born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into high or low species in accordance with the good or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 performed by it. To be free from the cycle of birth and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merged in </w:t>
      </w:r>
      <w:r>
        <w:rPr>
          <w:rFonts w:ascii="Times" w:hAnsi="Times" w:eastAsia="Times"/>
          <w:b w:val="0"/>
          <w:i/>
          <w:color w:val="000000"/>
          <w:sz w:val="22"/>
        </w:rPr>
        <w:t>Brahman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liberation.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this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do pure and good deeds; to have compas-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for all living beings, and to live in truth. Even after reaching this </w:t>
      </w:r>
      <w:r>
        <w:rPr>
          <w:rFonts w:ascii="Times" w:hAnsi="Times" w:eastAsia="Times"/>
          <w:b w:val="0"/>
          <w:i w:val="0"/>
          <w:color w:val="000000"/>
          <w:sz w:val="22"/>
        </w:rPr>
        <w:t>stage, one does not attain liberation, for one has to enjoy embodied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the Brahmo Samaj.</w:t>
      </w:r>
    </w:p>
    <w:p>
      <w:pPr>
        <w:autoSpaceDN w:val="0"/>
        <w:autoSpaceDE w:val="0"/>
        <w:widowControl/>
        <w:spacing w:line="20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Raja Ram Mohan Rai’s work was continued by Devendranath Tagore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Keshab Chandra Sen, the former on the lines of pure Hinduism and the latter along </w:t>
      </w:r>
      <w:r>
        <w:rPr>
          <w:rFonts w:ascii="Times" w:hAnsi="Times" w:eastAsia="Times"/>
          <w:b w:val="0"/>
          <w:i w:val="0"/>
          <w:color w:val="000000"/>
          <w:sz w:val="18"/>
        </w:rPr>
        <w:t>those of Christianity.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the Arya Samaj.</w:t>
      </w:r>
    </w:p>
    <w:p>
      <w:pPr>
        <w:autoSpaceDN w:val="0"/>
        <w:autoSpaceDE w:val="0"/>
        <w:widowControl/>
        <w:spacing w:line="20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Brahmo Samaj was to some extent the result of Christian influence,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Arya Samaj, which was based on ancient Vedic principles, was an attempt to meet </w:t>
      </w:r>
      <w:r>
        <w:rPr>
          <w:rFonts w:ascii="Times" w:hAnsi="Times" w:eastAsia="Times"/>
          <w:b w:val="0"/>
          <w:i w:val="0"/>
          <w:color w:val="000000"/>
          <w:sz w:val="18"/>
        </w:rPr>
        <w:t>the challenge of Christianity.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the Theosophical Society.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Sum of person’s actions from a previous existence, viewed as deciding his </w:t>
      </w:r>
      <w:r>
        <w:rPr>
          <w:rFonts w:ascii="Times" w:hAnsi="Times" w:eastAsia="Times"/>
          <w:b w:val="0"/>
          <w:i w:val="0"/>
          <w:color w:val="000000"/>
          <w:sz w:val="18"/>
        </w:rPr>
        <w:t>fate in the next.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Illusion.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existence as a consequence of one’s good deeds as well. One has, 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refore, to go a step further. We will, however, have to continue to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should not cherish any attachment to our actions.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undertaken for its own sake, without an eye on the fruit.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everything should be dedicated to God. We should not cherish,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a dream, the feeling of pride that we do or can do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look upon all equally. These are the beliefs or tenets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but there admittedly exist a number of schools. Also,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arisen a few factions or sects resulting from [differences in]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secular practices. But we need not consider them on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66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ONCLUSION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PPEAL TO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UDIENCE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listening to this, any one of you has been favourably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and has come to feel that the Hindus or the Indians, in </w:t>
      </w:r>
      <w:r>
        <w:rPr>
          <w:rFonts w:ascii="Times" w:hAnsi="Times" w:eastAsia="Times"/>
          <w:b w:val="0"/>
          <w:i w:val="0"/>
          <w:color w:val="000000"/>
          <w:sz w:val="22"/>
        </w:rPr>
        <w:t>whose country the religion expounded above prevails, cannot be alto-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gether an inferior people, you can render service to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without becoming involved in political matters.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religions teach that we should all live together in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kindness. It was not my intention to preach you a sermon </w:t>
      </w:r>
      <w:r>
        <w:rPr>
          <w:rFonts w:ascii="Times" w:hAnsi="Times" w:eastAsia="Times"/>
          <w:b w:val="0"/>
          <w:i w:val="0"/>
          <w:color w:val="000000"/>
          <w:sz w:val="22"/>
        </w:rPr>
        <w:t>neither am I fit to do so. But if it has produced any favourable impre-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on your mind, I would appeal to you to let my brethren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and, as behoves the English people, to defend them,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maligned.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15-4-1905</w:t>
      </w:r>
    </w:p>
    <w:p>
      <w:pPr>
        <w:autoSpaceDN w:val="0"/>
        <w:autoSpaceDE w:val="0"/>
        <w:widowControl/>
        <w:spacing w:line="292" w:lineRule="exact" w:before="37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189.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You should talk to Mr. Kitchin about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matters you mention. You should not sit still. You will find that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curiosity, which will be quite legitimate, will not be resented. How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new arrangement working? Is the job-work now finished, or about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be? Before you tell me how many Hindi subscribers we have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unless the Hindi people would guarantee so many subscribers,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 to increase the Hindi columns. In fact the letter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your letter, under reply, would show you that I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the Hindi columns if you have not enough support.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applies to Tamil. There is no prospect of my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at present. I have already send £ 100. You should not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notes in favour of M. C. Camroodeen three months hence.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at least six months. You need not bother about Mr. Nazar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 any Gujarati. Can you definitely come in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May? If you fix your date beforehand, I can arrange for your permit.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Appoo wants you to send two copies, do so by all means, charging </w:t>
      </w:r>
      <w:r>
        <w:rPr>
          <w:rFonts w:ascii="Times" w:hAnsi="Times" w:eastAsia="Times"/>
          <w:b w:val="0"/>
          <w:i w:val="0"/>
          <w:color w:val="000000"/>
          <w:sz w:val="22"/>
        </w:rPr>
        <w:t>for one only, and you should regularly send three copies to Mr. Rus-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tomji at Bombay. Can you not reduce the complimentary list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London? What is the total of foreign complimentary copies,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outside British South Africa? I am studying Tamil very diligently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all is well, I may be able to fairly understand the Tamil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two months at the outside. I am rather anxious to get the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Please therefore try if you cannot get them. You Understand,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what I want? You may go over to Mr. Mood-ley’s place.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him.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 S.N. 4232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19, 1905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will discuss your views with Kit-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 about the Hindi and Tamil matter. Of course personally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very sorry to see the two languages dropped. I entirely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Mannering. Please discuss the matter with Mr. West.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Mannering likely to leave? I hope to let you have the cake per Shah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leaving to-morrow evening. I have the Tamil books.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useful. What, however, I wanted was Pope’s larger Grammar.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my book which I gave Madanjit. If you cannot make the cake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properly, it must be the fault of the oven, or you do not add sufficient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ghee. You will remember that the meal must be kept soaked in cold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 for nearly three hours. When you make your cake the ghee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added first and thoroughly mixed with flour before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pour water over it, and it should be well kneaded.</w:t>
      </w:r>
    </w:p>
    <w:p>
      <w:pPr>
        <w:autoSpaceDN w:val="0"/>
        <w:autoSpaceDE w:val="0"/>
        <w:widowControl/>
        <w:spacing w:line="294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 S.N. 4233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“THE OUTLOOK”</w:t>
      </w:r>
    </w:p>
    <w:p>
      <w:pPr>
        <w:autoSpaceDN w:val="0"/>
        <w:autoSpaceDE w:val="0"/>
        <w:widowControl/>
        <w:spacing w:line="266" w:lineRule="exact" w:before="146" w:after="48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[Prior</w:t>
      </w:r>
      <w:r>
        <w:rPr>
          <w:rFonts w:ascii="Times" w:hAnsi="Times" w:eastAsia="Times"/>
          <w:b w:val="0"/>
          <w:i w:val="0"/>
          <w:color w:val="000000"/>
          <w:sz w:val="20"/>
        </w:rPr>
        <w:t>to</w:t>
      </w:r>
      <w:r>
        <w:rPr>
          <w:rFonts w:ascii="Times" w:hAnsi="Times" w:eastAsia="Times"/>
          <w:b w:val="0"/>
          <w:i/>
          <w:color w:val="000000"/>
          <w:sz w:val="20"/>
        </w:rPr>
        <w:t>April</w:t>
      </w:r>
      <w:r>
        <w:rPr>
          <w:rFonts w:ascii="Times" w:hAnsi="Times" w:eastAsia="Times"/>
          <w:b w:val="0"/>
          <w:i w:val="0"/>
          <w:color w:val="000000"/>
          <w:sz w:val="20"/>
        </w:rPr>
        <w:t>22, 1905]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07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4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DITOR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The Outlook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ILLS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W. Hills has made in his letter to </w:t>
      </w:r>
      <w:r>
        <w:rPr>
          <w:rFonts w:ascii="Times" w:hAnsi="Times" w:eastAsia="Times"/>
          <w:b w:val="0"/>
          <w:i/>
          <w:color w:val="000000"/>
          <w:sz w:val="22"/>
        </w:rPr>
        <w:t>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hardly borne out by the facts. The Editor has not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policy “which would hand over the Transvaal to a parasitical race”.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Hills himself admits, by implication, that the British Indian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and hard-working. It is scarcely fair to call a race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men parasites.</w:t>
      </w:r>
    </w:p>
    <w:p>
      <w:pPr>
        <w:autoSpaceDN w:val="0"/>
        <w:autoSpaceDE w:val="0"/>
        <w:widowControl/>
        <w:spacing w:line="24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Hills says his opposition to Asiatics is not due to “colour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but to economic considerations”; and in support 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all Natalians. Now the experience of all Natalians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to know. The experience of some, who, moreover, are acc-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epted as representative of the people of Natal, is on record.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Saunders, the late Sir Henry Binns, the late Sir John Robinson,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Escombe, the present Colonial Secretary, Mr. Maydon, Sir 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Sutton, Sir James Hullett, and many other, have testified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usefulness of the Indian in Natal. The late Sir Henry Binns said, in </w:t>
      </w:r>
      <w:r>
        <w:rPr>
          <w:rFonts w:ascii="Times" w:hAnsi="Times" w:eastAsia="Times"/>
          <w:b w:val="0"/>
          <w:i w:val="0"/>
          <w:color w:val="000000"/>
          <w:sz w:val="22"/>
        </w:rPr>
        <w:t>giving evidence before a Commission, that it was when Natal was 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appeared, along with Mr. W. Hills’ Letter of March 14, in </w:t>
      </w:r>
      <w:r>
        <w:rPr>
          <w:rFonts w:ascii="Times" w:hAnsi="Times" w:eastAsia="Times"/>
          <w:b w:val="0"/>
          <w:i/>
          <w:color w:val="000000"/>
          <w:sz w:val="18"/>
        </w:rPr>
        <w:t>The Outlook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editor of that periodical had submitted Mr. Hills’ letter to “one who has made the</w:t>
      </w:r>
    </w:p>
    <w:p>
      <w:pPr>
        <w:autoSpaceDN w:val="0"/>
        <w:autoSpaceDE w:val="0"/>
        <w:widowControl/>
        <w:spacing w:line="24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one of special study”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Gandhiji. Both the letter and the reply were later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reprinted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. Only the reply is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brink of bankruptcy that Indian immigration was thought of.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James Hullett, only a few months ago, giving his evidence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Native Affairs Commission, said emphatically that Natal owed its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sperity to the presence of the Indian immigrant, and that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do without him. The greatest proof, however, in support of the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Natal requires the Indian is given by Mr. Hills himself.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population in Natal has doubled since 1896,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cause? It is simply that more and more Indians are being required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keep going the chief industries of Natal, namely, sugar,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coal. It should be remembered that the Indian of whom Mr. Hills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thinking is not an intruder, but that he is actually invited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for its benefit. There are still 18,000 applications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 Trust Board which have to be dealt with.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indentured Indian labour is much greater than the supply.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Verulam always had a large Indian population. Mr. Hills, in regretting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become an Indian township, forgets that it had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Indian township or cease to be a town at all. The north </w:t>
      </w:r>
      <w:r>
        <w:rPr>
          <w:rFonts w:ascii="Times" w:hAnsi="Times" w:eastAsia="Times"/>
          <w:b w:val="0"/>
          <w:i w:val="0"/>
          <w:color w:val="000000"/>
          <w:sz w:val="22"/>
        </w:rPr>
        <w:t>coast of Natal takes in the largest Indian population. It has to be dev-</w:t>
      </w:r>
      <w:r>
        <w:rPr>
          <w:rFonts w:ascii="Times" w:hAnsi="Times" w:eastAsia="Times"/>
          <w:b w:val="0"/>
          <w:i w:val="0"/>
          <w:color w:val="000000"/>
          <w:sz w:val="22"/>
        </w:rPr>
        <w:t>eloped either by Indian labour or not at all. The Natalians have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ght better, and have not hesitated to cultivate the coast land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labour, and the palatial mansions which the white men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the north coast, let it be remembered, are due entirely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the Indian immigrant, and are owned by the employers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labour, so that the example of Natal is all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Indian, and the “economic considerations” on which Mr. Hills lays </w:t>
      </w:r>
      <w:r>
        <w:rPr>
          <w:rFonts w:ascii="Times" w:hAnsi="Times" w:eastAsia="Times"/>
          <w:b w:val="0"/>
          <w:i w:val="0"/>
          <w:color w:val="000000"/>
          <w:sz w:val="22"/>
        </w:rPr>
        <w:t>so much stress have compelled the Natalians to resort to Indian assis-</w:t>
      </w:r>
      <w:r>
        <w:rPr>
          <w:rFonts w:ascii="Times" w:hAnsi="Times" w:eastAsia="Times"/>
          <w:b w:val="0"/>
          <w:i w:val="0"/>
          <w:color w:val="000000"/>
          <w:sz w:val="22"/>
        </w:rPr>
        <w:t>tance.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Again, Mr. Hills makes a mistake when he states that “the law,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the late Government as interpreted for 15 years, confined Asia-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tics to Locations”. It is a well-known fact that, under the late Govern-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ment, the Indians lived outside Locations with absolute impunity, 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because they were able to do so, that the present Government find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difficult to oust them. It is true that, as they had British protection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then, it could hardly be withdrawn now, and it should be again rem-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embered that, during the Boer regime, there was no restriction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immigration, whereas, today, as the Chief Secretary for Permits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shown, only those Indians who were settled in the country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war are allowed to re-enter, and then, too, after much questioning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delay. Although Mr. Hills talks about the white population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 and its good, in applying his principles, he only takes notice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Indian licences to trade. Is it, then, that he objects only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traders? Mr. Hills again makes the mistake of supposing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 African Coloured people are refused licences,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received them freely. Under the Supreme Court’s ruling,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dare not prevent any Coloured people, as such,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licences, and if Mr. Hills’ objection is, after all, as it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be, against the trade of the Colony falling entirely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into the hands of Indians, there is not much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sympathising with him, nor has the Editor of </w:t>
      </w:r>
      <w:r>
        <w:rPr>
          <w:rFonts w:ascii="Times" w:hAnsi="Times" w:eastAsia="Times"/>
          <w:b w:val="0"/>
          <w:i/>
          <w:color w:val="000000"/>
          <w:sz w:val="22"/>
        </w:rPr>
        <w:t>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competition should not be regulated by a statute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application. But to thus regulate Indian trade, and to hound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Colony by all kinds of vexatious legislation, are two 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ferent things. With the one, every sensible Colonist will be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agreement, so long as vested interests are not touched, and licences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refused to Indians as such. But it is scarcely in keeping with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fair play, for instance, to prevent the Indian from walking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foot-paths, from owning landed property, from living, subject to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regulations, or from building a mosque, anywhere he likes.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restrictions are meaningless, if they do not proceed from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and it is questionable whether those who fan the flame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prejudice would be doing any good to posterity. The facts must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as they are. India is part of the British Empire, like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vaal, and there ought to be a policy of give and take, whilst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should be nothing done to needlessly wound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men, who are, after all, subjects of the same King, and are a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with remarkable traditions and a wonderful ancient civilisation.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simple bills are likely to solve the whole difficulty.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give to the Local bodies control of all trade licences, subject,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cases, to review by the Supreme Court,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regulate immigration into the Colony after the manner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Cape Immigration Act.</w:t>
      </w:r>
    </w:p>
    <w:p>
      <w:pPr>
        <w:autoSpaceDN w:val="0"/>
        <w:autoSpaceDE w:val="0"/>
        <w:widowControl/>
        <w:spacing w:line="24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statement by Mr. Hills needs correction.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that appeared 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challenging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are 49 Indian, as against 13 white, store-keepers in Pieters-</w:t>
      </w:r>
      <w:r>
        <w:rPr>
          <w:rFonts w:ascii="Times" w:hAnsi="Times" w:eastAsia="Times"/>
          <w:b w:val="0"/>
          <w:i w:val="0"/>
          <w:color w:val="000000"/>
          <w:sz w:val="22"/>
        </w:rPr>
        <w:t>burg, some caution, at least, is necessary. The British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has stated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definitely that there are only 23 Indian stores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Mr. Kleinenberg, whom Mr. Hills has copied, has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refute that statement. It is, therefore, necessary for Mr. Hills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from Mr. Kleinenberg whether the figures he gave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verified. So far, the British Indian Association has had 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/>
          <w:color w:val="000000"/>
          <w:sz w:val="18"/>
        </w:rPr>
        <w:t>The Star</w:t>
      </w:r>
      <w:r>
        <w:rPr>
          <w:rFonts w:ascii="Times" w:hAnsi="Times" w:eastAsia="Times"/>
          <w:b w:val="0"/>
          <w:i w:val="0"/>
          <w:color w:val="000000"/>
          <w:sz w:val="18"/>
        </w:rPr>
        <w:t>”, “Prior to December 24, 1904”.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say. It is of the utmost importance that those who are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guiding public opinion should have facts and nothing but facts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THE ORANGE RIVER COLONY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will be found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energetic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of Johannesburg, addressed to the Colonial Secre-tary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on its anti-Asiatic activity.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congratulate the Association on having made a move in this scanda-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lous matter. Hitherto we have had to draw attention to the township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regulations. Emboldened by the impunity with which these regulat-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have passed muster, the Municipality of Bloemfontein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as Ordinance giving it almost the same powers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arrogated by several townships of the Orange River Colony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to which attention has been drawn from time to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journal. The passing of this Ordinance shows that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thereof have met with the approval of the Imperial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As the Chairman of the British Indian Association 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letter, there is no doubt that such legislation is “degrading, unjust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insulting” and that “such anti-Coloured activity in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>River Colony is contrary to British traditions, as also to the declara-</w:t>
      </w:r>
      <w:r>
        <w:rPr>
          <w:rFonts w:ascii="Times" w:hAnsi="Times" w:eastAsia="Times"/>
          <w:b w:val="0"/>
          <w:i w:val="0"/>
          <w:color w:val="000000"/>
          <w:sz w:val="22"/>
        </w:rPr>
        <w:t>tions made from time to time by Her late Majesty’s Ministers”.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notice that Sir Mancherjee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again questioning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Lyttelton on Indian matters in South Africa. We venture to think that,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his many services to the British Indians in South Africa, he will add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yet another measure, if he will earnestly take up the question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Orange River Colony, though it does not actively interfere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Indians at present. We do not despair of a time when a fair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proportion of Indians will be allowed to settle in that Colony; and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matter, even in the present day, there are probably no fewer than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200 Indians earning their livelihood in one or other of the towns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Orange River Colony. We feel that even they, handful as they are,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require protection from the studied degradation to which they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subjected by the laws of the State.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a purely Imperial standpoint we may even go further, and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April 11, 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Chairman, South African British Indian Association in London.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whether it is politic or right that the natives of the soil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harassed by unnecessary restrictions. Under British rule, no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is allowed to remain stagnant and unprogressive. The Natives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gradually educated. It would be a mistake to suppose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feelings or that they do not smart under a curtailment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liberty. We are not exaggerating when we compare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control of Locations in the Orange River Colony with those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prisoners in a well-ordered jail. If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 Locations have a little greater liberty,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degree but not of kind. The monster petition from the 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tives in the Transvaal shews that they are awakening to a sense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rights under the British flag. True statesmanship would consist in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cipating and providing for their reasonable wants.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>Colony, the Native is evidently not credited with having any feeling.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TAMIL IN LONDON UNIVERSITY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a letter from Ceylon requesting us to arrange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for the promotion of a memorial to the Registrar of Lon-don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University, praying that Tamil may be accepted as an optional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in the curriculum of that University for the matriculation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examinations in arts. We invite the attention of the Tamil-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to the matter which, in our opinion, deserves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encouragement. There should be no difficulty about their holding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adopting a simple memorial to the External Registrar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University of London. Tamil immigrants in other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have already sent in their representations, and we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same thing should not be done by those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 is one of the greatest of the Dravidian languages and has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literature. It is supposed to be the Italian of India, and is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language fit to be adopted by London University as an optional </w:t>
      </w:r>
      <w:r>
        <w:rPr>
          <w:rFonts w:ascii="Times" w:hAnsi="Times" w:eastAsia="Times"/>
          <w:b w:val="0"/>
          <w:i w:val="0"/>
          <w:color w:val="000000"/>
          <w:sz w:val="22"/>
        </w:rPr>
        <w:t>subject. London University is recognised to be the most liberal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tution in the world, and seeing that Tamil is spoken by millions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King-Emperor, the University of the Metropolis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 will do well to grant the prayer of the Tamil memorialists.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INDIANS ON THE MINES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has replied in the Imperial Parliament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M. Bhownaggree’s question as to the treatment of Indians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mines. The reply is unsatisfactory in the extreme. Mr. Leyttelton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aware that anything warranted such an inquiry: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receives the reports of the latest cases, he may alter his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of these unsavoury cases continually cropping up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warrant for a rigid and impartial enquiry. Mr. Lyttelton </w:t>
      </w:r>
      <w:r>
        <w:rPr>
          <w:rFonts w:ascii="Times" w:hAnsi="Times" w:eastAsia="Times"/>
          <w:b w:val="0"/>
          <w:i w:val="0"/>
          <w:color w:val="000000"/>
          <w:sz w:val="22"/>
        </w:rPr>
        <w:t>added that there was a Protector of Indians in Natal, thereby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that he was the person to move in the matter. But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he has done so. Commenting on Mr. Lyttelton’s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regards as unsatisfactory, </w:t>
      </w: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reiterates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an enquiry. With regard to the Protector of Indians, the </w:t>
      </w:r>
      <w:r>
        <w:rPr>
          <w:rFonts w:ascii="Times" w:hAnsi="Times" w:eastAsia="Times"/>
          <w:b w:val="0"/>
          <w:i/>
          <w:color w:val="000000"/>
          <w:sz w:val="22"/>
        </w:rPr>
        <w:t>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 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know there is such an official, but the mine employees contend that they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prevented from approaching him, and that in itself is an assertion that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needs looking into.</w:t>
      </w:r>
    </w:p>
    <w:p>
      <w:pPr>
        <w:autoSpaceDN w:val="0"/>
        <w:autoSpaceDE w:val="0"/>
        <w:widowControl/>
        <w:spacing w:line="294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it adds: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our Government fails to recognise its duty in these matters, it is to be hoped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will not be lost sight of at home, and that influence will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exerted in the right direction from that quarter. Better, however, if the enquiry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instituted without such pressure, and these ugly charges proved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disproved once and for all.</w:t>
      </w:r>
    </w:p>
    <w:p>
      <w:pPr>
        <w:autoSpaceDN w:val="0"/>
        <w:autoSpaceDE w:val="0"/>
        <w:widowControl/>
        <w:spacing w:line="240" w:lineRule="exact" w:before="112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these cases will be brought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India, who, from past experience, will not be so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as Mr. Lyttelton. But the best thing of all would be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Gove-rnment to institute an enquiry on its own initiative,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contem-porary suggests, and probe the matter to the bottom without </w:t>
      </w:r>
      <w:r>
        <w:rPr>
          <w:rFonts w:ascii="Times" w:hAnsi="Times" w:eastAsia="Times"/>
          <w:b w:val="0"/>
          <w:i w:val="0"/>
          <w:color w:val="000000"/>
          <w:sz w:val="22"/>
        </w:rPr>
        <w:t>delay.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92" w:lineRule="exact" w:before="250" w:after="0"/>
        <w:ind w:left="0" w:right="19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195.  MALARIA IN DURBAN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Malaria has been raging in Durban with great virulence.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only 12 cases in last January, but the number of persons attacked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during March was 612. The figure is alarming. The only relieving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feature is that the rate of mortality is not high. Again, according to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Murison, it is largely women, children and others, who mostly keep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indoors, that have caught the infection. And it is pointed out that it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spread through mosquitoes from Zululand. Dr. Murison suggests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preventive measures.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Mosquito-curtains with very small holes should be 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sleeping on a cot, and care taken to remove any mosquitoes </w:t>
      </w:r>
      <w:r>
        <w:rPr>
          <w:rFonts w:ascii="Times" w:hAnsi="Times" w:eastAsia="Times"/>
          <w:b w:val="0"/>
          <w:i w:val="0"/>
          <w:color w:val="000000"/>
          <w:sz w:val="22"/>
        </w:rPr>
        <w:t>on the bed and tuck in the lower edge of the curtain under the 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tress along the four sides. A torn curtain should not be used until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properly mended.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As far as possible, quinine should not be taken as a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ventive. If, however, one has to live in an infected house or to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mosquito curtain, one should take five grains of quinine </w:t>
      </w:r>
      <w:r>
        <w:rPr>
          <w:rFonts w:ascii="Times" w:hAnsi="Times" w:eastAsia="Times"/>
          <w:b w:val="0"/>
          <w:i w:val="0"/>
          <w:color w:val="000000"/>
          <w:sz w:val="22"/>
        </w:rPr>
        <w:t>every day before breakfast.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Water should not be allowed to collect in or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house. Drains and gutters should be inspected, and pits and ditches </w:t>
      </w:r>
      <w:r>
        <w:rPr>
          <w:rFonts w:ascii="Times" w:hAnsi="Times" w:eastAsia="Times"/>
          <w:b w:val="0"/>
          <w:i w:val="0"/>
          <w:color w:val="000000"/>
          <w:sz w:val="22"/>
        </w:rPr>
        <w:t>filled up.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Where there are large pools of stagnant water,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sprayed with kerosene until the pits are filled up.</w:t>
      </w:r>
    </w:p>
    <w:p>
      <w:pPr>
        <w:autoSpaceDN w:val="0"/>
        <w:autoSpaceDE w:val="0"/>
        <w:widowControl/>
        <w:spacing w:line="220" w:lineRule="exact" w:before="7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authorities should be informed if water collects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stagnates, or there is an overgrowth of useless vegetation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 within the premises.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every one to take these precautions.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that one should keep the house and its surroundings clean,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mosquitoes to breed, keep one’s person clean and take light </w:t>
      </w:r>
      <w:r>
        <w:rPr>
          <w:rFonts w:ascii="Times" w:hAnsi="Times" w:eastAsia="Times"/>
          <w:b w:val="0"/>
          <w:i w:val="0"/>
          <w:color w:val="000000"/>
          <w:sz w:val="22"/>
        </w:rPr>
        <w:t>food.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incidence of malaria is greater among the whites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Coloured people. Of the 612 cases mentioned above, 400 </w:t>
      </w:r>
      <w:r>
        <w:rPr>
          <w:rFonts w:ascii="Times" w:hAnsi="Times" w:eastAsia="Times"/>
          <w:b w:val="0"/>
          <w:i w:val="0"/>
          <w:color w:val="000000"/>
          <w:sz w:val="22"/>
        </w:rPr>
        <w:t>were whites, 185 Asiatics and 27 Kaffirs. This shows that some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unities are more susceptible to certain diseases than others.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are more liable to plague, the whites are particularly suscep-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tible to malaria. But if we consider the matter in this fashion,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 like the pot calling the kettle black. Nevertheless, malaria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deadly disease, while plague is a terrible killer. Through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investigation, the causes of both these diseases can be found out.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fail in our duty to take all the necessary precautions.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INDIANS IN EAST LONDON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restrictions on Indians in East London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walking on foot-paths and residing in the town. The law </w:t>
      </w:r>
      <w:r>
        <w:rPr>
          <w:rFonts w:ascii="Times" w:hAnsi="Times" w:eastAsia="Times"/>
          <w:b w:val="0"/>
          <w:i w:val="0"/>
          <w:color w:val="000000"/>
          <w:sz w:val="22"/>
        </w:rPr>
        <w:t>there allows only those Indians who own landed property or are respe-</w:t>
      </w:r>
      <w:r>
        <w:rPr>
          <w:rFonts w:ascii="Times" w:hAnsi="Times" w:eastAsia="Times"/>
          <w:b w:val="0"/>
          <w:i w:val="0"/>
          <w:color w:val="000000"/>
          <w:sz w:val="22"/>
        </w:rPr>
        <w:t>ctable tenants to live freely in the town, provided they obtain a pass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 Council for doing so. It is the duty of the Town Clerk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issue passes to all those who ask for them. The Indians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take out passes in this way. They carried on a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year and a half and managed to carry on without the passes.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 Town Council took legal proceedings against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decided in its favour. The Indians preferred an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decision on the plea that they were not “Asiatics”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Aryans who had subsequently settled in India. We are constrained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our brethren have wasted their money on the litigation,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ridicule on themselves to boot. It is all very well to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Aryans, but such a plea in a law court is bound to harm—and has </w:t>
      </w:r>
      <w:r>
        <w:rPr>
          <w:rFonts w:ascii="Times" w:hAnsi="Times" w:eastAsia="Times"/>
          <w:b w:val="0"/>
          <w:i w:val="0"/>
          <w:color w:val="000000"/>
          <w:sz w:val="22"/>
        </w:rPr>
        <w:t>harmed—our cause.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have woken up when the East London law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enacted. It is very difficult to get a law repealed once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Our advice now is that we should submit quietly to the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passes. Compared with other places like the Transvaal,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East London is still tolerable. While complying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we should, of course, continue the fight. But the struggle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on through Parliament. Our people in East London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and the right to vote. It would yield good results if we </w:t>
      </w:r>
      <w:r>
        <w:rPr>
          <w:rFonts w:ascii="Times" w:hAnsi="Times" w:eastAsia="Times"/>
          <w:b w:val="0"/>
          <w:i w:val="0"/>
          <w:color w:val="000000"/>
          <w:sz w:val="22"/>
        </w:rPr>
        <w:t>excercised them judiciously.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INDENTURED INDIANS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the Natal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11,175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dentured men and 5,334 women had become free by December 31,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1904, since the introduction of the £ 3 poll-tax. Of these, 7,585 men </w:t>
      </w:r>
      <w:r>
        <w:rPr>
          <w:rFonts w:ascii="Times" w:hAnsi="Times" w:eastAsia="Times"/>
          <w:b w:val="0"/>
          <w:i w:val="0"/>
          <w:color w:val="000000"/>
          <w:sz w:val="22"/>
        </w:rPr>
        <w:t>and 1,845 women have paid the tax. That is, more than half the num-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of the freed men have paid the poll-tax to the Government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engaged in some vocation or carrying on trade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already collected £ 28,290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This is by no means a negligible sum when one comes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it. It is a matter of great sorrow that such penalty is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British subjects; but where there is no remedy, one has to reconcile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to the situation. According to Lord Curzon, the average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 </w:t>
      </w:r>
      <w:r>
        <w:rPr>
          <w:rFonts w:ascii="Times" w:hAnsi="Times" w:eastAsia="Times"/>
          <w:b w:val="0"/>
          <w:i/>
          <w:color w:val="000000"/>
          <w:sz w:val="22"/>
        </w:rPr>
        <w:t>capita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income of an Indian is Rs. 30 a year,—which means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tax is one and a half times the average income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MALAY LOCATION IN JOHANNESBURG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Administration has appointed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draft a law for the purpose of acquiring certain lands in Vrededorp.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yet decided whether the Malay Location is a part of Vrede-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dorp or not:  but a portion of it might fall within its limits.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terms of reference, the Commission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determine how the lands should be acquired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suggest how compensation should be paid if it is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acquire the land;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to record evidence in this connection.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chief Magistrate of Johannesburg, Mr. Badab, has been ap-</w:t>
      </w:r>
      <w:r>
        <w:rPr>
          <w:rFonts w:ascii="Times" w:hAnsi="Times" w:eastAsia="Times"/>
          <w:b w:val="0"/>
          <w:i w:val="0"/>
          <w:color w:val="000000"/>
          <w:sz w:val="22"/>
        </w:rPr>
        <w:t>pointed the Chairman of the Commission. The date on which the Co-</w:t>
      </w:r>
      <w:r>
        <w:rPr>
          <w:rFonts w:ascii="Times" w:hAnsi="Times" w:eastAsia="Times"/>
          <w:b w:val="0"/>
          <w:i w:val="0"/>
          <w:color w:val="000000"/>
          <w:sz w:val="22"/>
        </w:rPr>
        <w:t>mmission is to meet has not yet been fixed. But when this is announ-</w:t>
      </w:r>
      <w:r>
        <w:rPr>
          <w:rFonts w:ascii="Times" w:hAnsi="Times" w:eastAsia="Times"/>
          <w:b w:val="0"/>
          <w:i w:val="0"/>
          <w:color w:val="000000"/>
          <w:sz w:val="22"/>
        </w:rPr>
        <w:t>ced, those living in the Malay Location will have to be on their guard.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JIU-JITSU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eyes of Europeans are slowly being opened. Narmada-</w:t>
      </w:r>
      <w:r>
        <w:rPr>
          <w:rFonts w:ascii="Times" w:hAnsi="Times" w:eastAsia="Times"/>
          <w:b w:val="0"/>
          <w:i w:val="0"/>
          <w:color w:val="000000"/>
          <w:sz w:val="22"/>
        </w:rPr>
        <w:t>shankar, the Gujarati poet, has sung: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Englishman rules, the country is under his heel.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native remains subdued;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at their bodies, brother,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full five cubits tall,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host in himself, match for five hundred.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poet here tells us that the main reason for the rise of 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 is their sturdy physique. The Japanese have shown that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the phyisque of a man. The fact that the Russians,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well set up and tall, have proved powerless before the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 Japanese, has put the English officials in a quandary.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thought to the matter and discovered that Europe was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behindhand in physical culture and knowledge of the laws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body. The Japanese understand very well how the various joints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bones of the (opponent’s) body can be controlled, and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them invincible. Many of our readers must be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produced when a particular nerve of the neck or leg is pressed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an exercise. This very science the Japanese have perfected.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66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Japanese coach has, therefore, been employed to train the English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and thousands have already been taught the art. And </w:t>
      </w:r>
      <w:r>
        <w:rPr>
          <w:rFonts w:ascii="Times" w:hAnsi="Times" w:eastAsia="Times"/>
          <w:b w:val="0"/>
          <w:i/>
          <w:color w:val="000000"/>
          <w:sz w:val="22"/>
        </w:rPr>
        <w:t>jiu-jitsu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Japanese name for it. The problem will now be to find something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 after all the nations have learnt </w:t>
      </w:r>
      <w:r>
        <w:rPr>
          <w:rFonts w:ascii="Times" w:hAnsi="Times" w:eastAsia="Times"/>
          <w:b w:val="0"/>
          <w:i/>
          <w:color w:val="000000"/>
          <w:sz w:val="22"/>
        </w:rPr>
        <w:t>jiu-jitsu</w:t>
      </w:r>
      <w:r>
        <w:rPr>
          <w:rFonts w:ascii="Times" w:hAnsi="Times" w:eastAsia="Times"/>
          <w:b w:val="0"/>
          <w:i w:val="0"/>
          <w:color w:val="000000"/>
          <w:sz w:val="22"/>
        </w:rPr>
        <w:t>. This process is bound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on endlessly.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22-4-1905</w:t>
      </w:r>
    </w:p>
    <w:p>
      <w:pPr>
        <w:autoSpaceDN w:val="0"/>
        <w:autoSpaceDE w:val="0"/>
        <w:widowControl/>
        <w:spacing w:line="240" w:lineRule="exact" w:before="30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SUGGESTION BY BARBERTON AGRICULTURAL </w:t>
      </w:r>
      <w:r>
        <w:rPr>
          <w:rFonts w:ascii="Times" w:hAnsi="Times" w:eastAsia="Times"/>
          <w:b w:val="0"/>
          <w:i/>
          <w:color w:val="000000"/>
          <w:sz w:val="24"/>
        </w:rPr>
        <w:t>COUNCIL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Agricultural Council of Barberton had appointed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Madge to investigate if the soil surrounding that place was 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tobacco. He reported that the land could yield a very rich </w:t>
      </w:r>
      <w:r>
        <w:rPr>
          <w:rFonts w:ascii="Times" w:hAnsi="Times" w:eastAsia="Times"/>
          <w:b w:val="0"/>
          <w:i w:val="0"/>
          <w:color w:val="000000"/>
          <w:sz w:val="22"/>
        </w:rPr>
        <w:t>crop of tobacco. Thereupon, the committee of the Council has pro-</w:t>
      </w:r>
      <w:r>
        <w:rPr>
          <w:rFonts w:ascii="Times" w:hAnsi="Times" w:eastAsia="Times"/>
          <w:b w:val="0"/>
          <w:i w:val="0"/>
          <w:color w:val="000000"/>
          <w:sz w:val="22"/>
        </w:rPr>
        <w:t>posed that, since Indians are needed to assist in the cultivation of toba-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cco, they should be admitted to the areas around Barberton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terms as in Natal. Thus, the whites have begun to feel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labour right from the beginning, for the Kaffirs are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all the available Chinese are absorbed in the mines.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labour, is, therefore, in general demand.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has declared in his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Colonies do not concede adequate rights to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receive no help from India. If, therefore,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really need Indians, Lord Curzon will have a golden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exert pressure in order to secure the rights of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is not likely to achieve prosperity so long as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introduced there. And there is little likelihood of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>being developed without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29-4-1905</w:t>
      </w:r>
    </w:p>
    <w:p>
      <w:pPr>
        <w:autoSpaceDN w:val="0"/>
        <w:autoSpaceDE w:val="0"/>
        <w:widowControl/>
        <w:spacing w:line="292" w:lineRule="exact" w:before="370" w:after="0"/>
        <w:ind w:left="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201. LONGEVITY AMONG THE WHITES AND THE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COLOURED PEOPLE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“Why do women live longer than men, and the Kaffirs, Hot-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tentots and Malayas longer than the whites?” asks </w:t>
      </w:r>
      <w:r>
        <w:rPr>
          <w:rFonts w:ascii="Times" w:hAnsi="Times" w:eastAsia="Times"/>
          <w:b w:val="0"/>
          <w:i/>
          <w:color w:val="000000"/>
          <w:sz w:val="22"/>
        </w:rPr>
        <w:t>The Cape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arises from a perusal of the Census Report.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women than men in the Cape. The number of men is 12,18,940, </w:t>
      </w:r>
      <w:r>
        <w:rPr>
          <w:rFonts w:ascii="Times" w:hAnsi="Times" w:eastAsia="Times"/>
          <w:b w:val="0"/>
          <w:i w:val="0"/>
          <w:color w:val="000000"/>
          <w:sz w:val="22"/>
        </w:rPr>
        <w:t>while that of women is 12,90,864. Up to the age of sixty the number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“Curzon’s Speech on Indians in South Africa”, 8-4-1905.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is greater, but among those aged seventy, there are 21,788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23,719 women; among those aged eighty-five, 2,355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2,895 women; and among those aged ninety five, 88 men and </w:t>
      </w:r>
      <w:r>
        <w:rPr>
          <w:rFonts w:ascii="Times" w:hAnsi="Times" w:eastAsia="Times"/>
          <w:b w:val="0"/>
          <w:i w:val="0"/>
          <w:color w:val="000000"/>
          <w:sz w:val="22"/>
        </w:rPr>
        <w:t>109 women. There are 300 persons in the Cape who are over a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dred years; of these, only 126 are men and the rest women.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 population is found to be more long-lived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is clear enough. As the Europeans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sensual pleasures more than the Coloured peoples, their lives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shorter. Again, the duration of life among men is shorter than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because the former suffer more worries than the latter.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stand lower in the scale than all the other for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weighty reasons. But the main reason is the very poor standard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maintain in South Africa. In order to save money,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live together in large numbers in single rooms;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reason or from indolence, they take food which is either insuf-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ficient or inadequately nutritive. Many live on ill-baked bread made </w:t>
      </w:r>
      <w:r>
        <w:rPr>
          <w:rFonts w:ascii="Times" w:hAnsi="Times" w:eastAsia="Times"/>
          <w:b w:val="0"/>
          <w:i w:val="0"/>
          <w:color w:val="000000"/>
          <w:sz w:val="22"/>
        </w:rPr>
        <w:t>of musty flour. Small wonder, then, that such food has adverse effects.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29-4-1905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202.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I have not been able to write to you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sent you Gujarati matter yesterday. I would like you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what I send is enough; if not I could send more, in which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really have </w:t>
      </w:r>
      <w:r>
        <w:rPr>
          <w:rFonts w:ascii="Times" w:hAnsi="Times" w:eastAsia="Times"/>
          <w:b w:val="0"/>
          <w:i/>
          <w:color w:val="000000"/>
          <w:sz w:val="22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some Gujarati papers sent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sent with Shah two loaves of Kuhne, biscuits, sweets, cake and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papad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loaves were for Bean and West, one each, the rest for you.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Dry, crisp and paper-like, it is made from a variety of pulses and spices.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whether you got all these things. Did you send the sweets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Durban? If so, please do not repeat the experiment. It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and I am anxious not to introduce complex dishes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house.</w:t>
      </w:r>
    </w:p>
    <w:p>
      <w:pPr>
        <w:autoSpaceDN w:val="0"/>
        <w:autoSpaceDE w:val="0"/>
        <w:widowControl/>
        <w:spacing w:line="260" w:lineRule="exact" w:before="1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me the first part of Pope’s Grammar.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both English and Tamil. Is it a new edition published? If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buy it. A new edition was published, I think, last year.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it to you on approval, then you can send all the three parts,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30/- and if I find them not useful, they should refund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take the books back. I have already got a Tamil-English </w:t>
      </w:r>
      <w:r>
        <w:rPr>
          <w:rFonts w:ascii="Times" w:hAnsi="Times" w:eastAsia="Times"/>
          <w:b w:val="0"/>
          <w:i w:val="0"/>
          <w:color w:val="000000"/>
          <w:sz w:val="22"/>
        </w:rPr>
        <w:t>dictionary from Mr. Simon. All I now want is a good grammar.</w:t>
      </w:r>
    </w:p>
    <w:p>
      <w:pPr>
        <w:autoSpaceDN w:val="0"/>
        <w:autoSpaceDE w:val="0"/>
        <w:widowControl/>
        <w:spacing w:line="260" w:lineRule="exact" w:before="1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discussed the matter of Tamil and Hindi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Kitchin, and told him that neither can be rejected at the present stage.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M. C. C. &amp; Co.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P/Notes they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statements for the Press to date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be interested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English work is done this week in the absence of Mannering.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Rugbeer gone altogether? I am extremely sorry for him.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knocked off night work?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put down Edward B. Rose, Esq., 45, Great Ormond Street,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Bloomsbury, London, on the complimentary list. You may begin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current number.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I see [the] sweets were brought by Desai.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 Enclosure:  Statement.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 S.N. 4234.</w:t>
      </w:r>
    </w:p>
    <w:p>
      <w:pPr>
        <w:autoSpaceDN w:val="0"/>
        <w:autoSpaceDE w:val="0"/>
        <w:widowControl/>
        <w:spacing w:line="200" w:lineRule="exact" w:before="248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firm of M. C. Camroodeen &amp; Co.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added in Gandhiji’s own hand.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CHHAGANLAL GANDHI</w:t>
      </w:r>
    </w:p>
    <w:p>
      <w:pPr>
        <w:autoSpaceDN w:val="0"/>
        <w:autoSpaceDE w:val="0"/>
        <w:widowControl/>
        <w:spacing w:line="246" w:lineRule="exact" w:before="66" w:after="0"/>
        <w:ind w:left="473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Post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1, 1905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CHHAGANLAL,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also Pope’s Handbook. If P. Davis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 three volumes for less than 30/- you can buy three for £ 25.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sell the first for 12/6, you can pay for it, but if they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three or none at all and charging 30/-, even then you should pay, </w:t>
      </w:r>
      <w:r>
        <w:rPr>
          <w:rFonts w:ascii="Times" w:hAnsi="Times" w:eastAsia="Times"/>
          <w:b w:val="0"/>
          <w:i w:val="0"/>
          <w:color w:val="000000"/>
          <w:sz w:val="22"/>
        </w:rPr>
        <w:t>get the other two parts and send them on.</w:t>
      </w:r>
    </w:p>
    <w:p>
      <w:pPr>
        <w:autoSpaceDN w:val="0"/>
        <w:autoSpaceDE w:val="0"/>
        <w:widowControl/>
        <w:spacing w:line="240" w:lineRule="exact" w:before="54" w:after="2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£ 5/1/6 are what I sent you when you became a fixture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I transferred that amount on to the Press just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me to see in the end how I myself come out of it.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>that and the charge of £ 16 for Shah will not be included in the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enses for the current year. Debit me with the £ 5 paid to Shah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5/- paid to him for his razor. Please let me know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matter sent this week is enough, or whether I should send still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66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typewritten office copy:  S.N. 4235.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C. VIJAYARAGHAVACHARIAR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ERCURY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4, 1905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requested specially to forward the enclosed to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humbly to suggest that some action might be taken in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Councils in India, and if that be not possible,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Council, though seeing that Bombay, Madras and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[do not send] a very large number of immigrants to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why the local governments should not take notice </w:t>
      </w:r>
      <w:r>
        <w:rPr>
          <w:rFonts w:ascii="Times" w:hAnsi="Times" w:eastAsia="Times"/>
          <w:b w:val="0"/>
          <w:i w:val="0"/>
          <w:color w:val="000000"/>
          <w:sz w:val="22"/>
        </w:rPr>
        <w:t>of the disabilities which the British Indians are labouring under.</w:t>
      </w:r>
    </w:p>
    <w:p>
      <w:pPr>
        <w:autoSpaceDN w:val="0"/>
        <w:autoSpaceDE w:val="0"/>
        <w:widowControl/>
        <w:spacing w:line="200" w:lineRule="exact" w:before="42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in the letter to Pope’s Handbook of Tamil Grammar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of expenses, both dealt with in the previous letter, suggest that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subsequently.</w:t>
      </w:r>
    </w:p>
    <w:p>
      <w:pPr>
        <w:autoSpaceDN w:val="0"/>
        <w:autoSpaceDE w:val="0"/>
        <w:widowControl/>
        <w:spacing w:line="20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mutilated, only the last two letters of the name being left.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contents, however, make it clear that the letter is addressed to Chhaganlal Gandhi,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“£” is evidently a slip; it must be 25 shillings.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6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is one of those about which there is unanimity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and Anglo-Indian opinion; and I venture to think that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on the part of the non-official members will do much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There is very little doubt that the official sympathy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us, and under the strong and sympathetic Viceroy we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Curzon, the great question which underlies our disabilities (as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by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“May the British Indians when they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have the same status before the law as other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enjoy? May they or may they not go freely from one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to another and claim the rights of British subjects in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states?”) cannot but be decided favourably if only it is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His Excellency’s attention.</w:t>
      </w:r>
    </w:p>
    <w:p>
      <w:pPr>
        <w:autoSpaceDN w:val="0"/>
        <w:autoSpaceDE w:val="0"/>
        <w:widowControl/>
        <w:spacing w:line="220" w:lineRule="exact" w:before="26" w:after="0"/>
        <w:ind w:left="0" w:right="3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40" w:after="0"/>
        <w:ind w:left="0" w:right="5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2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C. Vijayaraghavachariar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THE TRANSVAAL CONSTITUTION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Constitution has been on the lips of everybody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ever since its publication. We cannot recall an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constitution of a British Colony has evoked so much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as the one given to the Transvaal. Every newspaper has published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articles: every important person in South Africa has offered his </w:t>
      </w:r>
      <w:r>
        <w:rPr>
          <w:rFonts w:ascii="Times" w:hAnsi="Times" w:eastAsia="Times"/>
          <w:b w:val="0"/>
          <w:i w:val="0"/>
          <w:color w:val="000000"/>
          <w:sz w:val="22"/>
        </w:rPr>
        <w:t>judgment on it; and the sum and substance of the great body of opi-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nion that has gathered round the Constitution appears to be praise not </w:t>
      </w:r>
      <w:r>
        <w:rPr>
          <w:rFonts w:ascii="Times" w:hAnsi="Times" w:eastAsia="Times"/>
          <w:b w:val="0"/>
          <w:i w:val="0"/>
          <w:color w:val="000000"/>
          <w:sz w:val="22"/>
        </w:rPr>
        <w:t>unmixed with unfriendly criticism. In fact, Lord Milner, in his valedi-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ctory address at Johannesburg, anticipated such a result when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Constitution would probably fail to please anybody wholly,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it would be accepted by all fair-minded men as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bring nearer together the British and the Boers, and to </w:t>
      </w:r>
      <w:r>
        <w:rPr>
          <w:rFonts w:ascii="Times" w:hAnsi="Times" w:eastAsia="Times"/>
          <w:b w:val="0"/>
          <w:i w:val="0"/>
          <w:color w:val="000000"/>
          <w:sz w:val="22"/>
        </w:rPr>
        <w:t>prepare the people in the near future for complete self-government.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objections that have been taken to the details are, in our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objections taken because of ignorance of the history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Constitutions for the other self-governing Colonies. The point is </w:t>
      </w:r>
      <w:r>
        <w:rPr>
          <w:rFonts w:ascii="Times" w:hAnsi="Times" w:eastAsia="Times"/>
          <w:b w:val="0"/>
          <w:i w:val="0"/>
          <w:color w:val="000000"/>
          <w:sz w:val="22"/>
        </w:rPr>
        <w:t>that, even wherein there has been strong agitation for the grant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or other representative institutions, there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such a close examination of the details before. People have hitherto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satisfied with the granting of a principle, but to-day we find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insisting on every detail being arranged according to their notions.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that exceptions are seriously taken to the reservations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Crown regarding legislation, although, if trouble were 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even Constitutions for the self-governing Colonies,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found that the power of veto has been always retained, and occasi-</w:t>
      </w:r>
      <w:r>
        <w:rPr>
          <w:rFonts w:ascii="Times" w:hAnsi="Times" w:eastAsia="Times"/>
          <w:b w:val="0"/>
          <w:i w:val="0"/>
          <w:color w:val="000000"/>
          <w:sz w:val="22"/>
        </w:rPr>
        <w:t>onally even exercised. For instance, when the Australian Common-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 passed its anti-Asiatic legislation excluding Asiatics as such, </w:t>
      </w:r>
      <w:r>
        <w:rPr>
          <w:rFonts w:ascii="Times" w:hAnsi="Times" w:eastAsia="Times"/>
          <w:b w:val="0"/>
          <w:i w:val="0"/>
          <w:color w:val="000000"/>
          <w:sz w:val="22"/>
        </w:rPr>
        <w:t>Mr. Chamberlain had no hesitation in disallowing the Act; and simi-</w:t>
      </w:r>
      <w:r>
        <w:rPr>
          <w:rFonts w:ascii="Times" w:hAnsi="Times" w:eastAsia="Times"/>
          <w:b w:val="0"/>
          <w:i w:val="0"/>
          <w:color w:val="000000"/>
          <w:sz w:val="22"/>
        </w:rPr>
        <w:t>larly in Natal. The first action of the responsible ministry in disfran-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chising Indians as such was promptly checked by Lord Ripon.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forgotten that the Constitution which the Transvaal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is perhaps the most liberal yet known of all the Constitutions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preliminary to responsible government. The other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taken, that the Orange River Colony has not received the same treat-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as the Transvaal, goes to the root of all government.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 remains the predominant power, and so long as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>must ultimately depend upon force, it is useless to express dissatis-</w:t>
      </w:r>
      <w:r>
        <w:rPr>
          <w:rFonts w:ascii="Times" w:hAnsi="Times" w:eastAsia="Times"/>
          <w:b w:val="0"/>
          <w:i w:val="0"/>
          <w:color w:val="000000"/>
          <w:sz w:val="22"/>
        </w:rPr>
        <w:t>faction with what is, in the nature of things, unavoidable.</w:t>
      </w:r>
    </w:p>
    <w:p>
      <w:pPr>
        <w:autoSpaceDN w:val="0"/>
        <w:autoSpaceDE w:val="0"/>
        <w:widowControl/>
        <w:spacing w:line="260" w:lineRule="exact" w:before="8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however, from the intrinsic merit of the Constitution,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Lyttelton’s despatch, which served as preamble to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itself, is the most important of all. It is a humane document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a British minister.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purely Indian standpoint, it is difficult not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Indian, as also the British Coloured man,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step-child, and has been left out in the cold. He has no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of the Colony, and he is insulted by deliberate exclusion.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Lyttelton says: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Majesty’s Government have been unable, having regard to the Terms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Peace signed in 1902, to make provision for the representation of any of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Majesty’s coloured subjects.</w:t>
      </w:r>
    </w:p>
    <w:p>
      <w:pPr>
        <w:autoSpaceDN w:val="0"/>
        <w:autoSpaceDE w:val="0"/>
        <w:widowControl/>
        <w:spacing w:line="260" w:lineRule="exact" w:before="34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 it may be noted that even Mr. Lyttelton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mistake of including other people in the term “Native”.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of Peace mention only the natives of South Africa.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other Coloured people, then, be included by inference?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Lyttelton proceeds: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protection, however, for the interests of those sections of the population 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are not directly represented in the legislature, the Governor will,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be required by his instructions to reserve any bill whereby persons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04" w:right="133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of European birth or descent may be subjected to any disability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restriction to which persons of European birth are not also subjected.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to be hoped that the reservation will be fully exercised.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EDUCATION OF INDIANS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on education in the Natal Parliament, Mr. Wiltshire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the Government should provide greater facilities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Indians. He pointed out that Indians needed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special responsibility devolved on the Government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of Natal born Indians. We should be thankful to the Hono-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urable Gentleman for his speech. Our condition is likely to improve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with the increasing spread of education.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 doubt have ultimately to discharge their duty in the matter. It </w:t>
      </w:r>
      <w:r>
        <w:rPr>
          <w:rFonts w:ascii="Times" w:hAnsi="Times" w:eastAsia="Times"/>
          <w:b w:val="0"/>
          <w:i w:val="0"/>
          <w:color w:val="000000"/>
          <w:sz w:val="22"/>
        </w:rPr>
        <w:t>appears that, in the absence of a separate school for Indians in Lady-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smith, the Government have permitted Indians with a high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>life to be admitted to the existing school.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Speaking in the Orange River Colony, Mr. Argette, the late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erintendent of Education in the Transvaal and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declared that he would make special efforts for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Kaffirs in Basutoland. He is sufficiently mindful of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education. He was very sympathetic about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and was always trying to start schools for them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6-5-1905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6, 1905</w:t>
      </w:r>
    </w:p>
    <w:p>
      <w:pPr>
        <w:autoSpaceDN w:val="0"/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[MY DEAR CHHAGANLAL,]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to-day all the Gujarati matter. I may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more. Khanderia tells me he has sent a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Pietersburg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office copy bears no superscription, but the contents leave no doubt as </w:t>
      </w:r>
      <w:r>
        <w:rPr>
          <w:rFonts w:ascii="Times" w:hAnsi="Times" w:eastAsia="Times"/>
          <w:b w:val="0"/>
          <w:i w:val="0"/>
          <w:color w:val="000000"/>
          <w:sz w:val="18"/>
        </w:rPr>
        <w:t>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presented to the High Commissioner;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“Sir Arthur Lawley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Indians”, 13-5-1905.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Address. If there is anything in conflict with the sub-leader I am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you in Gujarati, you should strike out the portion,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nothing falsely praising the Acting High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sioner. His reply is not as satisfactory as it might have been, as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from what I am sending.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tells me that you are not keeping quite good health,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suffering from boils. This is inexcusable.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irregularity about the diet. I cannot too strongly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West’s simplicity. We are all making a luncheon of Kuhne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bread, nut butter and jam. The slices are cut out at home and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office and luncheon made at the office. You could do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to take your food in town. I would like you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careful. You should see the Gujarati people regarding the earthquake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It should not be allowed to become a fiasco. I am trying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on this side. Has not Kaba yet arrived? Mr. Mukherji writes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neither he nor Mr. Dadabhai received their copies of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middle of April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. .applies for cheques...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 together with Maganlal’s.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matter which is double that sent last time and still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some more. I can understand from your letter the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experiencing there. As I give most of my spare time to Tamil,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cope with the work satisfactorily. Henceforward,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I shall send, just as I am doing today, the bulk of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by Saturday’s post. Please be careful, as I do not read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write. Do send me </w:t>
      </w:r>
      <w:r>
        <w:rPr>
          <w:rFonts w:ascii="Times" w:hAnsi="Times" w:eastAsia="Times"/>
          <w:b w:val="0"/>
          <w:i/>
          <w:color w:val="000000"/>
          <w:sz w:val="22"/>
        </w:rPr>
        <w:t>The Indian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be 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translate from it.</w:t>
      </w:r>
    </w:p>
    <w:p>
      <w:pPr>
        <w:autoSpaceDN w:val="0"/>
        <w:autoSpaceDE w:val="0"/>
        <w:widowControl/>
        <w:spacing w:line="24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much pleased to read Maganlal’s letter.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grown vegetables. Let me know if pests cause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to them. Whose plot is the best? Dada Sheth has not yet called </w:t>
      </w:r>
      <w:r>
        <w:rPr>
          <w:rFonts w:ascii="Times" w:hAnsi="Times" w:eastAsia="Times"/>
          <w:b w:val="0"/>
          <w:i w:val="0"/>
          <w:color w:val="000000"/>
          <w:sz w:val="22"/>
        </w:rPr>
        <w:t>me. I shall come if he does.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 S.N. 4236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Hereafter the words are undecipherable. Then follow two paragraphs in </w:t>
      </w:r>
      <w:r>
        <w:rPr>
          <w:rFonts w:ascii="Times" w:hAnsi="Times" w:eastAsia="Times"/>
          <w:b w:val="0"/>
          <w:i w:val="0"/>
          <w:color w:val="000000"/>
          <w:sz w:val="18"/>
        </w:rPr>
        <w:t>Gujarati which have been here rendered into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 THE NEW HIGH COMMISSIONER AND THE INDIANS</w:t>
      </w:r>
    </w:p>
    <w:p>
      <w:pPr>
        <w:autoSpaceDN w:val="0"/>
        <w:autoSpaceDE w:val="0"/>
        <w:widowControl/>
        <w:spacing w:line="294" w:lineRule="exact" w:before="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6, 1905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Lord Selborne will arrive shortly in Johannes-</w:t>
      </w:r>
      <w:r>
        <w:rPr>
          <w:rFonts w:ascii="Times" w:hAnsi="Times" w:eastAsia="Times"/>
          <w:b w:val="0"/>
          <w:i w:val="0"/>
          <w:color w:val="000000"/>
          <w:sz w:val="22"/>
        </w:rPr>
        <w:t>burg. From the account of his career given by the well-known journ-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alist, Mr. Stead, in the April issue of the </w:t>
      </w:r>
      <w:r>
        <w:rPr>
          <w:rFonts w:ascii="Times" w:hAnsi="Times" w:eastAsia="Times"/>
          <w:b w:val="0"/>
          <w:i/>
          <w:color w:val="000000"/>
          <w:sz w:val="22"/>
        </w:rPr>
        <w:t>Review of Reviews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>that, when His Excellency made the speech about the war on Novem-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1, 1899, he was secretary to Mr. Chamberlain. While recounting,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that speech, the causes of the war, he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fought it not in order to deprive the Boers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rights, but to accord equal rights both to Boer and Briton.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was not actuated by self-interest or monetary considera-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but they wanted to determine and uphold the rights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peoples. The British Government were the trustees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Canada and Australia, the Negroes in South Africa and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in the Transvaal. It was, therefore, their duty to wage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protection of these peoples. Since it was the duty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the promises they had made, they were bound to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all these peoples. It was the duty of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rights of British subjects wherever they were,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or Coloured. It was on these grounds that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>defended the war.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Quoting the above speech of Lord Selborne, Mr. Stead remarks,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“Let us see how Lord Selborne stands by what he has said”.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noble lord will stick to his words and add luster to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England by relieving the Indians of the hardships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labouring under.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13-5-1905.</w:t>
      </w:r>
    </w:p>
    <w:p>
      <w:pPr>
        <w:autoSpaceDN w:val="0"/>
        <w:autoSpaceDE w:val="0"/>
        <w:widowControl/>
        <w:spacing w:line="240" w:lineRule="exact" w:before="2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Chhaganlal Gandhi”, May 6, 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Kaba writes to me saying he could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he wanted to. He must have left on the 19th April. He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his letter just received that he is coming without his wife. He </w:t>
      </w:r>
      <w:r>
        <w:rPr>
          <w:rFonts w:ascii="Times" w:hAnsi="Times" w:eastAsia="Times"/>
          <w:b w:val="0"/>
          <w:i w:val="0"/>
          <w:color w:val="000000"/>
          <w:sz w:val="22"/>
        </w:rPr>
        <w:t>may bring Harilal and Gokuldas with him, but as there is no cable-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gram, I do not think they have left. I see Orchard is very dissatisfied.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 nothing about him. Please let me know what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 have an astounding letter from Anandlal.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says he is living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and wants me to let him occupy the rooms occupied by Bean.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this? Why have you remained silent about it? Messrs. M.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Camroodeen have sent me their statements. One is for rents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£92/2/11 and the other for goods of £238/9/2.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 them? Have you the original invoices about the goods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London? I am sending them a draft for the rent account which,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will be subject to correction if there is any error in it.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>just now got some money with me, I am sending Parsee Rustomjee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£500, so that he may use it and whenever you require any money,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get some from him.</w:t>
      </w:r>
    </w:p>
    <w:p>
      <w:pPr>
        <w:autoSpaceDN w:val="0"/>
        <w:autoSpaceDE w:val="0"/>
        <w:widowControl/>
        <w:spacing w:line="294" w:lineRule="exact" w:before="6" w:after="0"/>
        <w:ind w:left="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 S.N. 4237. Courtsey: Shri Arun Gandhi,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00" w:lineRule="exact" w:before="168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Amritlal and nephew of Gandhiji.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portion of the letter has been torn off.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210. LETTER TO OMAR HAJI AMOD ZAVERI</w:t>
      </w:r>
    </w:p>
    <w:p>
      <w:pPr>
        <w:autoSpaceDN w:val="0"/>
        <w:autoSpaceDE w:val="0"/>
        <w:widowControl/>
        <w:spacing w:line="260" w:lineRule="exact" w:before="9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11, 1905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MOD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0" w:right="576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441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SHETH OMAR HAJI AMOD,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very sorry about Abdulla Sheth.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Dada Sheth that, if he wants me to go there, he may not embarrass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by asking me to do so at my expense. I have to be very careful, as </w:t>
      </w:r>
      <w:r>
        <w:rPr>
          <w:rFonts w:ascii="Times" w:hAnsi="Times" w:eastAsia="Times"/>
          <w:b w:val="0"/>
          <w:i w:val="0"/>
          <w:color w:val="000000"/>
          <w:sz w:val="22"/>
        </w:rPr>
        <w:t>most of my money has been spent on Phoenix.</w:t>
      </w:r>
    </w:p>
    <w:p>
      <w:pPr>
        <w:autoSpaceDN w:val="0"/>
        <w:autoSpaceDE w:val="0"/>
        <w:widowControl/>
        <w:spacing w:line="220" w:lineRule="exact" w:before="26" w:after="0"/>
        <w:ind w:left="0" w:right="1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tabs>
          <w:tab w:pos="5270" w:val="left"/>
        </w:tabs>
        <w:autoSpaceDE w:val="0"/>
        <w:widowControl/>
        <w:spacing w:line="194" w:lineRule="exact" w:before="9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10.</w:t>
      </w:r>
    </w:p>
    <w:p>
      <w:pPr>
        <w:autoSpaceDN w:val="0"/>
        <w:autoSpaceDE w:val="0"/>
        <w:widowControl/>
        <w:spacing w:line="292" w:lineRule="exact" w:before="362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SIR ARTHUR LAWLEY AND THE BRITISH INDIANS</w:t>
      </w:r>
    </w:p>
    <w:p>
      <w:pPr>
        <w:autoSpaceDN w:val="0"/>
        <w:autoSpaceDE w:val="0"/>
        <w:widowControl/>
        <w:spacing w:line="240" w:lineRule="exact" w:before="15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Excellency, the High Commissioner, has been visiting Piete-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rsburg in connection with an Agricultural Show, and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opportunity of presenting His Excellency with a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The action is to be commended. They were able to draw from </w:t>
      </w:r>
      <w:r>
        <w:rPr>
          <w:rFonts w:ascii="Times" w:hAnsi="Times" w:eastAsia="Times"/>
          <w:b w:val="0"/>
          <w:i w:val="0"/>
          <w:color w:val="000000"/>
          <w:sz w:val="22"/>
        </w:rPr>
        <w:t>Sir Arthur Lawley some remarks on the Indian question. His Exce-</w:t>
      </w:r>
      <w:r>
        <w:rPr>
          <w:rFonts w:ascii="Times" w:hAnsi="Times" w:eastAsia="Times"/>
          <w:b w:val="0"/>
          <w:i w:val="0"/>
          <w:color w:val="000000"/>
          <w:sz w:val="22"/>
        </w:rPr>
        <w:t>llency is reported to have said that</w:t>
      </w:r>
    </w:p>
    <w:p>
      <w:pPr>
        <w:autoSpaceDN w:val="0"/>
        <w:autoSpaceDE w:val="0"/>
        <w:widowControl/>
        <w:spacing w:line="240" w:lineRule="exact" w:before="88" w:after="0"/>
        <w:ind w:left="590" w:right="0" w:hanging="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 difficulties which presented themselves to the Government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time, none was harder than that dealing with the status of British </w:t>
      </w:r>
      <w:r>
        <w:rPr>
          <w:rFonts w:ascii="Times" w:hAnsi="Times" w:eastAsia="Times"/>
          <w:b w:val="0"/>
          <w:i w:val="0"/>
          <w:color w:val="000000"/>
          <w:sz w:val="18"/>
        </w:rPr>
        <w:t>Indians in this country. The Government realised the conspicuous and sple-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ndid services which had been rendered to the Empire by them in India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parts. The Government appreciated the value of those services fully.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 this country, however, recognised that the conditions governing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were not the same as those existing in the land from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latter came. Here prejudices had arisen in the minds of the people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history with coloured classes, and the question of the Indians’ presence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looked at from an entirely different standpoint. He was sure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recognise this. The Government was called on to hold the scales of </w:t>
      </w:r>
      <w:r>
        <w:rPr>
          <w:rFonts w:ascii="Times" w:hAnsi="Times" w:eastAsia="Times"/>
          <w:b w:val="0"/>
          <w:i w:val="0"/>
          <w:color w:val="000000"/>
          <w:sz w:val="18"/>
        </w:rPr>
        <w:t>justice impartially, and the question was still a matter of correspondence be-</w:t>
      </w:r>
      <w:r>
        <w:rPr>
          <w:rFonts w:ascii="Times" w:hAnsi="Times" w:eastAsia="Times"/>
          <w:b w:val="0"/>
          <w:i w:val="0"/>
          <w:color w:val="000000"/>
          <w:sz w:val="18"/>
        </w:rPr>
        <w:t>tween the Home Government and the Colonial administration.</w:t>
      </w:r>
    </w:p>
    <w:p>
      <w:pPr>
        <w:autoSpaceDN w:val="0"/>
        <w:autoSpaceDE w:val="0"/>
        <w:widowControl/>
        <w:spacing w:line="260" w:lineRule="exact" w:before="72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thank Sir Arthur for his acknowledgement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Empire; but the result of such acknowledgement, </w:t>
      </w:r>
      <w:r>
        <w:rPr>
          <w:rFonts w:ascii="Times" w:hAnsi="Times" w:eastAsia="Times"/>
          <w:b w:val="0"/>
          <w:i w:val="0"/>
          <w:color w:val="000000"/>
          <w:sz w:val="22"/>
        </w:rPr>
        <w:t>we are sorry to have to say, is very poor. We cannot help recalling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advice to Mr. Lyttelton that promises made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having been made in ignorance, were better broken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The British Indian Association has shewn conclusively that </w:t>
      </w:r>
      <w:r>
        <w:rPr>
          <w:rFonts w:ascii="Times" w:hAnsi="Times" w:eastAsia="Times"/>
          <w:b w:val="0"/>
          <w:i w:val="0"/>
          <w:color w:val="000000"/>
          <w:sz w:val="22"/>
        </w:rPr>
        <w:t>promises were made to the Indians in the Transvaal with full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of the circumstances and by no means in ignorance. We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Excellency has, shall we say with deference, committed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mistake in his remarks quoted above. Why should he mix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 other Coloured classes? If a majority of the white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will not see a distinction, is it not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educate them up to a proper appreciation of it?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Indians be expected to recognise unreasonable prejudice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meant thereby that they should bow to it? Recognition of such prej-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udice is undoubtedly necessary; but it is so only in order that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 by calm discussion, and by placing constantly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the true facts. The Government “would hold the scales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impartially” only when it boldly tackles the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indirectly encouraging the current prejudice, endeavours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stem its tide by taking up a firm attitude. As to the carrying 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 Home Government, we have good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this is meant to wring from the latter a consent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of further disabilities on British Indians. Has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carefully the very moderate propositions made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Transvaal? Has his Government ever told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that the claims put forward by the Indians are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reasonable, and that they have shewn a laudable desire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views of the white Colonists so far as possible?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JUVENILE SMOKING</w:t>
      </w:r>
    </w:p>
    <w:p>
      <w:pPr>
        <w:autoSpaceDN w:val="0"/>
        <w:autoSpaceDE w:val="0"/>
        <w:widowControl/>
        <w:spacing w:line="22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appears, in a recent issue of the Cape </w:t>
      </w:r>
      <w:r>
        <w:rPr>
          <w:rFonts w:ascii="Times" w:hAnsi="Times" w:eastAsia="Times"/>
          <w:b w:val="0"/>
          <w:i/>
          <w:color w:val="000000"/>
          <w:sz w:val="22"/>
        </w:rPr>
        <w:t>Government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an interesting Bill to be introduced by Mr. T. L. Schreiner, the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member of the Cape House of Assembly. Mr. Schre-iner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be a philanthropist and a moralist. The Bill we are alluding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 called the “Youths’ Smoking Prevention Bill”, and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prohibit smoking by youths of or under the age of 16 years,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to be so. The manner in which the Honourable 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achieve his object is very simple. The Bill makes it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tobacconist to sell tobacco, cigars, or cigarettes to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to be of 16 years or under. It also authorises the police to </w:t>
      </w:r>
      <w:r>
        <w:rPr>
          <w:rFonts w:ascii="Times" w:hAnsi="Times" w:eastAsia="Times"/>
          <w:b w:val="0"/>
          <w:i w:val="0"/>
          <w:color w:val="000000"/>
          <w:sz w:val="22"/>
        </w:rPr>
        <w:t>confiscate and destroy any tobacco, pipe, cigar or cigarettes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 the person of such youths and authorises the parents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 of the latter to sue the seller of the offensive product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refund of the money paid to him, notwithstanding destruction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sold, whilst it also enables teachers in Government schools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 smoking by boys as a school offence. It has been often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people cannot be made sober by an act of Parliament,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may be equally applicable to Mr. Schreiner’s Bill;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to concur in the view that temperance legislation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productive of some good. We are inclined to think that this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meet with the approval of the Cape House, will be a step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direction. Smoking, in any case, is neither a desirable nor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and whilst, under certain circumstances, it may be of some use, </w:t>
      </w:r>
      <w:r>
        <w:rPr>
          <w:rFonts w:ascii="Times" w:hAnsi="Times" w:eastAsia="Times"/>
          <w:b w:val="0"/>
          <w:i w:val="0"/>
          <w:color w:val="000000"/>
          <w:sz w:val="22"/>
        </w:rPr>
        <w:t>and may also be a great soother of pain, the habit of smoking amon-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gst boys is undoubtedly harmful, and ought to be checked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means. The Bill is, perhaps, proof of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to a large extent. Indeed, we see the habit often indulged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boys and messengers who are much below 16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specious plea is often put forward, in defence of juvenile smoking,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it is good for adults, it could not be bad for youths.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thought, however, would convince the casuists that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the one is not necessarily good for the other; and smoking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such things which may not be indulged in by boys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impunity. It undermines their constitution and weakens their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capacity. We, therefore, hope that Mr. Schreiner will be able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>the Cape Parliament to accept the Bill.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EARTHQUAKE IN INDIA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News received by the latest mail from India gives full details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havoc wrought by the earthquake. The Divine wrath that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descended on the people of Northern India is such that it will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forgotten for years. Many an old historical monument, numerous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villages, palatial buildings in large cities, the simple huts of the poor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tented camps of the army have all been devastated. Several fami-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lies have been totally wiped out. The greatest damage has been done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Dharmasala, the Kangra valley, Palampur and Mussoorie. The acco-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 of the condition of the victims of the calamity is very pitiable ind-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eed. Men were rendered quire helpless and died for want of food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water, as no news whatever of the people’s condition could be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certain parts due to a breakdown of telegraphic communica-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tions. The Government evinced great sympathy and ran special trains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render all possible help to the distressed. Subscription lists have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opened in India as well as in Great Britain, and large sums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already been contributed. Our readers must already be aware that we,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too have started a fund in aid of those unfortunate fellow-Indians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suddenly reduced to a state of penury. We hope everyone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do his duty and contribute to the fund to the best of his capacity.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13-05-1905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ANNIE BESANT</w:t>
      </w:r>
    </w:p>
    <w:p>
      <w:pPr>
        <w:autoSpaceDN w:val="0"/>
        <w:autoSpaceDE w:val="0"/>
        <w:widowControl/>
        <w:spacing w:line="266" w:lineRule="exact" w:before="2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NNIE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ESANT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MADAM,</w:t>
      </w:r>
    </w:p>
    <w:p>
      <w:pPr>
        <w:autoSpaceDN w:val="0"/>
        <w:autoSpaceDE w:val="0"/>
        <w:widowControl/>
        <w:spacing w:line="240" w:lineRule="exact" w:before="238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Managers of the International Printing Press have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them regarding the reprint of your </w:t>
      </w:r>
      <w:r>
        <w:rPr>
          <w:rFonts w:ascii="Times" w:hAnsi="Times" w:eastAsia="Times"/>
          <w:b w:val="0"/>
          <w:i/>
          <w:color w:val="000000"/>
          <w:sz w:val="22"/>
        </w:rPr>
        <w:t>Bhagawad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the advice, as to the reprint and inclusion of the 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trait, must rest entirely on my shoulders. I know that ordinarily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considered a proper thing to reprint a book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author’s permission. A gentleman offered to have a translation of the </w:t>
      </w:r>
      <w:r>
        <w:rPr>
          <w:rFonts w:ascii="Times" w:hAnsi="Times" w:eastAsia="Times"/>
          <w:b w:val="0"/>
          <w:i/>
          <w:color w:val="000000"/>
          <w:sz w:val="22"/>
        </w:rPr>
        <w:t>Bhagawad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for distribution among Hindu boys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Managers printed it at cost price. He was also in a hurry. Reprint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translation was suggested. The matter was referred to 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careful thought, as there was no time left for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advised that your translation might be reprinted for circulation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 felt that the motive of the management was pure,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when the circumstances, under which the edition was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lished, were brought to your notice, you would overlook any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impropriety. Simultaneously with the publication, a letter, explaining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circumstances, was sent to you over the signature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and Proprietor. It seems to have miscarried. We were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wondering why there was no letter from you, either of disapproval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Your letter of the 27th March, however, explains the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previous communication from you. As to the portrait,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 that, if a mistake has been committed, it has arisen from </w:t>
      </w:r>
      <w:r>
        <w:rPr>
          <w:rFonts w:ascii="Times" w:hAnsi="Times" w:eastAsia="Times"/>
          <w:b w:val="0"/>
          <w:i w:val="0"/>
          <w:color w:val="000000"/>
          <w:sz w:val="22"/>
        </w:rPr>
        <w:t>excessive reverence for yourself. When I suggested the inclusion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portrait, I had in my mind the interpretation that was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upon the act by some people, but I again felt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resent the indiscretion, if such it was, when you came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the copies went to the Indian youths. Rightly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as you are aware, publication or printing of such portraits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works is not uncommon in India. Only 1,000 copies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printed. Of these, there are perhaps not more than 200 left,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distributed or sold now probably at the rate of 5 per month,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only among real inquirers.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placed the whole position before you, and it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express my deep regret for the offence done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feelings and to apologise for it. If you consider that any public state-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necessary, or complete withdrawal of the book from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circulation, or simple taking out of the portrait is necessary, your </w:t>
      </w:r>
      <w:r>
        <w:rPr>
          <w:rFonts w:ascii="Times" w:hAnsi="Times" w:eastAsia="Times"/>
          <w:b w:val="0"/>
          <w:i w:val="0"/>
          <w:color w:val="000000"/>
          <w:sz w:val="22"/>
        </w:rPr>
        <w:t>wishes shall be carried out.</w:t>
      </w:r>
    </w:p>
    <w:p>
      <w:pPr>
        <w:autoSpaceDN w:val="0"/>
        <w:autoSpaceDE w:val="0"/>
        <w:widowControl/>
        <w:spacing w:line="220" w:lineRule="exact" w:before="26" w:after="0"/>
        <w:ind w:left="0" w:right="6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4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Dear Madam,</w:t>
      </w: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 N. 4238.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MR. GANDHI’S CLARIFICATION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1905</w:t>
      </w:r>
    </w:p>
    <w:p>
      <w:pPr>
        <w:autoSpaceDN w:val="0"/>
        <w:autoSpaceDE w:val="0"/>
        <w:widowControl/>
        <w:spacing w:line="24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Editor forwarded the above letter to me,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to Mr. Vavda for having expressed his views. There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object before me in delivering these speeches, viz.,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 readily accepted the invitation to give an ideal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in India and what it stood for. While doing so, I found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compare it with other religions. But in this, my one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 was to point out, as far as possible, the special excellences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religion and create a favourable impression on the minds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whites. All the facts stated by me were drawn from history,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learning at school since childhood. That Islam was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 is a historical fact. But along with it, I also pointed out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potent cause of the spread of Islam was its simplicity and its</w:t>
      </w:r>
    </w:p>
    <w:p>
      <w:pPr>
        <w:autoSpaceDN w:val="0"/>
        <w:autoSpaceDE w:val="0"/>
        <w:widowControl/>
        <w:spacing w:line="200" w:lineRule="exact" w:before="5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one of the lectures delivered on the Hindu religion under the auspices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Theosophical Society, Johannesburg,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“Hinduism,” March 10, 1905 and March</w:t>
      </w:r>
    </w:p>
    <w:p>
      <w:pPr>
        <w:autoSpaceDN w:val="0"/>
        <w:autoSpaceDE w:val="0"/>
        <w:widowControl/>
        <w:spacing w:line="200" w:lineRule="exact" w:before="40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18, 1905. Gandhiji, referring to the spread of Islam, had said that the majority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converts to Islam came from the lower classes. He had also mentioned fervour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 as a powerful trait of Islam, which was responsible for many good deeds and </w:t>
      </w:r>
      <w:r>
        <w:rPr>
          <w:rFonts w:ascii="Times" w:hAnsi="Times" w:eastAsia="Times"/>
          <w:b w:val="0"/>
          <w:i w:val="0"/>
          <w:color w:val="000000"/>
          <w:sz w:val="18"/>
        </w:rPr>
        <w:t>someties for bad ones also.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virtue of regarding all as equals. That the majority of converts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Islam were Hindus from the lower classes is also a fact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proved; and I, for one, do not consider that to be in any way derog-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atory. To me personally, there is no distinction between a Brahmin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 consider it a merit of Islam that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dissatisfied with the social distinctions in Hinduism were able to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 by embracing Islam. Nor did I suggest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converts to Islam came only from the lower classes of Hindu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not the least idea that by the lower classes are meant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 Dheds. While I admit that men from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such as Brahmins and Kshatriyas also became Muslims,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known that the bulk of converts was not 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However, the point I want to emphasise is that no stigma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to Islam if the Hindus of the lower castes became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it shows its excellence, of which the Muslims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proud.</w:t>
      </w:r>
    </w:p>
    <w:p>
      <w:pPr>
        <w:autoSpaceDN w:val="0"/>
        <w:autoSpaceDE w:val="0"/>
        <w:widowControl/>
        <w:spacing w:line="280" w:lineRule="exact" w:before="16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fervour or passion of Islam, I do hold the view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stated. Mr. Vavda’s interpretation of the word fervour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is quite mistaken. I have used it in a complimentary sense,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clearly pointed out that it is a strong point of Islam.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 can be accomplished without real fervour. The Turks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resist Russia and Greece successfully only when they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desperately with real fervour, and now all are afraid of the Turkish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soldiers. None could lay hands on Rajputana while the Rajputs fought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fervour. Japan has been able to take the fort of Port Arthur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has been fighting with fervour. Fervour is as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tasks as it is in war, and it is a positive virtue. Edison 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 because of passion. It was the passion of Watt which let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invention of the steam engine and made travelling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And we shall be able to come together and succeed in our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redress of our grievances against the whites if we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This passion is the special merit of Islam. We shall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>immensely if this very passion is brought to bear on other tasks.</w:t>
      </w:r>
    </w:p>
    <w:p>
      <w:pPr>
        <w:autoSpaceDN w:val="0"/>
        <w:autoSpaceDE w:val="0"/>
        <w:widowControl/>
        <w:spacing w:line="206" w:lineRule="exact" w:before="282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statements of Gandhiji created a stir among Indian Muslims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and several letters of protest were received by the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three of them along with this letter which is Gandhiji’s reply to Mr. A. E. </w:t>
      </w:r>
      <w:r>
        <w:rPr>
          <w:rFonts w:ascii="Times" w:hAnsi="Times" w:eastAsia="Times"/>
          <w:b w:val="0"/>
          <w:i w:val="0"/>
          <w:color w:val="000000"/>
          <w:sz w:val="18"/>
        </w:rPr>
        <w:t>Vavda’s letter dated May 9, 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Scavenger.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Russian fleet at Port Arthur was defeated by the Japanese on August 10, </w:t>
      </w:r>
      <w:r>
        <w:rPr>
          <w:rFonts w:ascii="Times" w:hAnsi="Times" w:eastAsia="Times"/>
          <w:b w:val="0"/>
          <w:i w:val="0"/>
          <w:color w:val="000000"/>
          <w:sz w:val="18"/>
        </w:rPr>
        <w:t>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66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more to add. I know that the question that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mind of Mr. Vavda has arisen in the minds of others as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what I considered to be true. In doing so, I had no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offending the feelings of even a single individual. To my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distinction between a Hindu and a Muslim or Christian.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frequently said so and, I believe, I have been acting accordingly.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maintain that Hindu religion teaches us to look upon all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eye without making distinctions between Hindu and Muslim,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and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>, and that is the religion I follow.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63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216. LETTER TO CHHAGANLAL GANDHI</w:t>
      </w:r>
    </w:p>
    <w:p>
      <w:pPr>
        <w:autoSpaceDN w:val="0"/>
        <w:autoSpaceDE w:val="0"/>
        <w:widowControl/>
        <w:spacing w:line="266" w:lineRule="exact" w:before="2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9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1905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reassures me about Anandlal. Still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know from him why he wants to live alone. If the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Rustomjee’s are slow, you should hurry them on. M. K. Patel has not </w:t>
      </w:r>
      <w:r>
        <w:rPr>
          <w:rFonts w:ascii="Times" w:hAnsi="Times" w:eastAsia="Times"/>
          <w:b w:val="0"/>
          <w:i w:val="0"/>
          <w:color w:val="000000"/>
          <w:sz w:val="22"/>
        </w:rPr>
        <w:t>yet paid. I think I will receive the money some time next month. The</w:t>
      </w:r>
      <w:r>
        <w:rPr>
          <w:rFonts w:ascii="Times" w:hAnsi="Times" w:eastAsia="Times"/>
          <w:b w:val="0"/>
          <w:i w:val="0"/>
          <w:color w:val="000000"/>
          <w:sz w:val="22"/>
        </w:rPr>
        <w:t>£ 6 you saw in the notice I have explained to you are part of the subs-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criptions I brought from Cape Town. I have told you that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on the list represent subscriptions brought from Cape Town,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the persons who have paid, including the advertisers,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already sent to you. Did you not receive them? £ 1/14/-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resents two more subscriptions collected by Mr. Gool.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is Wilson. The other name is one I did not receive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Lucheram who brought the money. Lucheram has received the parcel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has not yet paid. The £ 5 are not to be paid to the Press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>have explained why I have transferred the amount to the Press.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capital expenditure. You need not therefore bother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the men who were ill are better now. For the shooting by Sam,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gentle persuasion and chaffing are the only remedies. I am afraid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more can be done. With reference to Kitchin, I suggest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over to him and ask him to explain why 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nothing. I know he won’t resent it and in any case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understand him thoroughly. Never mind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weekly statement. You are only to print two more copies of the mag-</w:t>
      </w:r>
      <w:r>
        <w:rPr>
          <w:rFonts w:ascii="Times" w:hAnsi="Times" w:eastAsia="Times"/>
          <w:b w:val="0"/>
          <w:i w:val="0"/>
          <w:color w:val="000000"/>
          <w:sz w:val="22"/>
        </w:rPr>
        <w:t>azine. I do not know whether we will be able to recover the full amo-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unt. I am however hoping that we will. Having gone so far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to print the 12 numbers. You are now printing the eleventh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will only remain the twelfth to be published. For the rest,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us to publish them, we will require a guarantee.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received the Gujarati letter about my lectures. Print it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next issue and print also 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shows that the paper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eagerly read, and that is what we want. Misunderstandings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happen. That however need not make us flinch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Let that letter be printed first and underneath my explanation.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some talk of the same nature here also, and 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trying to explain it, the letter you have send me enables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much fuller and more public explanation.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expect 32 sides of the scribbling paper in Gujarati per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Why was a bill sent to N. Sen? Was it upon advice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Madanjit? You should write to the gentleman telling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was sent because Madanjit wrote, if that is a fact; otherwise tell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it was sent in inadvertence and that the management apolo-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gise for it. I enclose for your perusal as also of Kitchin, West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Bean, if they have seen Mrs. Besant’s letter, 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if they have not seen her letter, you may mention the fact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show the copy. Evidently, Bean supplies for you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He says it is well that he went to Phoenix if only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>your and Maganlal’s acquaintance.</w:t>
      </w:r>
    </w:p>
    <w:p>
      <w:pPr>
        <w:autoSpaceDN w:val="0"/>
        <w:autoSpaceDE w:val="0"/>
        <w:widowControl/>
        <w:spacing w:line="294" w:lineRule="exact" w:before="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original:  S. N. 4239.</w:t>
      </w:r>
    </w:p>
    <w:p>
      <w:pPr>
        <w:autoSpaceDN w:val="0"/>
        <w:autoSpaceDE w:val="0"/>
        <w:widowControl/>
        <w:spacing w:line="200" w:lineRule="exact" w:before="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“Sam” was Govindaswami, engineer in the Phoenix settlement and a Shikari.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Gandhi’s Clarification”, 13-5-1905.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Annie Besant”, 13-5-1905.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217. LETTER TO KAIKHUSHROO AND ABDUL HUK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KAIKHUSHROO AND ABDUL HUK,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cheque for £ 500 which please credit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account. I can spare this sum for the present and am,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it; for I know that, if it remains there, it will save Shethji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interest. Out of this amount, please give Chhaganlal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as he may want and I shall ask for the remainder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it. But whatever money accumulates with me, I should prefer </w:t>
      </w:r>
      <w:r>
        <w:rPr>
          <w:rFonts w:ascii="Times" w:hAnsi="Times" w:eastAsia="Times"/>
          <w:b w:val="0"/>
          <w:i w:val="0"/>
          <w:color w:val="000000"/>
          <w:sz w:val="22"/>
        </w:rPr>
        <w:t>to keep there and hence this cheque.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35.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PARSEE RUSTOMJEE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13,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USTOMJEE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IVANJI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HORKHODU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11,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HETWADI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HETWADI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SHETH PARSEE RUSTOMJEE,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reached safely.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 letters regularly from Kaikhushroo and Abdul Huk.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they write to you also, there is no need for me to say more.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have to pay interest on overdrafts. As I had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a little money to spare, I have sent the firm a cheque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£500.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part of the amount, say £250, will go to Chhaganlal; even so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Managers of Messrs. Jalbhai Sorabji Bros., owned by Parsee Rustomjee,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away in India at the time.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balance will remain there. I shall take it back if I need it; and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to spare, I shall send that also. Even otherwise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proper to hold up a big sum due to you from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when, as I believe, I have money to spare.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pay attention to the education of the children. Do not </w:t>
      </w:r>
      <w:r>
        <w:rPr>
          <w:rFonts w:ascii="Times" w:hAnsi="Times" w:eastAsia="Times"/>
          <w:b w:val="0"/>
          <w:i w:val="0"/>
          <w:color w:val="000000"/>
          <w:sz w:val="22"/>
        </w:rPr>
        <w:t>forget what I told you about your health.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Salaams to Maji.</w:t>
      </w:r>
    </w:p>
    <w:p>
      <w:pPr>
        <w:autoSpaceDN w:val="0"/>
        <w:autoSpaceDE w:val="0"/>
        <w:widowControl/>
        <w:spacing w:line="220" w:lineRule="exact" w:before="26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36.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28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542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[SIR,]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15, 1905</w:t>
            </w:r>
          </w:p>
        </w:tc>
      </w:tr>
    </w:tbl>
    <w:p>
      <w:pPr>
        <w:autoSpaceDN w:val="0"/>
        <w:autoSpaceDE w:val="0"/>
        <w:widowControl/>
        <w:spacing w:line="260" w:lineRule="exact" w:before="7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of late has been very active in its anti-Indian crusade.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has been drawn to the various Bills that have appeared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>, and which are now before the Natal Parliament.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Firearms Bill, without the slightest justification, brackets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with the Natives, and places them, so far as that Bill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cerned, under the Native Affairs Department. I need hardly say what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effect of this is likely to be.</w:t>
      </w:r>
    </w:p>
    <w:p>
      <w:pPr>
        <w:autoSpaceDN w:val="0"/>
        <w:autoSpaceDE w:val="0"/>
        <w:widowControl/>
        <w:spacing w:line="260" w:lineRule="exact" w:before="8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Bill published which makes occupation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rural land in Natal no occupation at all. The Bill seeks to </w:t>
      </w:r>
      <w:r>
        <w:rPr>
          <w:rFonts w:ascii="Times" w:hAnsi="Times" w:eastAsia="Times"/>
          <w:b w:val="0"/>
          <w:i w:val="0"/>
          <w:color w:val="000000"/>
          <w:sz w:val="22"/>
        </w:rPr>
        <w:t>impose a tax of one halfpenny per annum on every acre of unoc-</w:t>
      </w:r>
      <w:r>
        <w:rPr>
          <w:rFonts w:ascii="Times" w:hAnsi="Times" w:eastAsia="Times"/>
          <w:b w:val="0"/>
          <w:i w:val="0"/>
          <w:color w:val="000000"/>
          <w:sz w:val="22"/>
        </w:rPr>
        <w:t>cupied rural land when it is beyond 249 acres owned by one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vidual or company. For the purposes of the Bill, such land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Indians, if they are not owners, would be liable to taxation.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insulting and unjust. It is Indians who have made the cultivation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coast lands possible.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 Judicial and Public Records, 1960.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1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available. This is only an extract, quoted by Dadabhai </w:t>
      </w:r>
      <w:r>
        <w:rPr>
          <w:rFonts w:ascii="Times" w:hAnsi="Times" w:eastAsia="Times"/>
          <w:b w:val="0"/>
          <w:i w:val="0"/>
          <w:color w:val="000000"/>
          <w:sz w:val="18"/>
        </w:rPr>
        <w:t>Naoroji in his letter dated June 6, 1905, to the Secretary of State for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HAJI DADA HAJI HABIB</w:t>
      </w:r>
    </w:p>
    <w:p>
      <w:pPr>
        <w:sectPr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sectPr>
          <w:type w:val="continuous"/>
          <w:pgSz w:w="9360" w:h="12960"/>
          <w:pgMar w:top="666" w:right="1402" w:bottom="46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32"/>
        <w:ind w:left="1506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May 15, 1905</w:t>
      </w:r>
    </w:p>
    <w:p>
      <w:pPr>
        <w:sectPr>
          <w:type w:val="nextColumn"/>
          <w:pgSz w:w="9360" w:h="12960"/>
          <w:pgMar w:top="666" w:right="1402" w:bottom="468" w:left="1440" w:header="720" w:footer="720" w:gutter="0"/>
          <w:cols w:num="2" w:equalWidth="0">
            <w:col w:w="3684" w:space="0"/>
            <w:col w:w="283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HAJI DADA HAJI HABIB,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to hand. I have sent a reply. Lord Selborne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this month, so that it is very difficult for me to leave this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his visit. There is a move to present an address of welcome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and if that is decided upon, it will be necessary for me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Whether he will accept the address or not will be known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Meanwhile, I have written to Abdulla Sheth not to force [us] to </w:t>
      </w:r>
      <w:r>
        <w:rPr>
          <w:rFonts w:ascii="Times" w:hAnsi="Times" w:eastAsia="Times"/>
          <w:b w:val="0"/>
          <w:i w:val="0"/>
          <w:color w:val="000000"/>
          <w:sz w:val="22"/>
        </w:rPr>
        <w:t>incur expenses.</w:t>
      </w:r>
    </w:p>
    <w:p>
      <w:pPr>
        <w:autoSpaceDN w:val="0"/>
        <w:autoSpaceDE w:val="0"/>
        <w:widowControl/>
        <w:spacing w:line="220" w:lineRule="exact" w:before="7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for at least £40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to me if I needs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My present position is not such as to allow me to go there at </w:t>
      </w:r>
      <w:r>
        <w:rPr>
          <w:rFonts w:ascii="Times" w:hAnsi="Times" w:eastAsia="Times"/>
          <w:b w:val="0"/>
          <w:i w:val="0"/>
          <w:color w:val="000000"/>
          <w:sz w:val="22"/>
        </w:rPr>
        <w:t>my own expense—for which please excuse me.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40.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ATTORNEY-GENERAL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TTORNEY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>ENERAL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IETERMARITZBURG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enclose herewith copy of the correspondence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Principal Immigration Restriction Officer and myself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the forfeiture of a deposit by a British Indian.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only to emphasise the fact that there was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 on the part of the holder of the pass. That, according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version, he was too ill to leave the Colony. That, in any case,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misusing the pass he held, and that he is a poor man to </w:t>
      </w:r>
      <w:r>
        <w:rPr>
          <w:rFonts w:ascii="Times" w:hAnsi="Times" w:eastAsia="Times"/>
          <w:b w:val="0"/>
          <w:i w:val="0"/>
          <w:color w:val="000000"/>
          <w:sz w:val="22"/>
        </w:rPr>
        <w:t>whom the £10 were advanced by a friend.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Telegram dated May 15 reads: “Will end month do please send forty pounds </w:t>
      </w:r>
      <w:r>
        <w:rPr>
          <w:rFonts w:ascii="Times" w:hAnsi="Times" w:eastAsia="Times"/>
          <w:b w:val="0"/>
          <w:i w:val="0"/>
          <w:color w:val="000000"/>
          <w:sz w:val="18"/>
        </w:rPr>
        <w:t>least.”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 and in view of the fact that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 warrant for a forfeiture, apart from an action at law, I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that you will be pleased to authorise the Principal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Officer to refund the amount of the deposit.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lay stress upon the legal point, but I feel bound, in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applicant, to draw your attention to it.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9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2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PARSEE RUSTOMJEE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1905</w:t>
      </w:r>
    </w:p>
    <w:p>
      <w:pPr>
        <w:autoSpaceDN w:val="0"/>
        <w:autoSpaceDE w:val="0"/>
        <w:widowControl/>
        <w:spacing w:line="266" w:lineRule="exact" w:before="1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USTOMJEE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IVANJEE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HORKHODU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SHETH SHRI PARSEE RUSTOMJEE,</w:t>
      </w:r>
    </w:p>
    <w:p>
      <w:pPr>
        <w:autoSpaceDN w:val="0"/>
        <w:autoSpaceDE w:val="0"/>
        <w:widowControl/>
        <w:spacing w:line="22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was very glad to read it. I am sure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must have been greatly delighted at your meeting her.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for great satisfaction that your heart’s desire has been fulfilled.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now pay sufficient attention to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conduct of your children.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a very proper thing in continuing your simple diet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the steamer. And I am glad to have your assurance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regular in your walks, food and baths in Bombay.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the feeling that I have rendered you a service.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that your health should continually improve and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>live long and do good deeds.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persuade my children to come here when you see them.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entertain any anxiety about the work here. I </w:t>
      </w:r>
      <w:r>
        <w:rPr>
          <w:rFonts w:ascii="Times" w:hAnsi="Times" w:eastAsia="Times"/>
          <w:b w:val="0"/>
          <w:i w:val="0"/>
          <w:color w:val="000000"/>
          <w:sz w:val="22"/>
        </w:rPr>
        <w:t>frequently receive letters. I believe both of them are working satis-</w:t>
      </w:r>
      <w:r>
        <w:rPr>
          <w:rFonts w:ascii="Times" w:hAnsi="Times" w:eastAsia="Times"/>
          <w:b w:val="0"/>
          <w:i w:val="0"/>
          <w:color w:val="000000"/>
          <w:sz w:val="22"/>
        </w:rPr>
        <w:t>factorily.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enquiries about the bills in respect of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Please give my respects to Maji. Ask Jal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me a letter.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Soharab </w:t>
      </w:r>
      <w:r>
        <w:rPr>
          <w:rFonts w:ascii="Times" w:hAnsi="Times" w:eastAsia="Times"/>
          <w:b w:val="0"/>
          <w:i w:val="0"/>
          <w:color w:val="000000"/>
          <w:sz w:val="10"/>
        </w:rPr>
        <w:t>22</w:t>
      </w:r>
      <w:r>
        <w:rPr>
          <w:rFonts w:ascii="Times" w:hAnsi="Times" w:eastAsia="Times"/>
          <w:b w:val="0"/>
          <w:i w:val="0"/>
          <w:color w:val="000000"/>
          <w:sz w:val="22"/>
        </w:rPr>
        <w:t>also to write a few lines below it.</w:t>
      </w:r>
    </w:p>
    <w:p>
      <w:pPr>
        <w:autoSpaceDN w:val="0"/>
        <w:autoSpaceDE w:val="0"/>
        <w:widowControl/>
        <w:spacing w:line="220" w:lineRule="exact" w:before="2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70.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Parsee Rustomjee.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KAIKHUSHROO AND ABDUL HUK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KAIKHUSHROO AND ABDUL HUK,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Contribute up to a maximum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guineas to the Earthquake Relief Fund, provided Omar Sheth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much. Do consult him. Tell him that my advice is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that much. If, however, Omar Sheth contributes less,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pay the same amount. Let not your subscription exceed his. </w:t>
      </w:r>
      <w:r>
        <w:rPr>
          <w:rFonts w:ascii="Times" w:hAnsi="Times" w:eastAsia="Times"/>
          <w:b w:val="0"/>
          <w:i w:val="0"/>
          <w:color w:val="000000"/>
          <w:sz w:val="22"/>
        </w:rPr>
        <w:t>Get others also to contribute.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Rustomjee Sheth, wherein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inquires about Mr. Laughton’s bill in respect of the previous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and get it reduced, if possible; pay it, if not paid already; and </w:t>
      </w:r>
      <w:r>
        <w:rPr>
          <w:rFonts w:ascii="Times" w:hAnsi="Times" w:eastAsia="Times"/>
          <w:b w:val="0"/>
          <w:i w:val="0"/>
          <w:color w:val="000000"/>
          <w:sz w:val="22"/>
        </w:rPr>
        <w:t>inform him accordingly.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Rustomjee Sheth desires that you should so arrange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you is almost always present at the shop. Do write to reassure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this. I have written telling him that the business would </w:t>
      </w:r>
      <w:r>
        <w:rPr>
          <w:rFonts w:ascii="Times" w:hAnsi="Times" w:eastAsia="Times"/>
          <w:b w:val="0"/>
          <w:i w:val="0"/>
          <w:color w:val="000000"/>
          <w:sz w:val="22"/>
        </w:rPr>
        <w:t>always remain safe in your hands and that he need not worry 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in having the photograph taken there.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72.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ISSA HAJI SOOMAR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OOMAR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ANAVAV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ORBUNDER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ISSA HAJI SOOMAR,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am glad to know that you agree with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If you take Mr. Joshi with you, the expenses incurred on acc-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ount of paper, etc., will be so insignificant that it is useless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 I believe you will surely benefit whenever you may go to Eng-</w:t>
      </w:r>
      <w:r>
        <w:rPr>
          <w:rFonts w:ascii="Times" w:hAnsi="Times" w:eastAsia="Times"/>
          <w:b w:val="0"/>
          <w:i w:val="0"/>
          <w:color w:val="000000"/>
          <w:sz w:val="22"/>
        </w:rPr>
        <w:t>land.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discouraged because your brothers do not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realise their duty have got to discharge it, whether or </w:t>
      </w:r>
      <w:r>
        <w:rPr>
          <w:rFonts w:ascii="Times" w:hAnsi="Times" w:eastAsia="Times"/>
          <w:b w:val="0"/>
          <w:i w:val="0"/>
          <w:color w:val="000000"/>
          <w:sz w:val="22"/>
        </w:rPr>
        <w:t>not others join them in doing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the account of the property case appearing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71.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OMAR HAJI AMOD ZAVERI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18,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AVERI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441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OMAR HAJI AMOD,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shall come there as soon as possible.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a move afoot to present an address of welcome to Lord </w:t>
      </w:r>
      <w:r>
        <w:rPr>
          <w:rFonts w:ascii="Times" w:hAnsi="Times" w:eastAsia="Times"/>
          <w:b w:val="0"/>
          <w:i w:val="0"/>
          <w:color w:val="000000"/>
          <w:sz w:val="22"/>
        </w:rPr>
        <w:t>Selborne, it is very difficult to leave before that function is over.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made a demand for money but for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view of my present position, it will be very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there at my own expense. I shall, therefore, be thankful if Dada </w:t>
      </w:r>
      <w:r>
        <w:rPr>
          <w:rFonts w:ascii="Times" w:hAnsi="Times" w:eastAsia="Times"/>
          <w:b w:val="0"/>
          <w:i w:val="0"/>
          <w:color w:val="000000"/>
          <w:sz w:val="22"/>
        </w:rPr>
        <w:t>Sheth sends some money at least.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75.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S. V. PATEL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19,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S.</w:t>
      </w:r>
      <w:r>
        <w:rPr>
          <w:rFonts w:ascii="Times" w:hAnsi="Times" w:eastAsia="Times"/>
          <w:b w:val="0"/>
          <w:i w:val="0"/>
          <w:color w:val="000000"/>
          <w:sz w:val="20"/>
        </w:rPr>
        <w:t>V.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208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LERKSDORP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Probably the best medical education is to be obtained in Germ-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but then a knowledge of German would be necessary. Ordinarily,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medical degree obtained in Glasgow is considered very good,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degree may be held in Bombay, the course takes,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5 years. A Glasgow degree would be considered quite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for practice in any part of South Africa.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paper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84-85, Palace Chambers, </w:t>
      </w:r>
      <w:r>
        <w:rPr>
          <w:rFonts w:ascii="Times" w:hAnsi="Times" w:eastAsia="Times"/>
          <w:b w:val="0"/>
          <w:i w:val="0"/>
          <w:color w:val="000000"/>
          <w:sz w:val="22"/>
        </w:rPr>
        <w:t>Westminster, London.</w:t>
      </w:r>
    </w:p>
    <w:p>
      <w:pPr>
        <w:autoSpaceDN w:val="0"/>
        <w:autoSpaceDE w:val="0"/>
        <w:widowControl/>
        <w:spacing w:line="220" w:lineRule="exact" w:before="26" w:after="24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93.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997" w:space="0"/>
            <w:col w:w="25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LORD CURZON ON THE INDIANS IN SOUTH AFRICA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mail to hand brings the full text of Lord Curzon’s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remarks, at the time of the Budget debate in the Viceregal Council, on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in South Africa.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made a lengthy reference to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South Africa, and the British Indian settlers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deeply indebted to him for his strong advocacy.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a considerable portion of his speech to the situation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now understand, for the first time, the nature of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delegates who proceeded to India some time ago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Government. Their object was to impose further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indentured Indians by making their return, at the end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absolutely compulsory. Lord Curzon, we are glad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repudiated any such suggestion, unless certain concessions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by the Natal Government in favour of non-indentured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the Colony. His Lordship asked for the eventual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£3 tax, amendment of the Dealers’ Licenses Act, as also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regulations in which Indians are classed with barbarous races,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minor matters.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extremely satisfactory, and it shews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the Viceroy has received very full consideration.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lency added that he was able to obtain one concession,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>three years’ residence in the Colony was accepted by the Natal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as freeing Indian residents from the prohibition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Act. This means that His Lordship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led to believe that it was a concession granted by the Natal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If so, we are sorry, because it would be a misleading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Natal Government were bound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rules with reference to the interpretation of the term “previous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domicile”. The law, as it stood, stated that those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domiciled in the Colony were free from the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In practice, two years’ residence was accepted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Smith, as a rule, as evidence of previous domicile; and it was on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Smith’s recommendation that the Government have raised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three years and embodied it in the Act. Also, we may inform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that three years’ residence is not necessarily to be acce-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as sufficient evidence of domicile. We make bold to say that,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amendment of the Act, it would not be possible, even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who had resided in the Colony for six months, and could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changed his residence to Natal and intended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domiciled, to be refused exemption. What, therefore, His Lordship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is a concession, we are, with great deference, obliged to say, </w:t>
      </w:r>
      <w:r>
        <w:rPr>
          <w:rFonts w:ascii="Times" w:hAnsi="Times" w:eastAsia="Times"/>
          <w:b w:val="0"/>
          <w:i w:val="0"/>
          <w:color w:val="000000"/>
          <w:sz w:val="22"/>
        </w:rPr>
        <w:t>is no concession at all. The question, however, is whether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lency can safely stop where he has left the question.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current year, the Natal Parliament has been actively pursuing an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policy. We have already drawn attention to Bills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clauses. The Dealers’ Licenses Act is a thing of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and irritation. Is it right, then, that Natal should still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upon India for the staple of her prosperity, and reject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of the Indian Government on behalf of free British Indians?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the least, it is a one-sided bargain, in which Natal gets all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giving anything in return.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dwelt on the position in the Transvaal.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a recapitulation of Mr. Lyttelton’s despatch, but it shews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fully alive to the interests of his wards. We hope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guardianship will, in the near future, cause the Indians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from the galling restraints under which they labour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Crown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ANTI-INDIAN LEGISLATION IN NATAL</w:t>
      </w:r>
    </w:p>
    <w:p>
      <w:pPr>
        <w:autoSpaceDN w:val="0"/>
        <w:autoSpaceDE w:val="0"/>
        <w:widowControl/>
        <w:spacing w:line="24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recent number of the </w:t>
      </w:r>
      <w:r>
        <w:rPr>
          <w:rFonts w:ascii="Times" w:hAnsi="Times" w:eastAsia="Times"/>
          <w:b w:val="0"/>
          <w:i/>
          <w:color w:val="000000"/>
          <w:sz w:val="22"/>
        </w:rPr>
        <w:t>Natal 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Bills published which shew how bad the financial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is. One of the Bill is intended to impose a poll-tax of £1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on every adult male of the age of 18 years or over. It exempts </w:t>
      </w:r>
      <w:r>
        <w:rPr>
          <w:rFonts w:ascii="Times" w:hAnsi="Times" w:eastAsia="Times"/>
          <w:b w:val="0"/>
          <w:i w:val="0"/>
          <w:color w:val="000000"/>
          <w:sz w:val="22"/>
        </w:rPr>
        <w:t>from liability to pay the tax, poor or infirm persons, as also inden-</w:t>
      </w:r>
      <w:r>
        <w:rPr>
          <w:rFonts w:ascii="Times" w:hAnsi="Times" w:eastAsia="Times"/>
          <w:b w:val="0"/>
          <w:i w:val="0"/>
          <w:color w:val="000000"/>
          <w:sz w:val="22"/>
        </w:rPr>
        <w:t>tured Indians whilst they are under indenture. The second Bill im-</w:t>
      </w:r>
      <w:r>
        <w:rPr>
          <w:rFonts w:ascii="Times" w:hAnsi="Times" w:eastAsia="Times"/>
          <w:b w:val="0"/>
          <w:i w:val="0"/>
          <w:color w:val="000000"/>
          <w:sz w:val="22"/>
        </w:rPr>
        <w:t>poses a succession duty on the estates of deceased persons, the mini-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mum duty, in the case of lineal descendants or ascendants bearing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cent. The two measures are likely, if they are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 of Natal, to produce a fair amount of revenue.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the third Bill with which we are more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which raises a very important question, affecting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community. The Bill is entitled “To Impose a Tax upon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Rural Lands”. It is sought thereby to impose a tax of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penny per acre on every piece of unoccupied rural land of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>of 250 acres or upwards. Clause 5 of the Bill states that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 shall be deemed to be unoccupied unless the owner or some European has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continuously resided thereon for at least nine out of the twelve months prior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first day of March in any year.</w:t>
      </w:r>
    </w:p>
    <w:p>
      <w:pPr>
        <w:autoSpaceDN w:val="0"/>
        <w:autoSpaceDE w:val="0"/>
        <w:widowControl/>
        <w:spacing w:line="260" w:lineRule="exact" w:before="72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any piece of rural land that may be occupied by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other than the owners, would, if the Bill becomes law,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unoccupied for the purpose of imposing the halfpenny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 The Bill may affect Indian landlords in the coast districts, where </w:t>
      </w:r>
      <w:r>
        <w:rPr>
          <w:rFonts w:ascii="Times" w:hAnsi="Times" w:eastAsia="Times"/>
          <w:b w:val="0"/>
          <w:i w:val="0"/>
          <w:color w:val="000000"/>
          <w:sz w:val="22"/>
        </w:rPr>
        <w:t>land is cultivated only by Indians.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policy of constantly insulting and irritating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cause ought, in the interests of the Empire, to be checked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Lyttelton. It is true that Natal enjoys complete self-government,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therefore at liberty to make its own laws; but when liberty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license, it is a question whether the authorities in Downing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who are the custodians of the honourable traditions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Empire, should not check legislation which insults British subjects not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represented in the Legislature.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THE IMMIGRATION LAW IN THE CAPE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Report of the Immigration Officer of the Cape, Dr. 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gory, on the working of the Immigration Law in that Colony,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We find therein that, of the persons seeking entry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last month, 298 were not allowed to enter. Of these, 56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disallowed because they were not literate in English, 156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paupers and 74 because they were illiterate and poor; twelve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allowed to land because they were prostitutes. Dr. Gregory’s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because of hard times, many who would have otherwise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do so, and that, therefore, it is not possible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real effect of this law has been. He also believes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put to difficulty in not being able to land. And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 that this law is good for preventing the entry of Indians,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questionable whether it is just to prevent British Indian subjects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entering, when Yiddish-speaking Hebrews who are actual beggars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by borrowing money from their friends. It seems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Dr. Gregory himself regards this law as unjust.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promised Indians in the Cape that the provision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regarding language would be so amended as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an Indian language acceptable. It is the duty of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Cape to get that promise implemented. We are sure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pursue the matter energetically, the Government will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changes in the Act. We hope that the Cape Indians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>up the matter vigorously and see it through.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THE LATE MR. TATA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mammoth meeting was held early last April in the Town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to perpetuate the memory of the late Mr. Tata, with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Lamington, the Governor, in the chair. The first resolution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raising of a memorial was moved by the popular 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Bombay High Court, Sir Lawrence Jenkins. Justice Badruddin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Jamshedji Nasserwanji Tata (1839-1904), Indian industrialist and </w:t>
      </w:r>
      <w:r>
        <w:rPr>
          <w:rFonts w:ascii="Times" w:hAnsi="Times" w:eastAsia="Times"/>
          <w:b w:val="0"/>
          <w:i w:val="0"/>
          <w:color w:val="000000"/>
          <w:sz w:val="18"/>
        </w:rPr>
        <w:t>philanthropist.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Tyabji,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Justice Chandavarkar, the Honourable Mr. Parekh,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Bhalchandra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attended the meeting. All the speakers,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Governor, pointed out that a gentleman as liberal,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sagacious as Mr. Tata had hardly lived before in India.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did, Mr. Tata never looked to self-interest. He never 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titles from the Government, nor did he ever take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or race into consideration. As Justice Badruddin observed,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the Muslims, the Hindus—all were equal to him. For him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they were Indians. He was a man of deep compassion.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came to his eyes at the thought of the sufferings of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possessed unlimited wealth, he spent nothing from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pleasures. His simplicity was remarkable. May India produce </w:t>
      </w:r>
      <w:r>
        <w:rPr>
          <w:rFonts w:ascii="Times" w:hAnsi="Times" w:eastAsia="Times"/>
          <w:b w:val="0"/>
          <w:i w:val="0"/>
          <w:color w:val="000000"/>
          <w:sz w:val="22"/>
        </w:rPr>
        <w:t>many Tatas!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SIR PHEROZESHAH MEHTA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served Bombay as well as Sir Pherozeshah Mehta.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a member of the Corporation for the last thirty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its meetings, forgoing important lucrative cases. He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regarded as the Father of the Corporation. There is talk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him the presidentship of the Corporation this year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visit to India of the Prince of Wales. Since he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a knighthood,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that it would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the Government to confer on him the title of Lord Mayor,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assumes the office of President. If the Presidents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Corporations of Melbourne and Sydney can be Lord Mayors, why not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Calcutta and Bombay?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20-5-1905</w:t>
      </w:r>
    </w:p>
    <w:p>
      <w:pPr>
        <w:autoSpaceDN w:val="0"/>
        <w:autoSpaceDE w:val="0"/>
        <w:widowControl/>
        <w:spacing w:line="200" w:lineRule="exact" w:before="8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distinguished member of the Bombay Bar and later judge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Court. He presided over the third session of the Indian National Congress at </w:t>
      </w:r>
      <w:r>
        <w:rPr>
          <w:rFonts w:ascii="Times" w:hAnsi="Times" w:eastAsia="Times"/>
          <w:b w:val="0"/>
          <w:i w:val="0"/>
          <w:color w:val="000000"/>
          <w:sz w:val="18"/>
        </w:rPr>
        <w:t>Madras in December 1887.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Gokuldas Kahandas Parekh, a member of the Bombay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Bhalchandra Bhatavdekar, an eminent doctor and public-worker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HAJI MAHOMED HAJI DADA</w:t>
      </w:r>
    </w:p>
    <w:p>
      <w:pPr>
        <w:autoSpaceDN w:val="0"/>
        <w:autoSpaceDE w:val="0"/>
        <w:widowControl/>
        <w:spacing w:line="266" w:lineRule="exact" w:before="3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ADA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173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HAJI MAHOMED HAJI DADA,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book, </w:t>
      </w:r>
      <w:r>
        <w:rPr>
          <w:rFonts w:ascii="Times" w:hAnsi="Times" w:eastAsia="Times"/>
          <w:b w:val="0"/>
          <w:i/>
          <w:color w:val="000000"/>
          <w:sz w:val="22"/>
        </w:rPr>
        <w:t>Kasassul Ambiya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send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copy, I shall be able to say whether it can be reproduced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not. If it contains historical material useful to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readers, it may be possible to publish an English translation.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heard of this book. Is it not likely that the stories in it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known to most of our readers? In case they are,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problem deciding whether to reproduce it or not.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collecting money from Gunavantrai. £25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and credited to the account of Seth Haji Habib and I </w:t>
      </w:r>
      <w:r>
        <w:rPr>
          <w:rFonts w:ascii="Times" w:hAnsi="Times" w:eastAsia="Times"/>
          <w:b w:val="0"/>
          <w:i w:val="0"/>
          <w:color w:val="000000"/>
          <w:sz w:val="22"/>
        </w:rPr>
        <w:t>expect the balance will come at the rate of £5 a month.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No.102.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ABDUL HUK AND KAIKHUSHROO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3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ABDUL HUK AND KAIKHUSHROO,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The power of attorney passed by Sheth </w:t>
      </w:r>
      <w:r>
        <w:rPr>
          <w:rFonts w:ascii="Times" w:hAnsi="Times" w:eastAsia="Times"/>
          <w:b w:val="0"/>
          <w:i w:val="0"/>
          <w:color w:val="000000"/>
          <w:sz w:val="22"/>
        </w:rPr>
        <w:t>Azam Gulam Hussain has been found.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Hussain Issop seems to be an employee in the shop. He has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an advance of £15 against his salary. He says that you have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Urdu book containing the lives of the prophets and saints of Islam.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“Shri 5,” which means that the word Shri is to be repeated </w:t>
      </w:r>
      <w:r>
        <w:rPr>
          <w:rFonts w:ascii="Times" w:hAnsi="Times" w:eastAsia="Times"/>
          <w:b w:val="0"/>
          <w:i w:val="0"/>
          <w:color w:val="000000"/>
          <w:sz w:val="18"/>
        </w:rPr>
        <w:t>five times. Gandhiji has addressed others in this way.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him to get my sanction. I think there should be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him such an advance, if his work is quite satisfactory,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trustworthy and is really in need of money. But I leave that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No.103.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OMAR HAJI AMOD AND ADAMJI MIANKHAN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1905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UMAR HAJI AMOD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SHRI ADAMJI MIANKHAN,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earlier through Mr. Nazar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the Assembly. If it has not been sent already, there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very little time left to do so now.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to-day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sending another petition; it relates to another Act.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there will be no delay in these matters.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private Bill of Durban about which a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also made through a lawyer. I have suggested to Mr. Nazar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both of you have to exert yourselves to the utmost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courageously. It does not matter if there are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signatures. At times, even the signatures only of the Chairman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are enough.</w:t>
      </w:r>
    </w:p>
    <w:p>
      <w:pPr>
        <w:autoSpaceDN w:val="0"/>
        <w:autoSpaceDE w:val="0"/>
        <w:widowControl/>
        <w:spacing w:line="220" w:lineRule="exact" w:before="26" w:after="24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Enclosure: 1.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 w:num="2" w:equalWidth="0">
            <w:col w:w="3248" w:space="0"/>
            <w:col w:w="327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0" w:bottom="468" w:left="1440" w:header="720" w:footer="720" w:gutter="0"/>
          <w:cols w:num="2" w:equalWidth="0">
            <w:col w:w="3248" w:space="0"/>
            <w:col w:w="327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No.104.</w:t>
      </w:r>
    </w:p>
    <w:p>
      <w:pPr>
        <w:autoSpaceDN w:val="0"/>
        <w:autoSpaceDE w:val="0"/>
        <w:widowControl/>
        <w:spacing w:line="200" w:lineRule="exact" w:before="15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it would appear, was a consultant in the absence of Parsee Rus-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tomjee; all sorts of problems were referred to him and his advice was often sought by </w:t>
      </w:r>
      <w:r>
        <w:rPr>
          <w:rFonts w:ascii="Times" w:hAnsi="Times" w:eastAsia="Times"/>
          <w:b w:val="0"/>
          <w:i w:val="0"/>
          <w:color w:val="000000"/>
          <w:sz w:val="18"/>
        </w:rPr>
        <w:t>the managers of the firm.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the Natal Assembly”, 7-4-1905.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5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HAJI DADA HAJI HABIB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sectPr>
          <w:type w:val="continuous"/>
          <w:pgSz w:w="9360" w:h="12960"/>
          <w:pgMar w:top="666" w:right="1350" w:bottom="468" w:left="1440" w:header="720" w:footer="720" w:gutter="0"/>
          <w:cols w:num="2" w:equalWidth="0">
            <w:col w:w="3684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792"/>
        <w:ind w:left="1506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May 23, 1905</w:t>
      </w:r>
    </w:p>
    <w:p>
      <w:pPr>
        <w:sectPr>
          <w:type w:val="nextColumn"/>
          <w:pgSz w:w="9360" w:h="12960"/>
          <w:pgMar w:top="666" w:right="1350" w:bottom="468" w:left="1440" w:header="720" w:footer="720" w:gutter="0"/>
          <w:cols w:num="2" w:equalWidth="0">
            <w:col w:w="3684" w:space="0"/>
            <w:col w:w="2886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HAJI DADA HAJI HABIB,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letter together with the P. note. I am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the P. note as I have no use for it. My condition is such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spend any money from my own pocket even for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since you are so importunate, I shall leave this place at the </w:t>
      </w:r>
      <w:r>
        <w:rPr>
          <w:rFonts w:ascii="Times" w:hAnsi="Times" w:eastAsia="Times"/>
          <w:b w:val="0"/>
          <w:i w:val="0"/>
          <w:color w:val="000000"/>
          <w:sz w:val="22"/>
        </w:rPr>
        <w:t>earliest if no satisfactory reply is received from Abdulla Sheth.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Gujarati in Gandhiji’s hand:  Letter Book (1905):  No. 116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PARSI COWASJI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23, 1905</w:t>
      </w:r>
    </w:p>
    <w:p>
      <w:pPr>
        <w:autoSpaceDN w:val="0"/>
        <w:autoSpaceDE w:val="0"/>
        <w:widowControl/>
        <w:spacing w:line="260" w:lineRule="exact" w:before="16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OWASJI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115,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PARSI COWASJI,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have had a talk with Rustomjee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you. He was not inclined to render help without a surety.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cannot give my consent. The best thing for you to do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to write to Rustomjee Sheth and patiently await his reply.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119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type w:val="continuous"/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GOVERNMENT OFFICER, CHINDE</w:t>
      </w:r>
    </w:p>
    <w:p>
      <w:pPr>
        <w:autoSpaceDN w:val="0"/>
        <w:tabs>
          <w:tab w:pos="4950" w:val="left"/>
          <w:tab w:pos="519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1905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FRICA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in the Transvaal there are a few hundred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desirous of proceeding to Chinde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they can receive employment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Railways that, I understand, are being constructed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Some of them have already worked in Chinde or in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parts of British Central Africa.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let me know whether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 scope for them and, if there is, where they should apply.</w:t>
      </w:r>
    </w:p>
    <w:p>
      <w:pPr>
        <w:autoSpaceDN w:val="0"/>
        <w:autoSpaceDE w:val="0"/>
        <w:widowControl/>
        <w:spacing w:line="220" w:lineRule="exact" w:before="26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</w:t>
      </w:r>
    </w:p>
    <w:p>
      <w:pPr>
        <w:autoSpaceDN w:val="0"/>
        <w:autoSpaceDE w:val="0"/>
        <w:widowControl/>
        <w:spacing w:line="220" w:lineRule="exact" w:before="40" w:after="0"/>
        <w:ind w:left="0" w:right="9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66" w:lineRule="exact" w:before="22" w:after="0"/>
        <w:ind w:left="0" w:right="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120.</w:t>
      </w:r>
    </w:p>
    <w:p>
      <w:pPr>
        <w:autoSpaceDN w:val="0"/>
        <w:autoSpaceDE w:val="0"/>
        <w:widowControl/>
        <w:spacing w:line="292" w:lineRule="exact" w:before="362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LETTER TO DEPUTY COMMISSIONER OF POLICE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0" w:val="left"/>
          <w:tab w:pos="4950" w:val="left"/>
          <w:tab w:pos="5190" w:val="left"/>
        </w:tabs>
        <w:autoSpaceDE w:val="0"/>
        <w:widowControl/>
        <w:spacing w:line="26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23, 1905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EPUTY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OMMISSIONER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OLICE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“A”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herewith, on behalf of Messrs. </w:t>
      </w:r>
      <w:r>
        <w:rPr>
          <w:rFonts w:ascii="Times" w:hAnsi="Times" w:eastAsia="Times"/>
          <w:b w:val="0"/>
          <w:i w:val="0"/>
          <w:color w:val="000000"/>
          <w:sz w:val="22"/>
        </w:rPr>
        <w:t>M. C. Camroodeen &amp; Co., a warning issued from your office, which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town in Portuguese East Africa, in which the British held a </w:t>
      </w:r>
      <w:r>
        <w:rPr>
          <w:rFonts w:ascii="Times" w:hAnsi="Times" w:eastAsia="Times"/>
          <w:b w:val="0"/>
          <w:i w:val="0"/>
          <w:color w:val="000000"/>
          <w:sz w:val="18"/>
        </w:rPr>
        <w:t>concession till 1923.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letter was addressed the same day to the Commissioner,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African Republic (Letter Book: 1905, No. 126).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described them as Camroodeen “coolie” 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description is an unconscious mistake on the 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official who has issued the warning. I need hardly draw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attention to the fact that the description is in the highest degree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offensive, and that it would be totally wrong to describe Messrs. M. C.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Camroodeen &amp; Co. as “coolies”. I may add, theirs is one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oldest established British Indian firms in South Africa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</w:t>
      </w:r>
    </w:p>
    <w:p>
      <w:pPr>
        <w:autoSpaceDN w:val="0"/>
        <w:autoSpaceDE w:val="0"/>
        <w:widowControl/>
        <w:spacing w:line="220" w:lineRule="exact" w:before="40" w:after="0"/>
        <w:ind w:left="0" w:right="8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1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Enclosure.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1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124.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CHHAGANLAL GANDHI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RINTING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HOENIX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Municipal Notice in Gujarati to be printed.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it translated in Tamil, Hindi and Urdu also.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is accurate. Please print the whole [in] four languages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foolscap, all on the same paper print 10,000. You will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is of immediate importance, and seeing that it is a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 matter, it should take precedence of others if there is pressure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Use decent paper. No proof is required, so that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I send you the original in English also, in order to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>to have your translation without difficulty.</w:t>
      </w:r>
    </w:p>
    <w:p>
      <w:pPr>
        <w:autoSpaceDN w:val="0"/>
        <w:autoSpaceDE w:val="0"/>
        <w:widowControl/>
        <w:spacing w:line="294" w:lineRule="exact" w:before="6" w:after="4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133.</w:t>
      </w:r>
    </w:p>
    <w:p>
      <w:pPr>
        <w:autoSpaceDN w:val="0"/>
        <w:autoSpaceDE w:val="0"/>
        <w:widowControl/>
        <w:spacing w:line="200" w:lineRule="exact" w:before="96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E. A. WALTERS</w:t>
      </w:r>
    </w:p>
    <w:p>
      <w:pPr>
        <w:autoSpaceDN w:val="0"/>
        <w:autoSpaceDE w:val="0"/>
        <w:widowControl/>
        <w:spacing w:line="260" w:lineRule="exact" w:before="5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25, 1905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  <w:r>
        <w:rPr>
          <w:rFonts w:ascii="Times" w:hAnsi="Times" w:eastAsia="Times"/>
          <w:b w:val="0"/>
          <w:i w:val="0"/>
          <w:color w:val="000000"/>
          <w:sz w:val="20"/>
        </w:rPr>
        <w:t>A. W</w:t>
      </w:r>
      <w:r>
        <w:rPr>
          <w:rFonts w:ascii="Times" w:hAnsi="Times" w:eastAsia="Times"/>
          <w:b w:val="0"/>
          <w:i w:val="0"/>
          <w:color w:val="000000"/>
          <w:sz w:val="18"/>
        </w:rPr>
        <w:t>ALTERS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0" w:right="518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INDSORTON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12" w:lineRule="exact" w:before="96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</w:tblGrid>
      <w:tr>
        <w:trPr>
          <w:trHeight w:hRule="exact" w:val="26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: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OOVADIA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&amp; S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IDAT</w:t>
            </w:r>
          </w:p>
        </w:tc>
      </w:tr>
      <w:tr>
        <w:trPr>
          <w:trHeight w:hRule="exact" w:val="1782"/>
        </w:trPr>
        <w:tc>
          <w:tcPr>
            <w:tcW w:type="dxa" w:w="6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2" w:after="0"/>
              <w:ind w:left="10" w:right="1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this matter, all my letters recently sent to you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ignored. The debtor himself writes to me saying that he has paid you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full amount. Unless therefore I have a settlement from you, I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 most reluctantly compelled to submit the matter to the Incor-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porated Law Society at Cape Town.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faithfully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145.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241. LETTER TO KAIKHUSHROO AND ABDUL HUK</w:t>
      </w:r>
    </w:p>
    <w:p>
      <w:pPr>
        <w:autoSpaceDN w:val="0"/>
        <w:autoSpaceDE w:val="0"/>
        <w:widowControl/>
        <w:spacing w:line="260" w:lineRule="exact" w:before="9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25, 1905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MESSRS. KAIKHUSHROO AND ABDUL HUK,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In the matter of Nuruddin, you should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in accordance with the instructions given by Rustomjee Sheth.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asked him to write to Rustomjee Sheth directly.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advance of up to £7 against his salary to Hussein Issop </w:t>
      </w:r>
      <w:r>
        <w:rPr>
          <w:rFonts w:ascii="Times" w:hAnsi="Times" w:eastAsia="Times"/>
          <w:b w:val="0"/>
          <w:i w:val="0"/>
          <w:color w:val="000000"/>
          <w:sz w:val="22"/>
        </w:rPr>
        <w:t>if he is trustworthy and his work satisfactory.</w:t>
      </w:r>
    </w:p>
    <w:p>
      <w:pPr>
        <w:autoSpaceDN w:val="0"/>
        <w:autoSpaceDE w:val="0"/>
        <w:widowControl/>
        <w:spacing w:line="220" w:lineRule="exact" w:before="66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153.</w:t>
      </w:r>
    </w:p>
    <w:p>
      <w:pPr>
        <w:autoSpaceDN w:val="0"/>
        <w:autoSpaceDE w:val="0"/>
        <w:widowControl/>
        <w:spacing w:line="240" w:lineRule="exact" w:before="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did this later;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Law Society”, 22-6-1905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OMAR HAJI AMOD ZAVERI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26,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AVERI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441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OMAR HAJI AMOD ZAVERI,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as well as copies of Sheth Haji Mahomed’s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am very much surprised and sorry to read the latter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even mature and wise men [sometimes] forget themselves.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would have been good if you had sent a short reply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was received. But since no reply has been sent so far, I see no </w:t>
      </w:r>
      <w:r>
        <w:rPr>
          <w:rFonts w:ascii="Times" w:hAnsi="Times" w:eastAsia="Times"/>
          <w:b w:val="0"/>
          <w:i w:val="0"/>
          <w:color w:val="000000"/>
          <w:sz w:val="22"/>
        </w:rPr>
        <w:t>need to do so now. I shall write to you if I receive a letter.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No.157.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EMPIRE DAY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Empire Day—the anniversary of the birth of the late Queen-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Empress—is a day set apart by universal consent in all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outside Great Britain to commemorate the reign of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Queen. It is but a deeper tribute to her memory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known as “Empire” rather than as “Victoria” Day;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recognition that no person has done more to draw together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units of those vast Dominions of which she was the Queen-Empress.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her large heart and wide sympathy; by her abilities and queenly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virtues; above all, by her personal goodness as a woman, she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enshrined herself in the hearts of every nation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flag. The lesser persons who administered her power might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mistakes; injustice even might be committed in her name;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ever knew that the mistakes and the injustice came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the Good. As wife and as mother, she proved herself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worthily as Queen; and knowing that domestic virtue alone makes a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happy and prosperous, she was a firm believer in the scrip-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tural statement: Righteousness exalteth a nation; but sin is a reproach </w:t>
      </w:r>
      <w:r>
        <w:rPr>
          <w:rFonts w:ascii="Times" w:hAnsi="Times" w:eastAsia="Times"/>
          <w:b w:val="0"/>
          <w:i w:val="0"/>
          <w:color w:val="000000"/>
          <w:sz w:val="22"/>
        </w:rPr>
        <w:t>to any people. She saw, before all others, that the British Empire must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founded on the rock of righteousness—individual and national—if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were to have a permanent prosperity. Other nations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Empires the past has held; but all have been broken on this “rock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offense”. From the first, when she spoke those simple words: “I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good”, she endeared herself to her subjects the world over.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noted here that Victoria owed her greatness in very large 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Providence, to her own wise mother; and both before and since,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men and women without number have dutifully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same. It is always true that a good mother makes a wise child.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instance of this, we have but to see the universal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felt with the present occupant of the British throne, who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 and wisdom has already done so much for the Empire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Of all contemporary monarchs, King Edward best exhibits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 genius which constitutes true kingship; and this is due in most </w:t>
      </w:r>
      <w:r>
        <w:rPr>
          <w:rFonts w:ascii="Times" w:hAnsi="Times" w:eastAsia="Times"/>
          <w:b w:val="0"/>
          <w:i w:val="0"/>
          <w:color w:val="000000"/>
          <w:sz w:val="22"/>
        </w:rPr>
        <w:t>part to the influence of his august Mother.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way, then, Victoria is a name worthy to be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think of the Empire; and it is but fitting that the day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anniversary of the hour that brought her into the world.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Indians especially, Victoria Day should be sacred.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person has done so much for the liberty of India as the late Queen-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Empress. That this was recognised by the millions of India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by the remarkable demonstrations of mourning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throughout India on her decease. Speaking of her,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20" w:lineRule="exact" w:before="88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hearts of all the Indian people had been drawn together by this singular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beautiful combination of mother, woman and queen. It was easy 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about the mark which this marvelous reign had left upon the history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and to indicate many points where the sagacious hand and influence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deceased Sovereign had been felt; but were not all her reign and character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summed up in the famous Proclamation of 1858, the Magna Charta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golden guide of our conduct and our aspirations? It might be said of her </w:t>
      </w:r>
      <w:r>
        <w:rPr>
          <w:rFonts w:ascii="Times" w:hAnsi="Times" w:eastAsia="Times"/>
          <w:b w:val="0"/>
          <w:i w:val="0"/>
          <w:color w:val="000000"/>
          <w:sz w:val="18"/>
        </w:rPr>
        <w:t>that she turned Great Britain into a worldwide Empire, with India as its corner-</w:t>
      </w:r>
      <w:r>
        <w:rPr>
          <w:rFonts w:ascii="Times" w:hAnsi="Times" w:eastAsia="Times"/>
          <w:b w:val="0"/>
          <w:i w:val="0"/>
          <w:color w:val="000000"/>
          <w:sz w:val="18"/>
        </w:rPr>
        <w:t>stone.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Victoria’s interest in India was always personal and profound.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did she surround herself with Indian servants; not only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learn to speak and write Hindustani (no light task to one burdened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cares of State); but she made the Viceroy send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in India </w:t>
      </w:r>
      <w:r>
        <w:rPr>
          <w:rFonts w:ascii="Times" w:hAnsi="Times" w:eastAsia="Times"/>
          <w:b w:val="0"/>
          <w:i/>
          <w:color w:val="000000"/>
          <w:sz w:val="22"/>
        </w:rPr>
        <w:t>by</w:t>
      </w:r>
      <w:r>
        <w:rPr>
          <w:rFonts w:ascii="Times" w:hAnsi="Times" w:eastAsia="Times"/>
          <w:b w:val="0"/>
          <w:i/>
          <w:color w:val="000000"/>
          <w:sz w:val="22"/>
        </w:rPr>
        <w:t>every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that her knowledge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was intimate is shewn by the following extract from one of her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to Lord Northbrook.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Queen trusts the English are now kinder in their conduct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Natives than they used to be. It is so essential that these unchristianlike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feelings should no longer exist. It is everywhere her greatest wish that there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the kindest and best feeling between classes who, after all, are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before God.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same before God” —that was the spirit which inspired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Proclamation; and of which the Empire has scarcely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worthy. It is with regret that we say it; and it is with regret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call the attention of our readers and the authorities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in which the spirit of Victoria the Good has been violated,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would have wished that this issue of our journal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from anything that would detract from our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>in belonging to the great British Empire.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IN THE NATURE OF A TEST CASE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decision has been given by the Supreme Court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which one Said Ismail and another were plaintiffs,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K. Jacobs was defendant in his capacity as Trustee in the Insolvent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 of one Lucas, deceased. The original action was brought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at Johannesburg. The plaintiffs held some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there, but being prevented from registering the title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names, had it registered in the name of their friend,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Lucas. This was in the year 1896. Until recently, they had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possession, with the knowledge of the authorities, and they had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assessment and other rates. They adopted that course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a prominent firm of solicitors in Johannesburg; and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>to protect themselves, they took from the deceased Lucas an irrevo-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power of attorney to deal with the property, and also a lease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clause as to automatic perpetual renewal. Lucas became insolvent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 and, some time after, died. The original Trustee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the property in question, in the schedule. In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1902, among other properties, this too was expropriated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Expropriation Ordinance by the Johannesburg Municipality,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was fixed at £2,000. The award was naturally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the registered owner, namely, Lucas; but as the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by the plaintiffs, and as they claimed the money—the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of the property which they contended Lucas held in secret </w:t>
      </w:r>
      <w:r>
        <w:rPr>
          <w:rFonts w:ascii="Times" w:hAnsi="Times" w:eastAsia="Times"/>
          <w:b w:val="0"/>
          <w:i w:val="0"/>
          <w:color w:val="000000"/>
          <w:sz w:val="22"/>
        </w:rPr>
        <w:t>trust for them—the money was deposited in the hands of the Master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Supreme Court, and the parties were left to have an adjudication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their rights. The plaintiffs, therefore, sued the defendant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rights, and demanded that an order should be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Master for payment of the money to them. The defence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first, that the plaintiffs, being British Indians, could not, in virtue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 3 of 1885, hold landed property, and that,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on the part of Lucas to hold it for them was illegal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void, and, therefore, not capable of being enforced at law.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defence was that, even if it was competent for Lucas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agreement with the plaintiffs, the latter had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right against him, and could thus only prove their claim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concurrent creditors, but could not make good their claim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the strength of a universal right, in other words, as preferent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creditors. Sir William Smith, though not without some hesitation,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the point in favour of the plaintiffs, and gave judgement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costs. From this the defendant appealed, and the Supreme Court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adjudged on the appeal in favour of the defendant, holding, with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second defence raised. The net result, however,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judgement seems to be that the holding by Europeans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for Indians is not illegal, but that, in the event of the insolvency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Europeans, the Indians concerned must take the risk,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are registered on the title-deeds, as </w:t>
      </w:r>
      <w:r>
        <w:rPr>
          <w:rFonts w:ascii="Times" w:hAnsi="Times" w:eastAsia="Times"/>
          <w:b w:val="0"/>
          <w:i/>
          <w:color w:val="000000"/>
          <w:sz w:val="22"/>
        </w:rPr>
        <w:t>cestuis que trustent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case, therefore, takes the Indians a step further in their fight,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Law 3 of 1885 still more ineffective as a weapon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It would be most interesting to test whether,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if an Indian insisted on his name being registered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cestui </w:t>
      </w:r>
      <w:r>
        <w:rPr>
          <w:rFonts w:ascii="Times" w:hAnsi="Times" w:eastAsia="Times"/>
          <w:b w:val="0"/>
          <w:i/>
          <w:color w:val="000000"/>
          <w:sz w:val="22"/>
        </w:rPr>
        <w:t>que trust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name could be so registered. In the event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prosecution of such a test case, Indians would practically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hold land in any part of the Transvaal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risk; and looking at it from a common sense standpoint,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think that if follows as a corollary from the judgment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Court. It would certainly be equitable, seeing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decided that Natives are free to hold landed property in any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Transvaal, and to have it registered in their own names.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27-5-1905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MAHOMEDAN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HINDU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very great regret that we notice some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East London journal between a Mahomedan and a Hindu.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thought that the palpable need for the utmost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all sections of the Indian community in South Africa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prevented amenities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nature. We do not desire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merits of the letters, but merely to express out disapprobation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of thing. We trust the writers will have the good sense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regret and leave the correspondence where it stands.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and weightier matters that can more usefully employ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We may perhaps be allowed to remind our readers that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journal specially devoted to the discussion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affairs in South Africa; and that, if unfortunately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between Indians, our columns are the natural and most fitting </w:t>
      </w:r>
      <w:r>
        <w:rPr>
          <w:rFonts w:ascii="Times" w:hAnsi="Times" w:eastAsia="Times"/>
          <w:b w:val="0"/>
          <w:i w:val="0"/>
          <w:color w:val="000000"/>
          <w:sz w:val="22"/>
        </w:rPr>
        <w:t>medium for their ventilation.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SIR MANCHERJI AND MR. LYTTELTON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Mancherji asked Mr. Lyttelton why Indians were excluded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right to vote in the Transvaal Constitution. He asked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Constitution would be amended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enfranchise them. Mr. Lyttelton replied that the Boers interpreted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Peace Treaty, signed on the cessation of hostilities,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no Coloured person would get the right to vote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attained full self-government. In deference to this interpre-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tation, Mr. Lyttelton had excluded the Indians so as not to give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to the Boers to doubt the honesty of the British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>The word used in the terms of the Treaty is “Native” and not “Colo-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ured people”. Now the word “Native” can in no way be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mean “Indians”. That word is invariably used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of this country. The practice of including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Coloured people in the term “Native” is of recent origin,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only when it is specifically so laid down in a 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>surprising that Mr. Lytteltton should have given the above expl-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anation when the word is not normally so interpreted even today.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thus included in the term “Native”, great harm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done to them.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this word is used satirically in the sense of pleasant manners or is a </w:t>
      </w:r>
      <w:r>
        <w:rPr>
          <w:rFonts w:ascii="Times" w:hAnsi="Times" w:eastAsia="Times"/>
          <w:b w:val="0"/>
          <w:i w:val="0"/>
          <w:color w:val="000000"/>
          <w:sz w:val="18"/>
        </w:rPr>
        <w:t>misprint for ‘enmities’.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the slightest likelihood of the Dutch 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granting the franchise to Indians on the attainment of self-govern-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Sir George Farrar, a noted gentleman of the Transvaal,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declared that the “Natives” would never be granted the  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vote. His views regarding Indians are very unfavourable.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dream of granting rights to an Indian, in preference to a</w:t>
      </w:r>
      <w:r>
        <w:rPr>
          <w:rFonts w:ascii="Times" w:hAnsi="Times" w:eastAsia="Times"/>
          <w:b w:val="0"/>
          <w:i w:val="0"/>
          <w:color w:val="000000"/>
          <w:sz w:val="22"/>
        </w:rPr>
        <w:t>“Native”.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above interpellation is that we should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tough fight whenever an attempt is made to include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term “Native”.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SMALLPOX IN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has made its appearance in Johannesburg. It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entered through passenger steamers. It started with the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The first case was a Malay one, followed by another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white. According to Dr. Porter, five Indians have also been affected.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strictness is being observed in the Malay Location;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>houses are being inspected morning and evening.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inconvenience is likely to be caused if smallpox spreads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Compulsory inoculation has been introduced in the Malay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But that is not all. Regulations have been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Council, and when they come into force, much difficulty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 felt.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lies in the people’s own hands.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tenements clean, to bathe daily, to keep water, milk, etc., clean,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clean clothes, and to let plenty of air and light into the house;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preventive measures for smallpox or any other illness.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the house catches the disease, the fact should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intimated to the authorities. The more the people conceal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out of fear, the greater will be their hardships,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widely will the disease spread, and the greater will be the repression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The patient is bound eventually to be removed to </w:t>
      </w:r>
      <w:r>
        <w:rPr>
          <w:rFonts w:ascii="Times" w:hAnsi="Times" w:eastAsia="Times"/>
          <w:b w:val="0"/>
          <w:i w:val="0"/>
          <w:color w:val="000000"/>
          <w:sz w:val="22"/>
        </w:rPr>
        <w:t>hospital. If, therefore, we inform the authorities of our own accord,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“From Our Correspondent”.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likely to be less hardship. No harm will come to the patient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removed to hospital; on the contrary, he may recover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27-5-1905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MAHOMED SEEDAT</w:t>
      </w:r>
    </w:p>
    <w:p>
      <w:pPr>
        <w:autoSpaceDN w:val="0"/>
        <w:autoSpaceDE w:val="0"/>
        <w:widowControl/>
        <w:spacing w:line="244" w:lineRule="exact" w:before="108" w:after="0"/>
        <w:ind w:left="519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EEDAT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</w:t>
      </w: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NGLIA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MAHOMED SEEDAT AND OTHER ISLAMI TRUSTEES,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find that you and the other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offended by my speeches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writings.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 and beg to be forgiven.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in that speech was to serve all Indians.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just the impression created on the minds of my hearers.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was no doubt on the basis of history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you in this connection to refer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Encyclopedia </w:t>
      </w:r>
      <w:r>
        <w:rPr>
          <w:rFonts w:ascii="Times" w:hAnsi="Times" w:eastAsia="Times"/>
          <w:b w:val="0"/>
          <w:i/>
          <w:color w:val="000000"/>
          <w:sz w:val="22"/>
        </w:rPr>
        <w:t>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Hunter’s </w:t>
      </w:r>
      <w:r>
        <w:rPr>
          <w:rFonts w:ascii="Times" w:hAnsi="Times" w:eastAsia="Times"/>
          <w:b w:val="0"/>
          <w:i/>
          <w:color w:val="000000"/>
          <w:sz w:val="22"/>
        </w:rPr>
        <w:t>Indian Empire</w:t>
      </w:r>
      <w:r>
        <w:rPr>
          <w:rFonts w:ascii="Times" w:hAnsi="Times" w:eastAsia="Times"/>
          <w:b w:val="0"/>
          <w:i w:val="0"/>
          <w:color w:val="000000"/>
          <w:sz w:val="22"/>
        </w:rPr>
        <w:t>, and such other books.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mind, members of the lower castes are not base.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godly act to take care of them. You ask me my caste; </w:t>
      </w:r>
      <w:r>
        <w:rPr>
          <w:rFonts w:ascii="Times" w:hAnsi="Times" w:eastAsia="Times"/>
          <w:b w:val="0"/>
          <w:i w:val="0"/>
          <w:color w:val="000000"/>
          <w:sz w:val="22"/>
        </w:rPr>
        <w:t>well, I am a Vaishya.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shall I say?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163.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16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“Hinduism” March 4 and 11, 1905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earlier explained his stand in some detail; vide “Mr.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>Clarification”, 13-5-1905.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ADDRESS TO LORD SELBORNE</w:t>
      </w:r>
    </w:p>
    <w:p>
      <w:pPr>
        <w:autoSpaceDN w:val="0"/>
        <w:autoSpaceDE w:val="0"/>
        <w:widowControl/>
        <w:spacing w:line="246" w:lineRule="exact" w:before="106" w:after="0"/>
        <w:ind w:left="4970" w:right="0" w:firstLine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1905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British Indian settlers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beg to tender to Your Excellency a respectful welcome,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that your tenure of office may be marked by a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country and by peace and good-will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sections of His majesty’s subjects in this sub-continent.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Your Excellency to convey to their Majesties the King-Empror </w:t>
      </w:r>
      <w:r>
        <w:rPr>
          <w:rFonts w:ascii="Times" w:hAnsi="Times" w:eastAsia="Times"/>
          <w:b w:val="0"/>
          <w:i w:val="0"/>
          <w:color w:val="000000"/>
          <w:sz w:val="22"/>
        </w:rPr>
        <w:t>and Queen-Empress an assurance of our loyalty to the Throne.</w:t>
      </w:r>
    </w:p>
    <w:p>
      <w:pPr>
        <w:autoSpaceDN w:val="0"/>
        <w:autoSpaceDE w:val="0"/>
        <w:widowControl/>
        <w:spacing w:line="220" w:lineRule="exact" w:before="66" w:after="0"/>
        <w:ind w:left="0" w:right="8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beg to remain,</w:t>
      </w:r>
    </w:p>
    <w:p>
      <w:pPr>
        <w:autoSpaceDN w:val="0"/>
        <w:autoSpaceDE w:val="0"/>
        <w:widowControl/>
        <w:spacing w:line="294" w:lineRule="exact" w:before="2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humble servants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9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</w:t>
      </w:r>
      <w:r>
        <w:rPr>
          <w:rFonts w:ascii="Times" w:hAnsi="Times" w:eastAsia="Times"/>
          <w:b w:val="0"/>
          <w:i w:val="0"/>
          <w:color w:val="000000"/>
          <w:sz w:val="20"/>
        </w:rPr>
        <w:t>A. P</w:t>
      </w:r>
      <w:r>
        <w:rPr>
          <w:rFonts w:ascii="Times" w:hAnsi="Times" w:eastAsia="Times"/>
          <w:b w:val="0"/>
          <w:i w:val="0"/>
          <w:color w:val="000000"/>
          <w:sz w:val="18"/>
        </w:rPr>
        <w:t>ILLAY</w:t>
      </w:r>
    </w:p>
    <w:p>
      <w:pPr>
        <w:autoSpaceDN w:val="0"/>
        <w:autoSpaceDE w:val="0"/>
        <w:widowControl/>
        <w:spacing w:line="266" w:lineRule="exact" w:before="0" w:after="0"/>
        <w:ind w:left="0" w:right="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AND SEVENTEEN OTHERS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ISSA HAJI SOOMAR</w:t>
      </w:r>
    </w:p>
    <w:p>
      <w:pPr>
        <w:autoSpaceDN w:val="0"/>
        <w:autoSpaceDE w:val="0"/>
        <w:widowControl/>
        <w:spacing w:line="244" w:lineRule="exact" w:before="148" w:after="0"/>
        <w:ind w:left="527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OOMAR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ANAVAV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ORBUNDER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ISSA HAJI SOOMAR,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That Mr. Joshi is an able man is quite true. </w:t>
      </w:r>
      <w:r>
        <w:rPr>
          <w:rFonts w:ascii="Times" w:hAnsi="Times" w:eastAsia="Times"/>
          <w:b w:val="0"/>
          <w:i w:val="0"/>
          <w:color w:val="000000"/>
          <w:sz w:val="22"/>
        </w:rPr>
        <w:t>But I do not see any possibility of collecting any money here at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sent. Omar Sheth had given Mr. Majmudar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considerable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too, can do likewise. If you go to England, you will have to 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was actually presented on Wednesday, June 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Tryambaklal Majmudar of Junagadh, Gandhiji’s fellow-student in England.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a lot; you should not therefore mind, if perchance a little more </w:t>
      </w:r>
      <w:r>
        <w:rPr>
          <w:rFonts w:ascii="Times" w:hAnsi="Times" w:eastAsia="Times"/>
          <w:b w:val="0"/>
          <w:i w:val="0"/>
          <w:color w:val="000000"/>
          <w:sz w:val="22"/>
        </w:rPr>
        <w:t>money is spent.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Mr. Joshi’s letter herewith.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No.210.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 LETTER TO H. J. HOFMEYR</w:t>
      </w:r>
    </w:p>
    <w:p>
      <w:pPr>
        <w:autoSpaceDN w:val="0"/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Delivered Personal</w:t>
      </w:r>
    </w:p>
    <w:p>
      <w:pPr>
        <w:autoSpaceDN w:val="0"/>
        <w:autoSpaceDE w:val="0"/>
        <w:widowControl/>
        <w:spacing w:line="266" w:lineRule="exact" w:before="9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</w:t>
      </w:r>
      <w:r>
        <w:rPr>
          <w:rFonts w:ascii="Times" w:hAnsi="Times" w:eastAsia="Times"/>
          <w:b w:val="0"/>
          <w:i w:val="0"/>
          <w:color w:val="000000"/>
          <w:sz w:val="20"/>
        </w:rPr>
        <w:t>J.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OFMEYR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IMAN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LDGS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HOFMEYR,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your letter enclosing cheque staggers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venture to think that there is a principle at stake. The cheque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to me ear-marked. You know the money belonged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come out of anything I had for Said Ismail, and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property to buy which it was given was not purchased,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entitled to a return of the full cheque. I know that I won’t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grief with reference to the charges deducted by you, but, to my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conducive to the growth of confidential relations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exist between professional men. I hope you do not mind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you so frankly, but I thought that I ought to pass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that occurred to me when I saw your cheque, letter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Of course, I accept your cheque, so that anything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herein does not disturb the deduction made by you.</w:t>
      </w:r>
    </w:p>
    <w:p>
      <w:pPr>
        <w:autoSpaceDN w:val="0"/>
        <w:autoSpaceDE w:val="0"/>
        <w:widowControl/>
        <w:spacing w:line="220" w:lineRule="exact" w:before="26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2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220.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BARODA:  A MODEL INDIAN STATE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recent number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Sir William Wedderburn,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truest friends, has contributed an appreciative article on the </w:t>
      </w:r>
      <w:r>
        <w:rPr>
          <w:rFonts w:ascii="Times" w:hAnsi="Times" w:eastAsia="Times"/>
          <w:b w:val="0"/>
          <w:i w:val="0"/>
          <w:color w:val="000000"/>
          <w:sz w:val="22"/>
        </w:rPr>
        <w:t>affairs of Baroda, a State in the Presidency of Bombay with a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two millions, and with territories covering an area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square miles; in other words, a State a little bigger than </w:t>
      </w:r>
      <w:r>
        <w:rPr>
          <w:rFonts w:ascii="Times" w:hAnsi="Times" w:eastAsia="Times"/>
          <w:b w:val="0"/>
          <w:i w:val="0"/>
          <w:color w:val="000000"/>
          <w:sz w:val="22"/>
        </w:rPr>
        <w:t>Wales. Sir William has based his appreciation on the report of admin-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istration issued by Mr. R. C. Dutt,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one time Acting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Orissa, now Finance Minister of Baroda, and who is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world as a brilliant author. The Maharaja Gaekwar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cultured Princes of India, has surrounded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councillors, of whom Mr. Dutt is the brightest star. Mr. Dutt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works expounding his view as to the amelioration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masses in India. His chief remedy is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system as elastic as possible, and as soon as he accepted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Baroda, he was allowed to put his views into force. Instead, now, of </w:t>
      </w:r>
      <w:r>
        <w:rPr>
          <w:rFonts w:ascii="Times" w:hAnsi="Times" w:eastAsia="Times"/>
          <w:b w:val="0"/>
          <w:i w:val="0"/>
          <w:color w:val="000000"/>
          <w:sz w:val="22"/>
        </w:rPr>
        <w:t>the cultivator having to pay a fixed tax in coin, he has, under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 rules, the opportunity of either paying in coin or in kind.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us back to the pre-British period, when the ryot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paid a certain portion of his produce to the paramount lord.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suited to the genius of the people and most convenient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party. The paramount lord then shared the prosperity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ryot and suffered with him in adversity. The Maharaja’s councillor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done away with petty, vexatious cesses. Nor does Mr. Dutt’s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stop at revenue reform. He holds decided views on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advanced district of the State has been selected for an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>in compulsory education. According to Mr. Dutt’s report, the follo-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wing is the position of education in Baroda as compared with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India:</w:t>
      </w:r>
    </w:p>
    <w:p>
      <w:pPr>
        <w:autoSpaceDN w:val="0"/>
        <w:autoSpaceDE w:val="0"/>
        <w:widowControl/>
        <w:spacing w:line="240" w:lineRule="exact" w:before="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no department of administration is the far-sighted liberality of H. H.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Maharaja Gaekwar more conspicuous than in education, and in none are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results more real and tangible. The percentage of the State revenue spent on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is 6.5 in Baroda, as against 1.17 in Bengal, 1.44 in Bombay, 1.33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Madras, and about 1 per cent in all British India. And the percentage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under instruction to the total population is 8.6 in Baroda, as against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4.0 in Bengal, 6.2 in Bombay, 3.09 in Madras, and less than 3 per cent, in all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India. Seven annas is spent on education per head of population in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Baroda, as against about one anna in British India.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Romesh Chunder Dutt, prominent Indian Civilian, presided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Session at Lucknow in 1890.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Dutt, again, is very deeply interested in the problem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reviving or keeping up the great village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which have been so graphically described by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Maine as self-contained republics. Mr. Dutt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endowed the villages with control of their own management and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certain powers to the headman, revived the village school-</w:t>
      </w:r>
      <w:r>
        <w:rPr>
          <w:rFonts w:ascii="Times" w:hAnsi="Times" w:eastAsia="Times"/>
          <w:b w:val="0"/>
          <w:i w:val="0"/>
          <w:color w:val="000000"/>
          <w:sz w:val="22"/>
        </w:rPr>
        <w:t>master, and upon the old system he has engrafted real elective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sentation. The village Panchayat, instead of being hereditary, will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elected by the people. It is a bold experiment, and, if it succeeds,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form a landmark in the government of Indian States, and as Sir </w:t>
      </w:r>
      <w:r>
        <w:rPr>
          <w:rFonts w:ascii="Times" w:hAnsi="Times" w:eastAsia="Times"/>
          <w:b w:val="0"/>
          <w:i w:val="0"/>
          <w:color w:val="000000"/>
          <w:sz w:val="22"/>
        </w:rPr>
        <w:t>William Wedderburn says, it may well be that the British Indian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may have to copy Baroda; nor, adds Sir William, need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hesitation or shame about it, as it should be a matter of pride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Government, which has, after all, given to India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of Baroda, and an administrator of Mr. Dutt’s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capabilities. To our South African readers, a State like Baroda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as a help to dispel prejudices and illusions about India,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which has so much that is good, so much that is progressive, </w:t>
      </w:r>
      <w:r>
        <w:rPr>
          <w:rFonts w:ascii="Times" w:hAnsi="Times" w:eastAsia="Times"/>
          <w:b w:val="0"/>
          <w:i w:val="0"/>
          <w:color w:val="000000"/>
          <w:sz w:val="22"/>
        </w:rPr>
        <w:t>cannot after all be termed a country inhabited by savages or a semi-</w:t>
      </w:r>
      <w:r>
        <w:rPr>
          <w:rFonts w:ascii="Times" w:hAnsi="Times" w:eastAsia="Times"/>
          <w:b w:val="0"/>
          <w:i w:val="0"/>
          <w:color w:val="000000"/>
          <w:sz w:val="22"/>
        </w:rPr>
        <w:t>civilised, barbarous race.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253. AN INDIAN PHILANTHROPIST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have been receiving for some time past copies of a journal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</w:t>
      </w:r>
      <w:r>
        <w:rPr>
          <w:rFonts w:ascii="Times" w:hAnsi="Times" w:eastAsia="Times"/>
          <w:b w:val="0"/>
          <w:i/>
          <w:color w:val="000000"/>
          <w:sz w:val="22"/>
        </w:rPr>
        <w:t>The Indian Sociologist</w:t>
      </w:r>
      <w:r>
        <w:rPr>
          <w:rFonts w:ascii="Times" w:hAnsi="Times" w:eastAsia="Times"/>
          <w:b w:val="0"/>
          <w:i w:val="0"/>
          <w:color w:val="000000"/>
          <w:sz w:val="22"/>
        </w:rPr>
        <w:t>, and “organ of freedom, and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political, social and religious reform”. It is edited by Pandit Shyamaji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Krishnavarma, M.A. (Oxon.), sometime lecturer at Oxford, and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published in London. It is a journal fearlessly edited, and the editor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imbued with the teaching of the late Herbert Spencer. The journal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evidently inte-nded to model Indian opinion in accordance with Spen-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cer’s teachings. The Pandit is an Indian scholar of distinction, and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fair amount of capital at his command. He has established several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scholar-ships for Indian students in order to enable them to carry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post-graduate studies in Europe and America. Each scholarship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worth 2,000 rupees and is given to selected graduates from all parts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India, the chief conditions being that the candidates must remain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study for at least two years in Europe or America, and must not,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any account, accept government service. The candidates are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expected to enter into an agreement to refund the money thus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easy instalments after the completion of study.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competition, the following five candidates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selected:  Abdullah Al-Mahmun Suhrawdy, M.A., Sarat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Mukerji, M.A., Parmeshwar Lall, M.A., Syud Abdul Majid, B.A.,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Shaikh Abdul Aziz, B.A. The experiment is a very bold 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donor’s intentions are patriotic. Its success, however, will very largely </w:t>
      </w:r>
      <w:r>
        <w:rPr>
          <w:rFonts w:ascii="Times" w:hAnsi="Times" w:eastAsia="Times"/>
          <w:b w:val="0"/>
          <w:i w:val="0"/>
          <w:color w:val="000000"/>
          <w:sz w:val="22"/>
        </w:rPr>
        <w:t>depend upon the manner in which the first scholars use their oppor-</w:t>
      </w:r>
      <w:r>
        <w:rPr>
          <w:rFonts w:ascii="Times" w:hAnsi="Times" w:eastAsia="Times"/>
          <w:b w:val="0"/>
          <w:i w:val="0"/>
          <w:color w:val="000000"/>
          <w:sz w:val="22"/>
        </w:rPr>
        <w:t>tunity. Their scholastic qualifications certainly betoken a happy aug-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ury. We wish every success to Pandit Shyamaji Krishnavarma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enterprise. His example may well be copied by the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 and elsewhere.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92" w:lineRule="exact" w:before="2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254. MR. GANDHI’S COMMENTS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grieved to read the above letter. I wrote what I believe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However, I find that some persons have taken offence at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for which I am sorry and I apologise to them. As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the controversy, I do not think it advisable to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at any length. I have not sought to lower Islam, nor do I hold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lowly. I do not think that such an impression was created on </w:t>
      </w:r>
      <w:r>
        <w:rPr>
          <w:rFonts w:ascii="Times" w:hAnsi="Times" w:eastAsia="Times"/>
          <w:b w:val="0"/>
          <w:i w:val="0"/>
          <w:color w:val="000000"/>
          <w:sz w:val="22"/>
        </w:rPr>
        <w:t>anyone’s mind when I made the speech.</w:t>
      </w:r>
    </w:p>
    <w:p>
      <w:pPr>
        <w:autoSpaceDN w:val="0"/>
        <w:autoSpaceDE w:val="0"/>
        <w:widowControl/>
        <w:spacing w:line="266" w:lineRule="exact" w:before="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SMALLPOX EPIDEMIC IN JOHANNESBURG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an outbreak of this epidemic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fortunately it is not yet very widespread. A boy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Husanmal, and Indian living in the Malay Location, caught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infection, but Husanmal did not inform the authorities nor did he give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information even when they made inquiries about it. He</w:t>
      </w:r>
    </w:p>
    <w:p>
      <w:pPr>
        <w:autoSpaceDN w:val="0"/>
        <w:autoSpaceDE w:val="0"/>
        <w:widowControl/>
        <w:spacing w:line="206" w:lineRule="exact" w:before="50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Subsequent to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Gandhi’s Clarification”, May 13,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1905, two letters of protest were received by the Editor,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signed by “A Muslim” asserted that “. . . The ancestors of over a lakh of Bohras,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highly placed, had been the Brahmin priests of Sidhpur. Besides, the forefathers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Sunni Bohras from Central Gujarat had been Banias . . .  Thus it can  be proved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people even from the higher classes were converted to Islam,” to which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replied as above.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prosecuted and fined £10. Our people should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from this instance. Nothing is gained by concealing the disease;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much harm is done. Not only does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concealing the attack suffer penalty, but the whole community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it. There is no doubt that smallpox is infectious.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thousands suffer because of it; hence, we should be careful if only </w:t>
      </w:r>
      <w:r>
        <w:rPr>
          <w:rFonts w:ascii="Times" w:hAnsi="Times" w:eastAsia="Times"/>
          <w:b w:val="0"/>
          <w:i w:val="0"/>
          <w:color w:val="000000"/>
          <w:sz w:val="22"/>
        </w:rPr>
        <w:t>to safeguard our own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it is all the more necessary to be careful in South Africa;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community is condemned and has to suffer hardships if </w:t>
      </w:r>
      <w:r>
        <w:rPr>
          <w:rFonts w:ascii="Times" w:hAnsi="Times" w:eastAsia="Times"/>
          <w:b w:val="0"/>
          <w:i w:val="0"/>
          <w:color w:val="000000"/>
          <w:sz w:val="22"/>
        </w:rPr>
        <w:t>even one of us commits a mistake.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MR. SAMUEL SMITH AND INDIA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Samuel Smith is a well-wisher of India. He is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Parliament, and went specially to attend the last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session. Writing to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makes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suggestions:</w:t>
      </w:r>
    </w:p>
    <w:p>
      <w:pPr>
        <w:autoSpaceDN w:val="0"/>
        <w:autoSpaceDE w:val="0"/>
        <w:widowControl/>
        <w:spacing w:line="20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Three capable Indians, to be nominated by the Viceroy, should be given </w:t>
      </w:r>
      <w:r>
        <w:rPr>
          <w:rFonts w:ascii="Times" w:hAnsi="Times" w:eastAsia="Times"/>
          <w:b w:val="0"/>
          <w:i w:val="0"/>
          <w:color w:val="000000"/>
          <w:sz w:val="18"/>
        </w:rPr>
        <w:t>seats on the India Council in England;</w:t>
      </w:r>
    </w:p>
    <w:p>
      <w:pPr>
        <w:autoSpaceDN w:val="0"/>
        <w:autoSpaceDE w:val="0"/>
        <w:widowControl/>
        <w:spacing w:line="20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at least one Indian should be appointed to the Viceroy’s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Council;</w:t>
      </w:r>
    </w:p>
    <w:p>
      <w:pPr>
        <w:autoSpaceDN w:val="0"/>
        <w:autoSpaceDE w:val="0"/>
        <w:widowControl/>
        <w:spacing w:line="200" w:lineRule="exact" w:before="4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one member each from [the Presidencies] of Calcutta, Bombay and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sent to the British Parliament. They should be elected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respective Legislative Councils.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Samuel Smith says that, if this reform is introduced,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Indians great satisfaction and facilitate good administration.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adds that the greatest malady India suffers from is poverty.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order, therefore, to make the people happy and contented,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should be settled permanently and should not be excessive.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would consider these suggestions of Mr. Smith,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surely yield good results.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INDIA  AND THE GENERAL ELECTION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that it is thought that fresh elections to the British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are likely to take place shortly, it is high time the facts about </w:t>
      </w:r>
      <w:r>
        <w:rPr>
          <w:rFonts w:ascii="Times" w:hAnsi="Times" w:eastAsia="Times"/>
          <w:b w:val="0"/>
          <w:i w:val="0"/>
          <w:color w:val="000000"/>
          <w:sz w:val="22"/>
        </w:rPr>
        <w:t>India are placed before the British electors. A resolution to send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to England was passed at the last Congress session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view. The journal,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tells us that Sir William Wedderburn,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 friend of India, has issued a circular in this regard,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from all the big towns in Britain to organise meetings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tale of India’s woes from these representatives. Mr. Gokhale,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C.I.E. has been appointed the leader of this deputation. He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who served as professor at the Fergusson College, Poona,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 mere pittance to maintain himself. He is at present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Imperial Legislative Council, Calcutta; year after year, he puts </w:t>
      </w:r>
      <w:r>
        <w:rPr>
          <w:rFonts w:ascii="Times" w:hAnsi="Times" w:eastAsia="Times"/>
          <w:b w:val="0"/>
          <w:i w:val="0"/>
          <w:color w:val="000000"/>
          <w:sz w:val="22"/>
        </w:rPr>
        <w:t>up a fight on behalf of India in that House.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PLAGUE IN INDIA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occurred in India 65,780 cases of plague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of April, of which 57,702 proved fatal. There were 23,387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in the United Provinces,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19,015 in the Punjab, 3,056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Presidency and 9,703 in Bengal. The </w:t>
      </w:r>
      <w:r>
        <w:rPr>
          <w:rFonts w:ascii="Times" w:hAnsi="Times" w:eastAsia="Times"/>
          <w:b w:val="0"/>
          <w:i/>
          <w:color w:val="000000"/>
          <w:sz w:val="22"/>
        </w:rPr>
        <w:t>Liberty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severe strictures on the British Government whom it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epidemic, and for this large number of deaths,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adds, there is extreme starvation in the land. It has been estimated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three out of the thirty crores of the people get even one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day. This much is certain, that if a man obliged to starve,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 gets weaker and at last becomes so reduced in resistance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becomes more easily susceptible to infection or an attack of germs.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must say that the criticism of the </w:t>
      </w:r>
      <w:r>
        <w:rPr>
          <w:rFonts w:ascii="Times" w:hAnsi="Times" w:eastAsia="Times"/>
          <w:b w:val="0"/>
          <w:i/>
          <w:color w:val="000000"/>
          <w:sz w:val="22"/>
        </w:rPr>
        <w:t>Liberty 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</w:t>
      </w:r>
      <w:r>
        <w:rPr>
          <w:rFonts w:ascii="Times" w:hAnsi="Times" w:eastAsia="Times"/>
          <w:b w:val="0"/>
          <w:i w:val="0"/>
          <w:color w:val="000000"/>
          <w:sz w:val="22"/>
        </w:rPr>
        <w:t>a certain extent unjustified. We can say from experience that the pla-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 does not attack only the starving. We see that even those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standard of living are victimised by it. Moreover, we can add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from experience: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Very often all the persons in a house affected by plague get </w:t>
      </w:r>
      <w:r>
        <w:rPr>
          <w:rFonts w:ascii="Times" w:hAnsi="Times" w:eastAsia="Times"/>
          <w:b w:val="0"/>
          <w:i w:val="0"/>
          <w:color w:val="000000"/>
          <w:sz w:val="22"/>
        </w:rPr>
        <w:t>the attack.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When once plague has spread in a village, it is never totally </w:t>
      </w:r>
      <w:r>
        <w:rPr>
          <w:rFonts w:ascii="Times" w:hAnsi="Times" w:eastAsia="Times"/>
          <w:b w:val="0"/>
          <w:i w:val="0"/>
          <w:color w:val="000000"/>
          <w:sz w:val="22"/>
        </w:rPr>
        <w:t>eradicated.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Persons observing the rules of hygiene are less susceptible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plague.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Uttar Pradesh.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Those who leave an infected village are saved.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whites are not as susceptible to the plague as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whites live more cleanly and observe the rules of health.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Wherever plague breaks out outside India, it is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eradicated.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 from this that plague has not much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starvation.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Doubtless the main thing to do in the case of plague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cleanliness. Cleanliness does not mean merely bathing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washing. It is well to maintain personal cleanliness. But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 house also should be kept clean; sufficient light and sunshine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let into it; latrines should be kept clean; and in a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affected, things should be so arranged that the things used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are not used by others. How to deal with plague is a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and we cannot say much about it here. However,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remember that there is no other disease so deadly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Cholera has always been considered a deadly disease,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as compared to plague. Moreover, plague is increasing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and not on the decline. For, whereas there were 2,72,000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in 1901, there were 5,00,000 in 1902 and 8,00,000 in 1903;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year the attack has been so virulent that the number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shoot up to a million. The average number of deaths per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comes to about 1,20,000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mortality continues at this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goes on increasing from year to year, it will be little wonder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becomes depopulated within 15 years. Several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laid waste. At many places in the Punjab,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have come to a stop. Men who have survived the plague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deserted the villages. This should set every Indian thinking.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Indian should search his heart and realise what his duty is.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3-6-1905</w:t>
      </w:r>
    </w:p>
    <w:p>
      <w:pPr>
        <w:autoSpaceDN w:val="0"/>
        <w:autoSpaceDE w:val="0"/>
        <w:widowControl/>
        <w:spacing w:line="240" w:lineRule="exact" w:before="1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 12,000 in the original is evidently a slip.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M. H. THURSTON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H.T</w:t>
      </w:r>
      <w:r>
        <w:rPr>
          <w:rFonts w:ascii="Times" w:hAnsi="Times" w:eastAsia="Times"/>
          <w:b w:val="0"/>
          <w:i w:val="0"/>
          <w:color w:val="000000"/>
          <w:sz w:val="18"/>
        </w:rPr>
        <w:t>HURSTON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1712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house occupied by me, I find the chimney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dining-room is quite out of order, the wood-work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bulged out. Each time I light a fire, the dining-room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smoke which issues out of the crevices left by the bulging out.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obliged if you will kindly have the matter put right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delay.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like to draw your attention to the fact that rents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Troyeville have gone down and I shall be obliged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a reduction in the rent I am paying.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252.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OMAR HAJI AMOD ZAVERI</w:t>
      </w:r>
    </w:p>
    <w:p>
      <w:pPr>
        <w:autoSpaceDN w:val="0"/>
        <w:autoSpaceDE w:val="0"/>
        <w:widowControl/>
        <w:spacing w:line="266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8"/>
        </w:rPr>
        <w:t>AVERI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441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OMAR HAJI AMOD ZAVERI,</w:t>
      </w:r>
    </w:p>
    <w:p>
      <w:pPr>
        <w:autoSpaceDN w:val="0"/>
        <w:autoSpaceDE w:val="0"/>
        <w:widowControl/>
        <w:spacing w:line="26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enclosed telegram [received]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A certain gentleman named Shone has made an offer of £50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ten year lease to Tayob Haji Khan Mahomed in a letter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yesterday; but he has not mentioned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I have asked the gentleman about it, but there does not seem </w:t>
      </w:r>
      <w:r>
        <w:rPr>
          <w:rFonts w:ascii="Times" w:hAnsi="Times" w:eastAsia="Times"/>
          <w:b w:val="0"/>
          <w:i w:val="0"/>
          <w:color w:val="000000"/>
          <w:sz w:val="22"/>
        </w:rPr>
        <w:t>to be anything in it. From the telegram, I guess that it must surely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 of 14,000 and £20.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However, as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>Kallenbach, I have not wired. Do send me the documents.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most probably leave on the 9th. I intend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 the 11th for Dada Sheth’s work. I will have to return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possible, because I am badly needed here. I shall have to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>time to Phoenix also. At the latest, I must be back here on the 19th.</w:t>
      </w:r>
    </w:p>
    <w:p>
      <w:pPr>
        <w:autoSpaceDN w:val="0"/>
        <w:autoSpaceDE w:val="0"/>
        <w:widowControl/>
        <w:spacing w:line="220" w:lineRule="exact" w:before="2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tabs>
          <w:tab w:pos="5270" w:val="left"/>
        </w:tabs>
        <w:autoSpaceDE w:val="0"/>
        <w:widowControl/>
        <w:spacing w:line="214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No.259.</w:t>
      </w:r>
    </w:p>
    <w:p>
      <w:pPr>
        <w:autoSpaceDN w:val="0"/>
        <w:autoSpaceDE w:val="0"/>
        <w:widowControl/>
        <w:spacing w:line="292" w:lineRule="exact" w:before="362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LETTER TO KHUSHALBHAI GANDHI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08" w:after="0"/>
        <w:ind w:left="527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HUSHAL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AJKOT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ATHIAWAD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KHUSHALBHAI,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Chhaganlal to-day saying that Haki’s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has expired. I do not find time here even to reflect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happenings. This is the special characteristic of this country. I can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 the effect of such bereavement on the minds of both Bhabhi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you. But such sorrow is a test for us all. We shall have stood it </w:t>
      </w:r>
      <w:r>
        <w:rPr>
          <w:rFonts w:ascii="Times" w:hAnsi="Times" w:eastAsia="Times"/>
          <w:b w:val="0"/>
          <w:i w:val="0"/>
          <w:color w:val="000000"/>
          <w:sz w:val="22"/>
        </w:rPr>
        <w:t>only, if we can remain calm and unruffled.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see Chhaganlal and Maganlal when I go to Phoenix in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days.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Respectfully yours,</w:t>
      </w:r>
    </w:p>
    <w:p>
      <w:pPr>
        <w:autoSpaceDN w:val="0"/>
        <w:autoSpaceDE w:val="0"/>
        <w:widowControl/>
        <w:spacing w:line="266" w:lineRule="exact" w:before="2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No.272.</w:t>
      </w:r>
    </w:p>
    <w:p>
      <w:pPr>
        <w:autoSpaceDN w:val="0"/>
        <w:autoSpaceDE w:val="0"/>
        <w:widowControl/>
        <w:spacing w:line="200" w:lineRule="exact" w:before="178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the cost and rental value of the building.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cousin, father of Chhaganlal and Maganlal.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Harkunvarbehn, addressee’s daughter.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Elder brother’s wife, here addressee’s wife.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 LETTER TO FULABHAI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8"/>
        </w:rPr>
        <w:t>ULABHAI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128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OTCHEFSTROOM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FULABHAI,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two letters to hand.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written to me in your letter that you would send 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fees and again promised to send money when Mr. Hussain  Ibrahim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from here. Hence it was that I gave instructions to debit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your account. It makes little difference to me to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the sum is debited, as I never file a suit against anybody.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very reason I invariably take the fees in advance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not known to me. Had it not been for your intervention,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have taken up the work without my fees. However, since </w:t>
      </w:r>
      <w:r>
        <w:rPr>
          <w:rFonts w:ascii="Times" w:hAnsi="Times" w:eastAsia="Times"/>
          <w:b w:val="0"/>
          <w:i w:val="0"/>
          <w:color w:val="000000"/>
          <w:sz w:val="22"/>
        </w:rPr>
        <w:t>you are unwilling, I shall not keep it in your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store will be saved only if Hussain Ibrahim either comes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here or sends the document duly signed from there, otherwise a single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creditor will swallow it up. I shall prepare the document and send it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sends me the fees. Please let me know where his goods are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a notice for sale has been issued.</w:t>
      </w:r>
    </w:p>
    <w:p>
      <w:pPr>
        <w:autoSpaceDN w:val="0"/>
        <w:autoSpaceDE w:val="0"/>
        <w:widowControl/>
        <w:spacing w:line="294" w:lineRule="exact" w:before="0" w:after="4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44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Gujarati:  Letter Book (1905):  No. 281.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LORD SELBORNE AND THE INDIANS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another column we print an interesting report of a pres-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entation by the British Indians in the Transvaal to Lord Selborne.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 of the address,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suitably to the occasion, is colourless, but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spite of the irritating circumstances that surround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they do not forget their inherent courtesy, and they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by their welcome to His Majesty’s representative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pity that the address was not presented, as it should have been, </w:t>
      </w:r>
      <w:r>
        <w:rPr>
          <w:rFonts w:ascii="Times" w:hAnsi="Times" w:eastAsia="Times"/>
          <w:b w:val="0"/>
          <w:i w:val="0"/>
          <w:color w:val="000000"/>
          <w:sz w:val="22"/>
        </w:rPr>
        <w:t>publicly, but evidently there was no mistake made by the Indians.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Lord Selborne”, May 28, 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seem to have made preparations long ago, and to have faithfully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 the requirements of the private secretary to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>lency. Although the receptions given to Lord Selborne were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political, we notice that the Mayors both at Pretoria and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refrain from alluding to the Indian question. Opinion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divided as to the appropriateness of bringing the question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to the notice of Lord Selborne. The Mayor of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George Goch, who is otherwise a most liberal-minded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has often taken up the cause of the Coloured races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allowed himself, in reply to the toast on his health, to remark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last despatch from Sir Arthur Lawley on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addressed to Mr. Lyttelton, showed the true position,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community owed him much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lifting up that question on a plane which was far above that which any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could conceive, and has given a basis in that despatch for the settlement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most intricate and most difficult question in the new legislature, which by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by they would have under his guidance.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have shown, conclusively we think, how that despatch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  of inaccuracies and sentiments hardly creditable to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statesman. We have a very high regard for Sir Arthur Lawley.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him to be actuated by excellent motives; but we regret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he has been entirely misled on this question, 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over-mastered by the prevailing prejudice to which he has succumbed. </w:t>
      </w:r>
      <w:r>
        <w:rPr>
          <w:rFonts w:ascii="Times" w:hAnsi="Times" w:eastAsia="Times"/>
          <w:b w:val="0"/>
          <w:i w:val="0"/>
          <w:color w:val="000000"/>
          <w:sz w:val="22"/>
        </w:rPr>
        <w:t>He has not hesitated to advise the Colonial Secretary to break the oft-</w:t>
      </w:r>
      <w:r>
        <w:rPr>
          <w:rFonts w:ascii="Times" w:hAnsi="Times" w:eastAsia="Times"/>
          <w:b w:val="0"/>
          <w:i w:val="0"/>
          <w:color w:val="000000"/>
          <w:sz w:val="22"/>
        </w:rPr>
        <w:t>repeated promises of the British Government, and has no doubt unc-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onsciously misquoted facts in support of such dangerous advice.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British Government lies very largely in its rectitude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scrupulous observance of promises. It is true that, on many an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occasion, there has been a departure from it, and on each such occ-</w:t>
      </w:r>
      <w:r>
        <w:rPr>
          <w:rFonts w:ascii="Times" w:hAnsi="Times" w:eastAsia="Times"/>
          <w:b w:val="0"/>
          <w:i w:val="0"/>
          <w:color w:val="000000"/>
          <w:sz w:val="22"/>
        </w:rPr>
        <w:t>asion, British prestige has suffered. No statesman recalls such depar-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tures with pride, but either glosses them over, or offers to explain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thus indirectly showing the British statesmen do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away from the high standard. It is, therefore, a disquieting sign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gentleman of Mr. George Goch’s standing ranging himself on </w:t>
      </w:r>
      <w:r>
        <w:rPr>
          <w:rFonts w:ascii="Times" w:hAnsi="Times" w:eastAsia="Times"/>
          <w:b w:val="0"/>
          <w:i w:val="0"/>
          <w:color w:val="000000"/>
          <w:sz w:val="22"/>
        </w:rPr>
        <w:t>the side of those who favour a policy which is calculated to revolutio-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nise British methods. It nevertheless shows the temper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 the British Indian question, and practical politicians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take note of that feeling.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10-6-1905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THE CHINESE AND THE KAFFIRS—A COMPARISON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good deal of discussion is still going on in England regar-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ding the employment of the Chinese in the Johannesburg mines.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pacify the minds of the people in the matter, Lord Milner had, before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leaving South Africa, sent some communication to England, which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published. Lord Milner states therein that the </w:t>
      </w:r>
      <w:r>
        <w:rPr>
          <w:rFonts w:ascii="Times" w:hAnsi="Times" w:eastAsia="Times"/>
          <w:b w:val="0"/>
          <w:i/>
          <w:color w:val="000000"/>
          <w:sz w:val="22"/>
        </w:rPr>
        <w:t>per</w:t>
      </w:r>
      <w:r>
        <w:rPr>
          <w:rFonts w:ascii="Times" w:hAnsi="Times" w:eastAsia="Times"/>
          <w:b w:val="0"/>
          <w:i/>
          <w:color w:val="000000"/>
          <w:sz w:val="22"/>
        </w:rPr>
        <w:t>capita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expenditure of recruiting and bringing the Kaffirs to Johannesburg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£10-15-0 during the last three years, while the cost of getting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Chinese is £16-11-3 per head. From this, Lord Milner wants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 that the miners do not stand to gain in recruiting the Chinese.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 cost of maintaining the Chinese in Johannesburg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greater than that of maintaining the Kaffirs. For, while a Kaffir costs</w:t>
      </w:r>
    </w:p>
    <w:p>
      <w:pPr>
        <w:autoSpaceDN w:val="0"/>
        <w:autoSpaceDE w:val="0"/>
        <w:widowControl/>
        <w:spacing w:line="31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5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d. per day, a Chinese costs 11d. Lord Milner, therefore, concludes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if the Kaffirs can be had in sufficient numbers, the miners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leave the Chinese alone. But 30,980 Chinese have already entered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this computation, Lord Milner has overlooked one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that, while the Kaffir hardly works for six months,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do so continuously for three years. Moreover,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more active than the Kaffirs, much more work can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than from the latter. This is a very important point, but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utters not a word about it. Unless this is taken into account,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Milner’s figures are of no use whatever. Were it not so,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pay a higher salary to the more efficient make, according to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Milner, a mistake. We, therefore, feel that Lord Milner’s communi-</w:t>
      </w:r>
      <w:r>
        <w:rPr>
          <w:rFonts w:ascii="Times" w:hAnsi="Times" w:eastAsia="Times"/>
          <w:b w:val="0"/>
          <w:i w:val="0"/>
          <w:color w:val="000000"/>
          <w:sz w:val="22"/>
        </w:rPr>
        <w:t>cation is not likely to have much effect in England.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JAPAN AND RUSSIA</w:t>
      </w:r>
    </w:p>
    <w:p>
      <w:pPr>
        <w:autoSpaceDN w:val="0"/>
        <w:autoSpaceDE w:val="0"/>
        <w:widowControl/>
        <w:spacing w:line="24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Japan’s star seems to be in the ascendant. She stormed the 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Port Arthur, captured Mukden and has done other deeds of valour.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these pale into insignificance before her latest exploit.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did she defeat the great Russian fleet, but wounded its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Admiral and did not leave intact a single Russian man-of-war.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imagined that Japan was capable of such bravery. Many had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that Japan would find herself in a difficult situation once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 fleet reached Singapore. It was also known that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Navy was not very strong, that is to say, it had fewer battleships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Russia. But in scouting and watchfulness, Japan surpassed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Admiral Togo’s spies were very accurate in their intelligence,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pounced upon the Russian fleet just when it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vulnerable. This was no ordinary deed of daring. Such courage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incomparable; but we consider supreme the patience and the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composure shown by Admiral Togo in achieving his objective.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was done with a view to winning honours or showing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to the world. Togo had only one objective, viz., to strike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at the opportune moment and at the strategic place.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done; and Russia, which only two years ago was considered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invincible, has now very nearly fallen into the hands of Japan.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history has nothing which can bear comparison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naval battle. England won a great [naval] victory in the sixteenth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century. The “invincible” Spanish Armada was then destroyed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Channel, and the British Admiral was triumphant.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considered a very fierce battle; but the Heavens then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succour of England. The Spanish Armada was very large,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 narrow. And just as the battle was raging, a strong wind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blow, which the Armada could not withstand, while it proved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 to the English fleet.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nineteenth century, Nelson scored a great victory off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Trafalgar and the British Navy won for itself a pre-eminent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position; but the powerful steamers we see today did not then exist nor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dangerous weapons of the present age.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Japan did not receive any unexpected help. She had only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firm determination to win, and this determination has proved her true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ally. In this war Japan has not known defeat.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What, then, is the secret off this epic heroism?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repeatedly to ask ourselves this question and find an answer for it.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answer is: unity, patriotism and the resolve to do or die. All the Japa-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nese are animated by the same spirit. No one is considered greater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the other, and there is no rift of any kind between them.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think of nothing else but service to the nation. They have so identified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with their motherland that they consider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prosperous [only] if they bring prosperity to the country in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are born, bred, and destined to pass their lives; that, if the country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“in the Strait of Trafalgar”.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rose, they rose; if she enjoyed political power, they were partners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power. Such is their patriotism. This unity and patriotic spirit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together with a heroic indifference to life [or death] have created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 in Japan the like of which is nowhere else to be found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world. Of death, they do not entertain any fear. To die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 of their country, they have always regarded as wholly good. If,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all, one has to die some day, what does it matter if one dies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battle-field? There is no certainty that, if one stays home and does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go to the front, one will live longer. And even if one did live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long, what was the good of living as a subjugated people? Reasoning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along these lines, the Japanese have become defiant of death.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wonder, then, that those, who thus sacrifice their flesh, blood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bones, should prove invincible on the battle-field?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will these thoughts avail us? What have we to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We do not find the requisite unity even in the minor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carrying on in South Africa; splits occur every day.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patriotism, we see more of selfishness everywhere. “If only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saved, it does not matter if the others perish,” is the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on our mind. Our life is so dear to us that we pass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we are still fondling it. If we do not achieve good in this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hope is there of achieving it in the next? This is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us are in. Our reading this account of the Japanese War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fruitful only if we emulate to some extent at least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Japan. We shall gain nothing by mere reading just as </w:t>
      </w:r>
      <w:r>
        <w:rPr>
          <w:rFonts w:ascii="Times" w:hAnsi="Times" w:eastAsia="Times"/>
          <w:b w:val="0"/>
          <w:i w:val="0"/>
          <w:color w:val="000000"/>
          <w:sz w:val="22"/>
        </w:rPr>
        <w:t>parrots do not attain to Heaven by repeating the name of Rama.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SPEECH AT NATAL INDIAN CONGRESS MEETING</w:t>
      </w:r>
    </w:p>
    <w:p>
      <w:pPr>
        <w:autoSpaceDN w:val="0"/>
        <w:autoSpaceDE w:val="0"/>
        <w:widowControl/>
        <w:spacing w:line="27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following is a report of Gandhiji’s speech at a meeting of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 Natal Indian Congress held at Durban under the chairmanship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Haji Mahomed Haji Dada:</w:t>
      </w:r>
    </w:p>
    <w:p>
      <w:pPr>
        <w:autoSpaceDN w:val="0"/>
        <w:autoSpaceDE w:val="0"/>
        <w:widowControl/>
        <w:spacing w:line="270" w:lineRule="exact" w:before="7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16, 1905</w:t>
      </w:r>
    </w:p>
    <w:p>
      <w:pPr>
        <w:autoSpaceDN w:val="0"/>
        <w:autoSpaceDE w:val="0"/>
        <w:widowControl/>
        <w:spacing w:line="240" w:lineRule="exact" w:before="16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said:  I would advise the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authorise the Secretaries to incur expenditure on the Hoondamal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Case, as it is a very strong one; if we do not put up a fight,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regret it later. We should also send money to help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Madanjit, who is carrying on a commendable agitation on our behalf </w:t>
      </w:r>
      <w:r>
        <w:rPr>
          <w:rFonts w:ascii="Times" w:hAnsi="Times" w:eastAsia="Times"/>
          <w:b w:val="0"/>
          <w:i w:val="0"/>
          <w:color w:val="000000"/>
          <w:sz w:val="22"/>
        </w:rPr>
        <w:t>in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some people have misconstrued the speeches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at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no intention in those speeches to </w:t>
      </w:r>
      <w:r>
        <w:rPr>
          <w:rFonts w:ascii="Times" w:hAnsi="Times" w:eastAsia="Times"/>
          <w:b w:val="0"/>
          <w:i w:val="0"/>
          <w:color w:val="000000"/>
          <w:sz w:val="22"/>
        </w:rPr>
        <w:t>hurt the susceptibilities of the Mahomedans. We should not discri-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minate between Hindus and Mahomedans. We know very well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 have been able to achieve through unity and accord.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profess different religions, we should regard ourselves as </w:t>
      </w:r>
      <w:r>
        <w:rPr>
          <w:rFonts w:ascii="Times" w:hAnsi="Times" w:eastAsia="Times"/>
          <w:b w:val="0"/>
          <w:i w:val="0"/>
          <w:color w:val="000000"/>
          <w:sz w:val="22"/>
        </w:rPr>
        <w:t>one in the matter of public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1-7-1905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MEASURES TO ERADICATE PLAGUE IN INDIA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Dr. Turner of Bombay has addressed a long letter to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of that Presidency, stating that plague was on the increase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to year and that the only way to eradicate it was for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themselves inoculated. The Doctor believes that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inoculated rarely suffer an attack of the plague. But the great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to persuade people to get themselves inoculated. Dr. Turner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it is not possible to compel people to do so.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very good, if the employers compelled their workers,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time, so that will not do either. Finally Dr. Turner suggests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should insure the life of the inoculated person,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a document to the effect that, if the person dies within a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inoculation, they would pay his relatives Rs. 100.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this will induce many persons to undergo inoculation. </w:t>
      </w:r>
      <w:r>
        <w:rPr>
          <w:rFonts w:ascii="Times" w:hAnsi="Times" w:eastAsia="Times"/>
          <w:b w:val="0"/>
          <w:i w:val="0"/>
          <w:color w:val="000000"/>
          <w:sz w:val="22"/>
        </w:rPr>
        <w:t>Another doctor suggests instituting a lottery for those who get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inoculated. Chits bearing the names of the inoculated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lots drawn, and prizes awarded to winners. Thus are these </w:t>
      </w:r>
      <w:r>
        <w:rPr>
          <w:rFonts w:ascii="Times" w:hAnsi="Times" w:eastAsia="Times"/>
          <w:b w:val="0"/>
          <w:i w:val="0"/>
          <w:color w:val="000000"/>
          <w:sz w:val="22"/>
        </w:rPr>
        <w:t>good men struggling in vain to eradicate the plague.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possible that some men may be able to save themselves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 inoculation. But we see no advantage in this. This remedy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inoculation is just like the means adopted by men, given to the pursuit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pleasure, to escape the consequences of their indulgence. Inocula-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 does not extirpate the causes of the plague and unless these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removed, no real benefit can accrue. If, by chance, one does get rid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plague, another disease will appear in its place. Just as a tree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destroyed unless its roots are pulled out, so also the plague will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disappear unless its causes are removed. It is necessary to bring about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“Hinduism”, March 4 and 11, and “Lectures on Religion”, April 15,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improvement in the sanitary habits, morality and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people. I believe that we commit sin by not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of sanitation. Our moral standard is low, for we neglect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Added to this, there is poverty which brings many miseries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train. He will be considered a true alleviator of India’s ills,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a remedy for this, and, having discovered it, puts it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Only after these essential remedial steps have been taken will </w:t>
      </w:r>
      <w:r>
        <w:rPr>
          <w:rFonts w:ascii="Times" w:hAnsi="Times" w:eastAsia="Times"/>
          <w:b w:val="0"/>
          <w:i w:val="0"/>
          <w:color w:val="000000"/>
          <w:sz w:val="22"/>
        </w:rPr>
        <w:t>it be proper for us to take other measures to supplement them.</w:t>
      </w:r>
    </w:p>
    <w:p>
      <w:pPr>
        <w:autoSpaceDN w:val="0"/>
        <w:autoSpaceDE w:val="0"/>
        <w:widowControl/>
        <w:spacing w:line="260" w:lineRule="exact" w:before="3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INDIA’S MILITARY AID TO ENGLAND</w:t>
      </w:r>
    </w:p>
    <w:p>
      <w:pPr>
        <w:autoSpaceDN w:val="0"/>
        <w:autoSpaceDE w:val="0"/>
        <w:widowControl/>
        <w:spacing w:line="280" w:lineRule="exact" w:before="1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figures published in the journal,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relating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aid England receives from India, we learn that a troop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8,215 soldiers had come to South Africa in 1899; a platoon of 14,371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was sent out to China, when the Boxer Rebellion broke out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country; and 3,376 Indian soldiers were sent to Somaliland.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are exclusive of those who are stationed in Tibet as also those </w:t>
      </w:r>
      <w:r>
        <w:rPr>
          <w:rFonts w:ascii="Times" w:hAnsi="Times" w:eastAsia="Times"/>
          <w:b w:val="0"/>
          <w:i w:val="0"/>
          <w:color w:val="000000"/>
          <w:sz w:val="22"/>
        </w:rPr>
        <w:t>posted to guard the North-west Frontier.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17-6-1905</w:t>
      </w:r>
    </w:p>
    <w:p>
      <w:pPr>
        <w:autoSpaceDN w:val="0"/>
        <w:autoSpaceDE w:val="0"/>
        <w:widowControl/>
        <w:spacing w:line="292" w:lineRule="exact" w:before="370" w:after="0"/>
        <w:ind w:left="0" w:right="18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269. MR. GANDHI REPLIES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2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have to say in connection with the above letter is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aware if the facts stated in history books are incorrect.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to correct my mistakes, if any. The facts I have in stated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</w:t>
      </w:r>
      <w:r>
        <w:rPr>
          <w:rFonts w:ascii="Times" w:hAnsi="Times" w:eastAsia="Times"/>
          <w:b w:val="0"/>
          <w:i/>
          <w:color w:val="000000"/>
          <w:sz w:val="22"/>
        </w:rPr>
        <w:t>The Encyclopedia Britannica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Hunter’s </w:t>
      </w:r>
      <w:r>
        <w:rPr>
          <w:rFonts w:ascii="Times" w:hAnsi="Times" w:eastAsia="Times"/>
          <w:b w:val="0"/>
          <w:i/>
          <w:color w:val="000000"/>
          <w:sz w:val="22"/>
        </w:rPr>
        <w:t>History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books. However, the fact whether I am right or wrong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be emphasised, but the aim with which I presented the facts should be</w:t>
      </w:r>
    </w:p>
    <w:p>
      <w:pPr>
        <w:autoSpaceDN w:val="0"/>
        <w:autoSpaceDE w:val="0"/>
        <w:widowControl/>
        <w:spacing w:line="206" w:lineRule="exact" w:before="4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“Mr. Gandhi’s Comments”, 3-6-1905,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Editor received a letter protesting against it from “A Follower of Islam”,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said: “The statement that the lower classes of Hindus had been converted to Islam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not supported by any Urdu or Gujarati books on Indian history. However, if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thoughts are found in some wretched books of history, they must have been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figments of Hindu imagination . . .  . Will Mr. Gandhi be pleased to give the name </w:t>
      </w:r>
      <w:r>
        <w:rPr>
          <w:rFonts w:ascii="Times" w:hAnsi="Times" w:eastAsia="Times"/>
          <w:b w:val="0"/>
          <w:i w:val="0"/>
          <w:color w:val="000000"/>
          <w:sz w:val="18"/>
        </w:rPr>
        <w:t>of the history whence he has learnt such serious things?” This is Gandhiji’s reply.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2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into consideration. And if I have presented the historical facts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intention of doing good, nobody should take offence.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17-6-1905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4188" w:space="0"/>
            <w:col w:w="23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4188" w:space="0"/>
            <w:col w:w="233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270. LETTER TO LAW SOCIETY</w:t>
      </w:r>
    </w:p>
    <w:p>
      <w:pPr>
        <w:autoSpaceDN w:val="0"/>
        <w:autoSpaceDE w:val="0"/>
        <w:widowControl/>
        <w:spacing w:line="244" w:lineRule="exact" w:before="68" w:after="0"/>
        <w:ind w:left="515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NCORPORATED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OCIETY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intrusted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Mr. E. A. Walters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Windsorton, Law Agent,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collection of an amount due to a client in Johannesburg by a </w:t>
      </w:r>
      <w:r>
        <w:rPr>
          <w:rFonts w:ascii="Times" w:hAnsi="Times" w:eastAsia="Times"/>
          <w:b w:val="0"/>
          <w:i w:val="0"/>
          <w:color w:val="000000"/>
          <w:sz w:val="22"/>
        </w:rPr>
        <w:t>resident of that place or district.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Walters, so the debtor writes to me, has been paid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due by him, but he has only sent me a part of the debt,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ignored letters written by me to him during the last twelve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was placed in his hands about the month of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1904. In my last letter to him, which I wrote on the 25th May 1905,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him that I should bring his action to the notice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if he ignored my communications. Unfortunately,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heard from him in reply to that letter also.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bring this matter to your notice for such action as </w:t>
      </w:r>
      <w:r>
        <w:rPr>
          <w:rFonts w:ascii="Times" w:hAnsi="Times" w:eastAsia="Times"/>
          <w:b w:val="0"/>
          <w:i w:val="0"/>
          <w:color w:val="000000"/>
          <w:sz w:val="22"/>
        </w:rPr>
        <w:t>the Society may deem fit to take.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 the honour to remain,</w:t>
      </w:r>
    </w:p>
    <w:p>
      <w:pPr>
        <w:autoSpaceDN w:val="0"/>
        <w:autoSpaceDE w:val="0"/>
        <w:widowControl/>
        <w:spacing w:line="220" w:lineRule="exact" w:before="40" w:after="522"/>
        <w:ind w:left="0" w:right="8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393.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737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1828"/>
        <w:ind w:left="86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rPr>
          <w:rFonts w:ascii="Times" w:hAnsi="Times" w:eastAsia="Times"/>
          <w:b w:val="0"/>
          <w:i w:val="0"/>
          <w:color w:val="000000"/>
          <w:sz w:val="22"/>
        </w:rPr>
        <w:t>M.</w:t>
      </w:r>
      <w:r>
        <w:rPr>
          <w:rFonts w:ascii="Times" w:hAnsi="Times" w:eastAsia="Times"/>
          <w:b w:val="0"/>
          <w:i w:val="0"/>
          <w:color w:val="000000"/>
          <w:sz w:val="22"/>
        </w:rPr>
        <w:t>K. G</w:t>
      </w:r>
      <w:r>
        <w:rPr>
          <w:rFonts w:ascii="Times" w:hAnsi="Times" w:eastAsia="Times"/>
          <w:b w:val="0"/>
          <w:i w:val="0"/>
          <w:color w:val="000000"/>
          <w:sz w:val="20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737" w:space="0"/>
            <w:col w:w="27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A. Walters”, May 25, 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TOWN CLERK</w:t>
      </w:r>
    </w:p>
    <w:p>
      <w:pPr>
        <w:autoSpaceDN w:val="0"/>
        <w:autoSpaceDE w:val="0"/>
        <w:widowControl/>
        <w:spacing w:line="244" w:lineRule="exact" w:before="68" w:after="0"/>
        <w:ind w:left="515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LERK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1049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64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: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IGHT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NDIANS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RAVEL IN 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UNICIPAL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-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CARS</w:t>
            </w:r>
          </w:p>
        </w:tc>
      </w:tr>
      <w:tr>
        <w:trPr>
          <w:trHeight w:hRule="exact" w:val="602"/>
        </w:trPr>
        <w:tc>
          <w:tcPr>
            <w:tcW w:type="dxa" w:w="6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62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the Tramway Committee has considered this matter, I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thank you for a reply to my communications herein.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client, who applied for the monthly pass, is very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matter to a head, and test his right, should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decline to entertain his application favourably.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8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397.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PARSEE RUSTOMJEE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USTOMJEE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IVANJI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HORKHODU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HETWADI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RUSTOMJEE JIVANJI GHORKHODU,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your firm when I visited Durban last week. Omar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Sheth, Kaikhushroo, Abdul Huk and I sat together and went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The receipts from rent have diminished considerably.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below £200 and will go down a little further. But that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helped. I met the lady running the Avon Hotel. She said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stay on only if the rent was reduced, and I have agreed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In business, too, I do not see much substance. But since Abdul </w:t>
      </w:r>
      <w:r>
        <w:rPr>
          <w:rFonts w:ascii="Times" w:hAnsi="Times" w:eastAsia="Times"/>
          <w:b w:val="0"/>
          <w:i w:val="0"/>
          <w:color w:val="000000"/>
          <w:sz w:val="22"/>
        </w:rPr>
        <w:t>Huk is confident, Omar Sheth’s advice is that some business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carried on. He has agreed to supervise it himself. I therefore do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any harm in doing a little 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remember what you said about rent. But you should not be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hurry. Rents are bound to decline in these difficult times; but there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no cause for alarm. Please finish your work there without 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hurry. The need for building the house is quite evident; please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therefore let there be no interruption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were no letters from you either here or at Durban. It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to write to the firm at regular intervals.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write to me about your health.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Please give my respects to Maji. Get Jal and Sorab to write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 No. 402.</w:t>
      </w:r>
    </w:p>
    <w:p>
      <w:pPr>
        <w:autoSpaceDN w:val="0"/>
        <w:autoSpaceDE w:val="0"/>
        <w:widowControl/>
        <w:spacing w:line="292" w:lineRule="exact" w:before="362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273. LETTER TO JALBHAI SORABJI BROS.</w:t>
      </w:r>
    </w:p>
    <w:p>
      <w:pPr>
        <w:autoSpaceDN w:val="0"/>
        <w:autoSpaceDE w:val="0"/>
        <w:widowControl/>
        <w:spacing w:line="266" w:lineRule="exact" w:before="8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ALBHAI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ORABJI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110, 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IELD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gone through Mr. Laughton’s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I think nothing could be said against it professionally.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bill with reference to Latiwala, you may plead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seeing that Latiwala has disappeared. I approve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regarding the Avon Hotel. Please tell Chhaganlal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£ 7/4/- are for, so that he may make the necessary entries in the 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Umbilo Road property, if the tenant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pay more than £6, you may reduce it accordingly.</w:t>
      </w:r>
    </w:p>
    <w:p>
      <w:pPr>
        <w:autoSpaceDN w:val="0"/>
        <w:autoSpaceDE w:val="0"/>
        <w:widowControl/>
        <w:spacing w:line="294" w:lineRule="exact" w:before="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270" w:val="left"/>
        </w:tabs>
        <w:autoSpaceDE w:val="0"/>
        <w:widowControl/>
        <w:spacing w:line="194" w:lineRule="exact" w:before="7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Letter Book (1905):  No. 405.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7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274. LETTER TO “THE STAR”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24, 1905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Mr. Loveday has again repeated his statement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influx of Indians into the Colony, in total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that he admits having seen after he first gave currency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statements. Mr. Loveday thinks that the Permit Department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keep out British Indians, and that non-refugees have been entering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Colony. In the face of the report of the Chief Secretary for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mits, one can only come to the conclusion that Mr. Loveday declines </w:t>
      </w:r>
      <w:r>
        <w:rPr>
          <w:rFonts w:ascii="Times" w:hAnsi="Times" w:eastAsia="Times"/>
          <w:b w:val="0"/>
          <w:i w:val="0"/>
          <w:color w:val="000000"/>
          <w:sz w:val="22"/>
        </w:rPr>
        <w:t>to believe the report. I can only say that even the British Indian refu-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gees find it extremely hard to enter the Colony. I have before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addressed from the Permit Office to a British Indian,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some seven months ago for a permit asking him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requires a permit. The poor refugee being friendless,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months for making good his right as a refugee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has gone back to India, and the letter has been sent to me </w:t>
      </w:r>
      <w:r>
        <w:rPr>
          <w:rFonts w:ascii="Times" w:hAnsi="Times" w:eastAsia="Times"/>
          <w:b w:val="0"/>
          <w:i w:val="0"/>
          <w:color w:val="000000"/>
          <w:sz w:val="22"/>
        </w:rPr>
        <w:t>by the gentleman whose address he gave. Nor is this a solitary ins-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tance. Whereas Europeans, whether they are refugees or not,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permits for the asking, the Indian refugees, many of whom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the sum of £ 3 as the price of being allowed to remain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during the old regime, have to wait at least two months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admitted, and then, too, each applicant has to go through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formalities and a good deal of expense before he can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He must call at the Permit Offices in the coast towns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application form. He has to get it filled in, for which, as a rule,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pays a fee. On receipt by the Permit Office in Johannesburg,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sent down to those whose names have been given as references.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letters have to make affidavits on which a half-crown stamp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affixed. If the evidence produced as to previous residence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satisfactory, a notification is sent to the applicant authori-</w:t>
      </w:r>
      <w:r>
        <w:rPr>
          <w:rFonts w:ascii="Times" w:hAnsi="Times" w:eastAsia="Times"/>
          <w:b w:val="0"/>
          <w:i w:val="0"/>
          <w:color w:val="000000"/>
          <w:sz w:val="22"/>
        </w:rPr>
        <w:t>sing him to enter the Colony. Nor is this all. He must then proceed to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caption “Refutation of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Loveday’s Inaccuracies”.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Johannesburg, call at the Permit Office and submit himself for cross-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and if he satisfies the examining officer, he receives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authority to stay in the Colony. I know cases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have been sent back because they were not able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officer that they were refugees. If, therefore, any 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complain against the Permit Department,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Indians; and they do not belong to the criminal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Mr. Hosken. Mr. Loveday has once again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statistics published by the Mayor of Pietersburg,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Pieters-burg has not taken up the challenge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Association, although it was he who provoked it.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from the letter addressed to you by the Chairman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Association on the 9th December.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deny that there are at present 49 Indian traders in Pietersburg. There are only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 stores owned by Indians within the township, as distinguished from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Location, and of these some are held by the same Indians. Within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township before war, there were at least 23 Indian stores.</w:t>
      </w:r>
    </w:p>
    <w:p>
      <w:pPr>
        <w:autoSpaceDN w:val="0"/>
        <w:autoSpaceDE w:val="0"/>
        <w:widowControl/>
        <w:spacing w:line="24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all these store-keepers have been given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letter. This statement has never been disproved, but Mr. Loveday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Asiatic Traders’ Commission report that there was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in Pietersburg without a licence before war.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misleading. I have before me the full report of the Asiatic Traders’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In the first place, it is an interim report.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the Com-missioners do not pretend to have ascertained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who were trading without licences. All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have done is to mention the respective claims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them, and they state that there was only one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Pietersburg. They had in all only 233 claims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That surely does not exhaust the list of Asiatic traders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The newspapers also published the information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claims were all with-drawn after the ruling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Commissioners gave as to their autho-rity, and that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participate in their delibera- tions. The Commissioners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work was interrupted by the decision of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now famous test case about the right of a British Indian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in the Colony. Knowing, as he must have done, all these facts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report, it is stra-nge that a responsible politician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Mr. Loveday should allow him-self thus to mislead the public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statement which cannot be proved. I admit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Location at Pretoria has increased. Probably,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also in Pietersburg and Potchefstroom. Will he also take </w:t>
      </w:r>
      <w:r>
        <w:rPr>
          <w:rFonts w:ascii="Times" w:hAnsi="Times" w:eastAsia="Times"/>
          <w:b w:val="0"/>
          <w:i w:val="0"/>
          <w:color w:val="000000"/>
          <w:sz w:val="22"/>
        </w:rPr>
        <w:t>note of the fact that the Location in Johannesburg has been wiped out;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not at present half the number of the British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occupy the old Location; and that, during the last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not less than 300 Indians have left Johannesburg?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statistics placed before Mr. Conyngham Greene, there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before the war 15,000 Indians. Not more than 12,000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have been issued to them by the Permit Department,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Indians leaving the Colony is greater than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allowed to enter the Colony, I venture to submit that there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 the Colony less than 12,000 Indians. Mr. Loveday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of Natal, who have just become free,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and established themselves, a fact which is 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them-selves in Potchefstroom. Will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condescend to give the names of the Indians who have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Colony? He would certainly then be rendering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his consti-tuents, the anti-Asiatic vigilants. Will he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give the names of the Indians who have stated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inundated by Indians from Natal, and if he cannot, will he have </w:t>
      </w:r>
      <w:r>
        <w:rPr>
          <w:rFonts w:ascii="Times" w:hAnsi="Times" w:eastAsia="Times"/>
          <w:b w:val="0"/>
          <w:i w:val="0"/>
          <w:color w:val="000000"/>
          <w:sz w:val="22"/>
        </w:rPr>
        <w:t>the grace to with-draw the serious statements he has made?</w:t>
      </w:r>
    </w:p>
    <w:p>
      <w:pPr>
        <w:autoSpaceDN w:val="0"/>
        <w:autoSpaceDE w:val="0"/>
        <w:widowControl/>
        <w:spacing w:line="270" w:lineRule="exact" w:before="0" w:after="0"/>
        <w:ind w:left="0" w:right="3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</w:t>
      </w:r>
      <w:r>
        <w:rPr>
          <w:rFonts w:ascii="Times" w:hAnsi="Times" w:eastAsia="Times"/>
          <w:b w:val="0"/>
          <w:i/>
          <w:color w:val="000000"/>
          <w:sz w:val="22"/>
        </w:rPr>
        <w:t>.,</w:t>
      </w:r>
    </w:p>
    <w:p>
      <w:pPr>
        <w:autoSpaceDN w:val="0"/>
        <w:tabs>
          <w:tab w:pos="5270" w:val="left"/>
        </w:tabs>
        <w:autoSpaceDE w:val="0"/>
        <w:widowControl/>
        <w:spacing w:line="206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24-6-1905</w:t>
      </w:r>
    </w:p>
    <w:p>
      <w:pPr>
        <w:autoSpaceDN w:val="0"/>
        <w:autoSpaceDE w:val="0"/>
        <w:widowControl/>
        <w:spacing w:line="292" w:lineRule="exact" w:before="250" w:after="266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275. LETTER TO DADABHAI NAOROJI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432" w:firstLine="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AOROJI </w:t>
      </w:r>
      <w:r>
        <w:rPr>
          <w:rFonts w:ascii="Times" w:hAnsi="Times" w:eastAsia="Times"/>
          <w:b w:val="0"/>
          <w:i w:val="0"/>
          <w:color w:val="000000"/>
          <w:sz w:val="20"/>
        </w:rPr>
        <w:t>22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ENNINGTON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</w:t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SIR,]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3782" w:space="0"/>
            <w:col w:w="278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266"/>
        <w:ind w:left="4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24, 1905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3782" w:space="0"/>
            <w:col w:w="278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copy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leading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to what extent it has now become possible under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 to own land. The Supreme Court decision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them free, so long as they can get a European friend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trustee, to own fixed property. I draw your attention to the fact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any legislation that may be drafted there, it may not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that, under Law 3 of 1885, it is impossible for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to own property.</w:t>
      </w:r>
    </w:p>
    <w:p>
      <w:pPr>
        <w:autoSpaceDN w:val="0"/>
        <w:autoSpaceDE w:val="0"/>
        <w:widowControl/>
        <w:spacing w:line="240" w:lineRule="exact" w:before="12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has been going on here, it appears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to replace Law 3 of 1885 will be as much as possible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of Law 3 of 1885, that is to say, it is not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here to give any greater rights that [those] enjoyed under </w:t>
      </w:r>
      <w:r>
        <w:rPr>
          <w:rFonts w:ascii="Times" w:hAnsi="Times" w:eastAsia="Times"/>
          <w:b w:val="0"/>
          <w:i w:val="0"/>
          <w:color w:val="000000"/>
          <w:sz w:val="22"/>
        </w:rPr>
        <w:t>Law 3 of 1885. Just as, therefore, Mr. Lyttelton has taken up the stand,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saying that he would not, in view of the Supreme Court decision,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restrict the trading rights of the Indians, so also should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sanction any legislation which would restrict an Indian’s </w:t>
      </w:r>
      <w:r>
        <w:rPr>
          <w:rFonts w:ascii="Times" w:hAnsi="Times" w:eastAsia="Times"/>
          <w:b w:val="0"/>
          <w:i w:val="0"/>
          <w:color w:val="000000"/>
          <w:sz w:val="22"/>
        </w:rPr>
        <w:t>rights to own landed property.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anti-Indian legislation that is at present being considered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Parliament is dangerously symptomatic. Almost every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something about it. Indians are to be brought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Native Department regarding the holding of fire-arms.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occupation of rural land, unless they are owners,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accepted as such for the purpose of levying a land tax.</w:t>
      </w:r>
    </w:p>
    <w:p>
      <w:pPr>
        <w:autoSpaceDN w:val="0"/>
        <w:autoSpaceDE w:val="0"/>
        <w:widowControl/>
        <w:spacing w:line="220" w:lineRule="exact" w:before="7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Town Council is asking for powers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on store-holders and bring them within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>Act.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Corporations Consolidated Law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deprive the Indian of the municipal franchise.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Bills published in the Natal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bring within the Dealers’ Licenses Act Native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House-keepers, and to restrict the scope of Hawkers’ Licenses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magisterial divisions within which they have been issued (hitherto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hawk outside municipal boundaries entitled the holder to </w:t>
      </w:r>
      <w:r>
        <w:rPr>
          <w:rFonts w:ascii="Times" w:hAnsi="Times" w:eastAsia="Times"/>
          <w:b w:val="0"/>
          <w:i w:val="0"/>
          <w:color w:val="000000"/>
          <w:sz w:val="22"/>
        </w:rPr>
        <w:t>hawk throughout the Colony excepting the municipal areas).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legislation is unnecessary and insulting.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that, as stated by Lord Curzon in his Budget speech,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time that the next step was taken, namely, to suspend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 to Natal, unless the Natal Government would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anti-Indian activity and amend, at any rate,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>Act so as to give the aggrieved party the right to appeal to the Sup-</w:t>
      </w:r>
      <w:r>
        <w:rPr>
          <w:rFonts w:ascii="Times" w:hAnsi="Times" w:eastAsia="Times"/>
          <w:b w:val="0"/>
          <w:i w:val="0"/>
          <w:color w:val="000000"/>
          <w:sz w:val="22"/>
        </w:rPr>
        <w:t>reme Court.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 417, Volume 414, India Office.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 CORRUPTION DURING WAR TIME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true that patriotic fervour surges in everyone’s breast 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times of war. This fervour is very beneficial. Many a patriot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stimulus of zeal, performed, with only a small army, feats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astounded the world. While, on the one hand,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abound with such enthusiasm, hundreds, thousands, nay, lakhs, of lives </w:t>
      </w:r>
      <w:r>
        <w:rPr>
          <w:rFonts w:ascii="Times" w:hAnsi="Times" w:eastAsia="Times"/>
          <w:b w:val="0"/>
          <w:i w:val="0"/>
          <w:color w:val="000000"/>
          <w:sz w:val="22"/>
        </w:rPr>
        <w:t>have, on the other, been lost, ruined or reduced to a state of depen-</w:t>
      </w:r>
      <w:r>
        <w:rPr>
          <w:rFonts w:ascii="Times" w:hAnsi="Times" w:eastAsia="Times"/>
          <w:b w:val="0"/>
          <w:i w:val="0"/>
          <w:color w:val="000000"/>
          <w:sz w:val="22"/>
        </w:rPr>
        <w:t>dence, through the doings of some selfish people who took adv-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antage of the inability of officials to exercise sufficient control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Taking advantage of the chaos, normal persons have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disorder by committing, during war, misdeeds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think of at other times. It seems that the rules of 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>good conduct are entirely forgotten during times of war. The viola-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tion of these rules is more in evidence during a bigger war than a sma-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ller one. For it is said that it is during a crisis that a man’s character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the test. It cannot be claimed that he has been put to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he has had the chance successfully of committing a crime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steadfast in spite of the opportunity. Such steadfastness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time may be found in a handful of men. It is indeed all too </w:t>
      </w:r>
      <w:r>
        <w:rPr>
          <w:rFonts w:ascii="Times" w:hAnsi="Times" w:eastAsia="Times"/>
          <w:b w:val="0"/>
          <w:i w:val="0"/>
          <w:color w:val="000000"/>
          <w:sz w:val="22"/>
        </w:rPr>
        <w:t>rare.</w:t>
      </w:r>
    </w:p>
    <w:p>
      <w:pPr>
        <w:autoSpaceDN w:val="0"/>
        <w:autoSpaceDE w:val="0"/>
        <w:widowControl/>
        <w:spacing w:line="260" w:lineRule="exact" w:before="1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bigger the war, the bigger the extent of chaos. The fraud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trickery, that were exposed during the Crimean 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sundry happenings that have later come to light, are most distressing.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war, a large stock of boots was purchased and despatched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front for the use of soldiers, but they all were found to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left foot! A large quantity of foodstuff for the army was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England; but when it was consumed, instead of helping to feed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army, it proved deleterious being very rotten meat. It was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who wanted to become millionaires, but even the generals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front, the politicians who were out to sacrifice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precious lives, and leaders who called themselves benefactors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committed fraud. Large stock of useful medicines sent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and officers on their deathbed disappeared mysteriously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reaching the hospitals for which they were bound,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trace of them was found. Merchants, the so-called patriotic generals </w:t>
      </w:r>
      <w:r>
        <w:rPr>
          <w:rFonts w:ascii="Times" w:hAnsi="Times" w:eastAsia="Times"/>
          <w:b w:val="0"/>
          <w:i w:val="0"/>
          <w:color w:val="000000"/>
          <w:sz w:val="22"/>
        </w:rPr>
        <w:t>and high Government officials thus went on misappropriating hun-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dreds of useful and valuable articles to fill their pockets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hundreds of poor soldiers who had gone to the front to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>their country, leaving their homes and hearths. When a news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sent a full account of this, describing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encamped at Sebastapol, the whole nation was so enraged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ministry in power had to resign. In addition to this,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>long list of oppressive tyrannies. But all these are insignificant inci-</w:t>
      </w:r>
      <w:r>
        <w:rPr>
          <w:rFonts w:ascii="Times" w:hAnsi="Times" w:eastAsia="Times"/>
          <w:b w:val="0"/>
          <w:i w:val="0"/>
          <w:color w:val="000000"/>
          <w:sz w:val="22"/>
        </w:rPr>
        <w:t>dents compared to those of the last Boer War. A scrutiny of how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tracts, for the supply of provisions, uniforms, etc., to the army,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and executed during that was has revealed how public money </w:t>
      </w:r>
      <w:r>
        <w:rPr>
          <w:rFonts w:ascii="Times" w:hAnsi="Times" w:eastAsia="Times"/>
          <w:b w:val="0"/>
          <w:i w:val="0"/>
          <w:color w:val="000000"/>
          <w:sz w:val="22"/>
        </w:rPr>
        <w:t>was utterly wasted. This was due solely to the misconduct of the auto-</w:t>
      </w:r>
      <w:r>
        <w:rPr>
          <w:rFonts w:ascii="Times" w:hAnsi="Times" w:eastAsia="Times"/>
          <w:b w:val="0"/>
          <w:i w:val="0"/>
          <w:color w:val="000000"/>
          <w:sz w:val="22"/>
        </w:rPr>
        <w:t>cratic officials. Contracts were blindly given by the departments conc-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erned to contractors who were their favourites or were known to them </w:t>
      </w:r>
      <w:r>
        <w:rPr>
          <w:rFonts w:ascii="Times" w:hAnsi="Times" w:eastAsia="Times"/>
          <w:b w:val="0"/>
          <w:i w:val="0"/>
          <w:color w:val="000000"/>
          <w:sz w:val="22"/>
        </w:rPr>
        <w:t>and who made a profit of 50 to 500 per cent on some of the goods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Russia and the allied powers, viz., Turkey, England, France and </w:t>
      </w:r>
      <w:r>
        <w:rPr>
          <w:rFonts w:ascii="Times" w:hAnsi="Times" w:eastAsia="Times"/>
          <w:b w:val="0"/>
          <w:i w:val="0"/>
          <w:color w:val="000000"/>
          <w:sz w:val="18"/>
        </w:rPr>
        <w:t>Sardinia (1853-1856).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supplied. Such corruption was not confined to Great Britain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defeat France sustained in 1879 was due to its officers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slaves of mammon. For, at the time of that war, the French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had kept every necessary article ready. Millions and bil-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lions had been spent on these arrangements at the very start,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expenditure was incurred secretly. All these things was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stored—on paper only. Although money was spent like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even ordinary military use ran short at the very outset of the </w:t>
      </w:r>
      <w:r>
        <w:rPr>
          <w:rFonts w:ascii="Times" w:hAnsi="Times" w:eastAsia="Times"/>
          <w:b w:val="0"/>
          <w:i w:val="0"/>
          <w:color w:val="000000"/>
          <w:sz w:val="22"/>
        </w:rPr>
        <w:t>war. The reports of the present Russo-Japanese War, too, are astoun-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ding. Last April, a million roubles were given to Duke of Sergius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on feeding and clothing the army in Manchuria. This stock was </w:t>
      </w:r>
      <w:r>
        <w:rPr>
          <w:rFonts w:ascii="Times" w:hAnsi="Times" w:eastAsia="Times"/>
          <w:b w:val="0"/>
          <w:i w:val="0"/>
          <w:color w:val="000000"/>
          <w:sz w:val="22"/>
        </w:rPr>
        <w:t>despatched to Manchuria in the month of May; but, instead of reac-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there, it got transported directly from Moscow to Danzig,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thence, goods worth thousands of pounds were sold for a song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Germany. Large sums of money were raised through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benefit of the widows of men and officers killed in the war;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farthing of that money reached the poor widows. The bags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suger despatched to the battle-field were found to contain sand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sugar! No trace could be found of millions of roubles that disap-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peared during the construction of the Trans-Siberian Railway.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>is not all. Innumerable examples have been recorded of the corru-</w:t>
      </w:r>
      <w:r>
        <w:rPr>
          <w:rFonts w:ascii="Times" w:hAnsi="Times" w:eastAsia="Times"/>
          <w:b w:val="0"/>
          <w:i w:val="0"/>
          <w:color w:val="000000"/>
          <w:sz w:val="22"/>
        </w:rPr>
        <w:t>ption and bribery practised in Russia.</w:t>
      </w:r>
    </w:p>
    <w:p>
      <w:pPr>
        <w:autoSpaceDN w:val="0"/>
        <w:autoSpaceDE w:val="0"/>
        <w:widowControl/>
        <w:spacing w:line="280" w:lineRule="exact" w:before="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of the Japanese affords a marked contrast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No merchant or officer in Japan has entertained any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 war situation, with the result that the Japanese army can </w:t>
      </w:r>
      <w:r>
        <w:rPr>
          <w:rFonts w:ascii="Times" w:hAnsi="Times" w:eastAsia="Times"/>
          <w:b w:val="0"/>
          <w:i w:val="0"/>
          <w:color w:val="000000"/>
          <w:sz w:val="22"/>
        </w:rPr>
        <w:t>secure its needs at a very small cost. The report of the Butler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on the war in South Africa, which has been published, tells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irregularities and corruption that prevailed during that war were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less [considerable] than in Russia. The way public money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spent is very much to be deplored. A major part of this waste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incompetent officers, who were inexperienced and untrained.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recommends that the officers deserve to be censured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serious lapses. The country’s wealth that was collected thro-</w:t>
      </w:r>
      <w:r>
        <w:rPr>
          <w:rFonts w:ascii="Times" w:hAnsi="Times" w:eastAsia="Times"/>
          <w:b w:val="0"/>
          <w:i w:val="0"/>
          <w:color w:val="000000"/>
          <w:sz w:val="22"/>
        </w:rPr>
        <w:t>ugh heavy taxation was abused without limit, and the officers suppo-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to be responsible for it connived at it. This has cast a slur on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administration, which has so for enjoyed a reputation for jus-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tice and integrity in public affairs. There was no limit to the chaos,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 and dishonesty rampant at the time. The report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it is expected, will open the eyes of the Government,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do whatever is still possible in the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24-6-1905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15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OKHALE</w:t>
      </w:r>
      <w:r>
        <w:rPr>
          <w:rFonts w:ascii="Times" w:hAnsi="Times" w:eastAsia="Times"/>
          <w:b w:val="0"/>
          <w:i w:val="0"/>
          <w:color w:val="000000"/>
          <w:sz w:val="20"/>
        </w:rPr>
        <w:t>, C.I.E.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 &amp; 85,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ESTMINSTER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time you must be deeply engaged in your 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 have no doubt that you will have a corner in your heart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South Africa. Is it possible for you,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India, to pass through South Africa? If you could do so, and </w:t>
      </w:r>
      <w:r>
        <w:rPr>
          <w:rFonts w:ascii="Times" w:hAnsi="Times" w:eastAsia="Times"/>
          <w:b w:val="0"/>
          <w:i w:val="0"/>
          <w:color w:val="000000"/>
          <w:sz w:val="22"/>
        </w:rPr>
        <w:t>if you would kindly let me have previous notice, suitable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would be made for your stay in the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suggest your giving one month to South Africa.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come, the expenses of your tour in South Africa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the community. You could land in Cape Town,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Kimberley, Bloemfontein, Johannesburg and Pretoria; go to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Durban, Pietermaritzburg, thence to Delagoa Bay, and thence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by the East Coast visiting Mosambique, Zanzibar, Lamu and </w:t>
      </w:r>
      <w:r>
        <w:rPr>
          <w:rFonts w:ascii="Times" w:hAnsi="Times" w:eastAsia="Times"/>
          <w:b w:val="0"/>
          <w:i w:val="0"/>
          <w:color w:val="000000"/>
          <w:sz w:val="22"/>
        </w:rPr>
        <w:t>Mombasa, or go via Ceylon and take in Mauritius on your way.</w:t>
      </w:r>
    </w:p>
    <w:p>
      <w:pPr>
        <w:autoSpaceDN w:val="0"/>
        <w:autoSpaceDE w:val="0"/>
        <w:widowControl/>
        <w:spacing w:line="220" w:lineRule="exact" w:before="66" w:after="0"/>
        <w:ind w:left="0" w:right="3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94" w:lineRule="exact" w:before="20" w:after="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 G.N. 4105.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CAMROODEEN &amp; CO.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ESSRS</w:t>
      </w:r>
      <w:r>
        <w:rPr>
          <w:rFonts w:ascii="Times" w:hAnsi="Times" w:eastAsia="Times"/>
          <w:b w:val="0"/>
          <w:i w:val="0"/>
          <w:color w:val="000000"/>
          <w:sz w:val="20"/>
        </w:rPr>
        <w:t>. M.</w:t>
      </w:r>
      <w:r>
        <w:rPr>
          <w:rFonts w:ascii="Times" w:hAnsi="Times" w:eastAsia="Times"/>
          <w:b w:val="0"/>
          <w:i w:val="0"/>
          <w:color w:val="000000"/>
          <w:sz w:val="20"/>
        </w:rPr>
        <w:t>C.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126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exceedingly sorry to learn of the death of Mr. Dawnak.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convey to his parents my sympathy in their loss?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realise the fact. Together with your letter, I have before me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him telling me how nicely he was getting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far more convenient that Mr. Abdul Gani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accompany me when I go there for Dada Abdoola’s affairs.</w:t>
      </w:r>
    </w:p>
    <w:p>
      <w:pPr>
        <w:autoSpaceDN w:val="0"/>
        <w:autoSpaceDE w:val="0"/>
        <w:widowControl/>
        <w:spacing w:line="294" w:lineRule="exact" w:before="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433</w:t>
      </w:r>
    </w:p>
    <w:p>
      <w:pPr>
        <w:autoSpaceDN w:val="0"/>
        <w:autoSpaceDE w:val="0"/>
        <w:widowControl/>
        <w:spacing w:line="292" w:lineRule="exact" w:before="362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279. LETTER TO ABDUL HUK AND KAIKHUSHROO</w:t>
      </w:r>
    </w:p>
    <w:p>
      <w:pPr>
        <w:autoSpaceDN w:val="0"/>
        <w:autoSpaceDE w:val="0"/>
        <w:widowControl/>
        <w:spacing w:line="266" w:lineRule="exact" w:before="206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UK 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AIKHUSHROO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SHRI ABDUL HUK AND KAIKHUSHROO,</w:t>
      </w:r>
    </w:p>
    <w:p>
      <w:pPr>
        <w:autoSpaceDN w:val="0"/>
        <w:autoSpaceDE w:val="0"/>
        <w:widowControl/>
        <w:spacing w:line="260" w:lineRule="exact" w:before="2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complaint against you both that you spend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time on Sundays playing cards, that you are not courteous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customers and do not take sufficient care of your master’s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 do not believe much of this. If you are fond of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cards, I personally do not wish to prohibit you. I believe you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 work carefully. I cannot persuade myself to believe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courteous. Nevertheless, I consider it proper to convey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come to my ears rather than keep it to myself.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playing cards, I would suggest that it is better to utilise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going outdoors or adding to your knowledge by reading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If, however, you must play cards, do so for a short while only.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Rustomjee Sheth’s nature. He does not like playing cards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all. It will be a nice thing if you give up cards altogether, if only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deference to his wishes.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speculate at all as to who has given me this information.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do not be angry with any one for it. But, instead, take it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whosoever has given it has done so with the intention of doing good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reform yourself if there be any drawbacks, or do not worry,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confident that you are already doing your duty in regard to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complaints against you.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again a letter from Mr. Nuruddin. I think it proper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the note if there is no claim left on it.</w:t>
      </w:r>
    </w:p>
    <w:p>
      <w:pPr>
        <w:autoSpaceDN w:val="0"/>
        <w:autoSpaceDE w:val="0"/>
        <w:widowControl/>
        <w:spacing w:line="220" w:lineRule="exact" w:before="6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449.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“THE STAR”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Star</w:t>
      </w:r>
    </w:p>
    <w:p>
      <w:pPr>
        <w:autoSpaceDN w:val="0"/>
        <w:autoSpaceDE w:val="0"/>
        <w:widowControl/>
        <w:spacing w:line="212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trush you will allow me to trespass on your courtesy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>me to reply to certain statements made by your correspondent at Potc-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hefstroom with reference to a letter I wrote to you on Mr. Loveday’s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at the Inter-Colonial Council meeting. Your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that I “regretted the continued stream of Indians,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lower class”. I am not aware of having ever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regret for the simple reason that I have never believed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stream of Indians pouring into Potchefstroom or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speak with certain knowledge when I deny any such influx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has been some increase in the number of Indian traders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as well as in other places, is not to be denied,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number of white traders is out of all proportion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number of Indian traders. In your leaderette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Krugersdrop meeting, you say that “Pietersburg has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one of the favourite places to which the Asiatic traders have </w:t>
      </w:r>
      <w:r>
        <w:rPr>
          <w:rFonts w:ascii="Times" w:hAnsi="Times" w:eastAsia="Times"/>
          <w:b w:val="0"/>
          <w:i w:val="0"/>
          <w:color w:val="000000"/>
          <w:sz w:val="22"/>
        </w:rPr>
        <w:t>gravitated of late”. This has been shown to be wrong. The fact is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had a fair proportion of Indian traders before the war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has been no great influx since.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may I say that the British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has never received sufficient credit for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conciliation and compromise it has throughout shown. Whilst all kinds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impossible remedies are being suggested, the only two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tests proposed by the British Indian Association still remain untried.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prevent any possibility of the Indians “invading” the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ntry, an Immigration Restrictions Act on the Cape model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suggested. The Act has been tried not only there, but in Australia,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elsewhere, and has not been found wanting. It is useless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there cannot be strict watch on the border. Natal has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ceeded in keeping that watch. Many an Indian has found out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that he cannot enter Natal territories through Charlestown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inland stations, unless he can prove that he is entitled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under the Immigration Act. To prove that the Indians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mean to usurp the European trade, they accept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licences, in such a manner that any Municipality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 either to refuse or to grant a licence to trade, subject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cases to revision by the Supreme Court. It is true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will not be class legislation, and will be of general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Does it, however, matter? It can be passed without any bother,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parties agree upon the main principles, and it will set at 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unhealthy agitation against the Asiatics that springs up in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time, and settle the minds of the Indians.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finality to any legislation under a progressive Government. If,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the two measures above mentioned are, in practice, found not to </w:t>
      </w:r>
      <w:r>
        <w:rPr>
          <w:rFonts w:ascii="Times" w:hAnsi="Times" w:eastAsia="Times"/>
          <w:b w:val="0"/>
          <w:i w:val="0"/>
          <w:color w:val="000000"/>
          <w:sz w:val="22"/>
        </w:rPr>
        <w:t>answer, it will be time to consider what more is necessary.`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need not accept any such compromise,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Mr. Lyttelton’s emphatic declaration that nothing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enjoyed before the war would be taken away from them. They certa-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inly enjoyed the rights of free immigration and free trading,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exactly [on] these two points that they have offered the above compr-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omise; if only the very un-British Law 3 of 1885, and other harsh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regulations, which have nothing to do with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be removed from the Statute-book. Mr. Brodrick has only </w:t>
      </w:r>
      <w:r>
        <w:rPr>
          <w:rFonts w:ascii="Times" w:hAnsi="Times" w:eastAsia="Times"/>
          <w:b w:val="0"/>
          <w:i w:val="0"/>
          <w:color w:val="000000"/>
          <w:sz w:val="22"/>
        </w:rPr>
        <w:t>lately stated that British trade with India is greater than that with Aust-</w:t>
      </w:r>
      <w:r>
        <w:rPr>
          <w:rFonts w:ascii="Times" w:hAnsi="Times" w:eastAsia="Times"/>
          <w:b w:val="0"/>
          <w:i w:val="0"/>
          <w:color w:val="000000"/>
          <w:sz w:val="22"/>
        </w:rPr>
        <w:t>ralia, Canada and South Africa put together, and that, therefore, Impe-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rially considered, India occupies a place second only to Great Britain.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Colonists continue to subject the inhabitants of that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pin-pricks?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told that the Chinese guilds have been successful in </w:t>
      </w:r>
      <w:r>
        <w:rPr>
          <w:rFonts w:ascii="Times" w:hAnsi="Times" w:eastAsia="Times"/>
          <w:b w:val="0"/>
          <w:i w:val="0"/>
          <w:color w:val="000000"/>
          <w:sz w:val="22"/>
        </w:rPr>
        <w:t>bending the American Government. Lord Curzon has already talked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retaliation. It is not possible, then, to realise what India could do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were seriously taken up? China and America are not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flag, whereas South Africa and India are. Would it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if there arise permanent estrangement between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in South Africa and the Indian Government, and if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Curzon carries out his threat deliberately uttered in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at Calcutta? Some such thing is inevitable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Colonists see the sweet reasonableness of the compromise above </w:t>
      </w:r>
      <w:r>
        <w:rPr>
          <w:rFonts w:ascii="Times" w:hAnsi="Times" w:eastAsia="Times"/>
          <w:b w:val="0"/>
          <w:i w:val="0"/>
          <w:color w:val="000000"/>
          <w:sz w:val="22"/>
        </w:rPr>
        <w:t>offered.</w:t>
      </w:r>
    </w:p>
    <w:p>
      <w:pPr>
        <w:autoSpaceDN w:val="0"/>
        <w:autoSpaceDE w:val="0"/>
        <w:widowControl/>
        <w:spacing w:line="220" w:lineRule="exact" w:before="46" w:after="26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8-7-1905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4148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4148" w:space="0"/>
            <w:col w:w="237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“THE RAND DAILY MAIL”</w:t>
      </w:r>
    </w:p>
    <w:p>
      <w:pPr>
        <w:autoSpaceDN w:val="0"/>
        <w:autoSpaceDE w:val="0"/>
        <w:widowControl/>
        <w:spacing w:line="266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Perhaps you will allow me to make a few remarks on your lead-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article in the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26th instant anent the Krugersdorp </w:t>
      </w:r>
      <w:r>
        <w:rPr>
          <w:rFonts w:ascii="Times" w:hAnsi="Times" w:eastAsia="Times"/>
          <w:b w:val="0"/>
          <w:i w:val="0"/>
          <w:color w:val="000000"/>
          <w:sz w:val="22"/>
        </w:rPr>
        <w:t>anti-Asiatic meeting.</w:t>
      </w:r>
    </w:p>
    <w:p>
      <w:pPr>
        <w:autoSpaceDN w:val="0"/>
        <w:autoSpaceDE w:val="0"/>
        <w:widowControl/>
        <w:spacing w:line="24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admitting that pledges were given before the war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 regarding the British Indians, you go on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“they must admit that their competition has driven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white traders”. With all due respect, I venture to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advising the Indian community to admit what does not exist.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not yet been given, at any of these meetings, one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>instance of the white trader having been driven out by Indian compet-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ition. This can only be proved by the appointment of a commission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investigate the charge. In the meanwhile, the presumption is wholly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the Indian contention that Indian competition has not</w:t>
      </w:r>
      <w:r>
        <w:rPr>
          <w:rFonts w:ascii="Times" w:hAnsi="Times" w:eastAsia="Times"/>
          <w:b w:val="0"/>
          <w:i w:val="0"/>
          <w:color w:val="000000"/>
          <w:sz w:val="22"/>
        </w:rPr>
        <w:t>“ruined white trade”, or “driven out” any such traders.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itself, as well before the war as now, the white traders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own. At the Cape, in spite of the greatest freedom of trade gran-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to Asiatics, the white trader is largely predominant. In Natal,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largest Indian population, Sir James Hullett only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day said, in his evidence on oath, that the Indian traders had not serio-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usly affected the white traders. I submit that this competition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quite healthy, in that it has kept down the prices of the necessaries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 am free to admit that the Indian scores by his simplicity of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more than counterbalanced by the white trader’s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language his superior organising ability,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making connections with wholesale houses in Europe. 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But, Sir, the Indians are prepared to concede all that can reason-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be expected of them, without having to make the admission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to make. They are prepared, in place of Law 3 of 1885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unnecessarily stringent regulations, to accept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licences in general, whereby the local bodies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either to grant or to refuse licences, subject, in special cases, </w:t>
      </w:r>
      <w:r>
        <w:rPr>
          <w:rFonts w:ascii="Times" w:hAnsi="Times" w:eastAsia="Times"/>
          <w:b w:val="0"/>
          <w:i w:val="0"/>
          <w:color w:val="000000"/>
          <w:sz w:val="22"/>
        </w:rPr>
        <w:t>to revision by the Supreme Court.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trading rights are the greatest cause of irritation,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allayed without the slightest difficulty, and without loss of time, </w:t>
      </w:r>
      <w:r>
        <w:rPr>
          <w:rFonts w:ascii="Times" w:hAnsi="Times" w:eastAsia="Times"/>
          <w:b w:val="0"/>
          <w:i w:val="0"/>
          <w:color w:val="000000"/>
          <w:sz w:val="22"/>
        </w:rPr>
        <w:t>by accepting the compromise above suggested.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think that the Indians now here “have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claims which will have to be dealt with by fresh legislation”.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in accord with facts. They have a moral claim, certainly,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placed on an equality with the Europeans, so far as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ownership of property and locomotion are concerned,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today, a legal right to trade and live where they like, 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by the Supreme Court, and it is not capable of being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dealt with by fresh legislation, as has been said, both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 and Mr. Brodrick; and yet, in order to conciliate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Indian community is prepared to accept a restriction on </w:t>
      </w:r>
      <w:r>
        <w:rPr>
          <w:rFonts w:ascii="Times" w:hAnsi="Times" w:eastAsia="Times"/>
          <w:b w:val="0"/>
          <w:i w:val="0"/>
          <w:color w:val="000000"/>
          <w:sz w:val="22"/>
        </w:rPr>
        <w:t>trade, on general and non-racial lines, under the proviso above men-</w:t>
      </w:r>
      <w:r>
        <w:rPr>
          <w:rFonts w:ascii="Times" w:hAnsi="Times" w:eastAsia="Times"/>
          <w:b w:val="0"/>
          <w:i w:val="0"/>
          <w:color w:val="000000"/>
          <w:sz w:val="22"/>
        </w:rPr>
        <w:t>tioned.</w:t>
      </w:r>
    </w:p>
    <w:p>
      <w:pPr>
        <w:autoSpaceDN w:val="0"/>
        <w:autoSpaceDE w:val="0"/>
        <w:widowControl/>
        <w:spacing w:line="294" w:lineRule="exact" w:before="0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8-7-1905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LETTER TO M. H. NAZAR</w:t>
      </w:r>
    </w:p>
    <w:p>
      <w:pPr>
        <w:autoSpaceDN w:val="0"/>
        <w:autoSpaceDE w:val="0"/>
        <w:widowControl/>
        <w:spacing w:line="266" w:lineRule="exact" w:before="146" w:after="2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4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H. N</w:t>
      </w:r>
      <w:r>
        <w:rPr>
          <w:rFonts w:ascii="Times" w:hAnsi="Times" w:eastAsia="Times"/>
          <w:b w:val="0"/>
          <w:i w:val="0"/>
          <w:color w:val="000000"/>
          <w:sz w:val="18"/>
        </w:rPr>
        <w:t>AZAR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</w:t>
      </w:r>
      <w:r>
        <w:rPr>
          <w:rFonts w:ascii="Times" w:hAnsi="Times" w:eastAsia="Times"/>
          <w:b w:val="0"/>
          <w:i w:val="0"/>
          <w:color w:val="000000"/>
          <w:sz w:val="20"/>
        </w:rPr>
        <w:t>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URBAN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NAZAR,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3416" w:space="0"/>
            <w:col w:w="310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248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1905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3416" w:space="0"/>
            <w:col w:w="310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draft for £108 with statement showing what it </w:t>
      </w:r>
      <w:r>
        <w:rPr>
          <w:rFonts w:ascii="Times" w:hAnsi="Times" w:eastAsia="Times"/>
          <w:b w:val="0"/>
          <w:i w:val="0"/>
          <w:color w:val="000000"/>
          <w:sz w:val="22"/>
        </w:rPr>
        <w:t>covers. I epitomize as following: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1896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2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Subhav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T. Maharaj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Vangad Samy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Dubri 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0" w:val="left"/>
                <w:tab w:pos="410" w:val="left"/>
                <w:tab w:pos="510" w:val="left"/>
              </w:tabs>
              <w:autoSpaceDE w:val="0"/>
              <w:widowControl/>
              <w:spacing w:line="260" w:lineRule="exact" w:before="34" w:after="0"/>
              <w:ind w:left="17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£ 29–17–0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22–18–0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5–18–6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16–  7–0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33–  0–0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__________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£ 108– 0–6</w:t>
            </w:r>
          </w:p>
        </w:tc>
      </w:tr>
    </w:tbl>
    <w:p>
      <w:pPr>
        <w:autoSpaceDN w:val="0"/>
        <w:autoSpaceDE w:val="0"/>
        <w:widowControl/>
        <w:spacing w:line="260" w:lineRule="exact" w:before="78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claims have not yet been received. Suramsamy’s Power of </w:t>
      </w:r>
      <w:r>
        <w:rPr>
          <w:rFonts w:ascii="Times" w:hAnsi="Times" w:eastAsia="Times"/>
          <w:b w:val="0"/>
          <w:i w:val="0"/>
          <w:color w:val="000000"/>
          <w:sz w:val="22"/>
        </w:rPr>
        <w:t>Attorney I have not yet been able to trace, nor Verasamy’s. Vandi-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thumu’s Power of Attorney has been sent to the Commission,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not able to trace this claim. Can you say how much the man rec-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eived before, and then, if you could, I should be able to secure that </w:t>
      </w:r>
      <w:r>
        <w:rPr>
          <w:rFonts w:ascii="Times" w:hAnsi="Times" w:eastAsia="Times"/>
          <w:b w:val="0"/>
          <w:i w:val="0"/>
          <w:color w:val="000000"/>
          <w:sz w:val="22"/>
        </w:rPr>
        <w:t>claim.</w:t>
      </w:r>
    </w:p>
    <w:p>
      <w:pPr>
        <w:autoSpaceDN w:val="0"/>
        <w:tabs>
          <w:tab w:pos="550" w:val="left"/>
          <w:tab w:pos="203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in the Natal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to-day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amend the Immigration Act of 1903. This ought to appear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week’s </w:t>
      </w:r>
      <w:r>
        <w:rPr>
          <w:rFonts w:ascii="Times" w:hAnsi="Times" w:eastAsia="Times"/>
          <w:b w:val="0"/>
          <w:i/>
          <w:color w:val="000000"/>
          <w:sz w:val="22"/>
        </w:rPr>
        <w:t>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am afraid that it will not. I think that it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duty to see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day it is received by you,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may be therein of importance to Phoenix.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all nice that Natal matters should appear a fortnight after they </w:t>
      </w:r>
      <w:r>
        <w:rPr>
          <w:rFonts w:ascii="Times" w:hAnsi="Times" w:eastAsia="Times"/>
          <w:b w:val="0"/>
          <w:i w:val="0"/>
          <w:color w:val="000000"/>
          <w:sz w:val="22"/>
        </w:rPr>
        <w:t>happen. Have you also borne it in mind that we have to send a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orial to the [Colonial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Secretary as soon as the several Bills,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[have] petitioned, become Acts, or are accepted in their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[stages by] the Legislative Council? For that infor[mation I must rely] </w:t>
      </w:r>
      <w:r>
        <w:rPr>
          <w:rFonts w:ascii="Times" w:hAnsi="Times" w:eastAsia="Times"/>
          <w:b w:val="0"/>
          <w:i w:val="0"/>
          <w:color w:val="000000"/>
          <w:sz w:val="22"/>
        </w:rPr>
        <w:t>upon you entirely.</w:t>
      </w:r>
    </w:p>
    <w:p>
      <w:pPr>
        <w:autoSpaceDN w:val="0"/>
        <w:autoSpaceDE w:val="0"/>
        <w:widowControl/>
        <w:spacing w:line="220" w:lineRule="exact" w:before="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sincerely.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Enclosure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2"/>
        </w:rPr>
        <w:t>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468.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subsequent words in square brackets are indistinct in the original </w:t>
      </w:r>
      <w:r>
        <w:rPr>
          <w:rFonts w:ascii="Times" w:hAnsi="Times" w:eastAsia="Times"/>
          <w:b w:val="0"/>
          <w:i w:val="0"/>
          <w:color w:val="000000"/>
          <w:sz w:val="18"/>
        </w:rPr>
        <w:t>office copy.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p>
      <w:pPr>
        <w:autoSpaceDN w:val="0"/>
        <w:autoSpaceDE w:val="0"/>
        <w:widowControl/>
        <w:spacing w:line="292" w:lineRule="exact" w:before="0" w:after="54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283. LETTER TO MAX NATHAN</w:t>
      </w:r>
    </w:p>
    <w:p>
      <w:pPr>
        <w:sectPr>
          <w:pgSz w:w="9360" w:h="12960"/>
          <w:pgMar w:top="806" w:right="140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ATHAN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EMPSEY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LDGS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NATHAN,</w:t>
      </w:r>
    </w:p>
    <w:p>
      <w:pPr>
        <w:sectPr>
          <w:type w:val="continuous"/>
          <w:pgSz w:w="9360" w:h="12960"/>
          <w:pgMar w:top="806" w:right="1402" w:bottom="470" w:left="1440" w:header="720" w:footer="720" w:gutter="0"/>
          <w:cols w:num="2" w:equalWidth="0">
            <w:col w:w="332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350"/>
        <w:ind w:left="1826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29, 1905</w:t>
      </w:r>
    </w:p>
    <w:p>
      <w:pPr>
        <w:sectPr>
          <w:type w:val="nextColumn"/>
          <w:pgSz w:w="9360" w:h="12960"/>
          <w:pgMar w:top="806" w:right="1402" w:bottom="470" w:left="1440" w:header="720" w:footer="720" w:gutter="0"/>
          <w:cols w:num="2" w:equalWidth="0">
            <w:col w:w="3324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  <w:u w:val="single"/>
        </w:rPr>
        <w:t>Re:  Meer Allam &amp; Leve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clerk, Mr. Polak,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tells me that each time he has called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regarding this matter, you have insulted him. This is painfully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as this would be the last thing I should expect from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you for a simple inquiry, and he tells me, in a rough tone you </w:t>
      </w:r>
      <w:r>
        <w:rPr>
          <w:rFonts w:ascii="Times" w:hAnsi="Times" w:eastAsia="Times"/>
          <w:b w:val="0"/>
          <w:i w:val="0"/>
          <w:color w:val="000000"/>
          <w:sz w:val="22"/>
        </w:rPr>
        <w:t>declined to see him or to give any information. Why so?</w:t>
      </w:r>
    </w:p>
    <w:p>
      <w:pPr>
        <w:autoSpaceDN w:val="0"/>
        <w:autoSpaceDE w:val="0"/>
        <w:widowControl/>
        <w:spacing w:line="294" w:lineRule="exact" w:before="0" w:after="228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type w:val="continuous"/>
          <w:pgSz w:w="9360" w:h="12960"/>
          <w:pgMar w:top="806" w:right="140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 No. 470.</w:t>
      </w:r>
    </w:p>
    <w:p>
      <w:pPr>
        <w:sectPr>
          <w:type w:val="continuous"/>
          <w:pgSz w:w="9360" w:h="12960"/>
          <w:pgMar w:top="806" w:right="1402" w:bottom="470" w:left="1440" w:header="720" w:footer="720" w:gutter="0"/>
          <w:cols w:num="2" w:equalWidth="0">
            <w:col w:w="4047" w:space="0"/>
            <w:col w:w="247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806" w:right="1402" w:bottom="470" w:left="1440" w:header="720" w:footer="720" w:gutter="0"/>
          <w:cols w:num="2" w:equalWidth="0">
            <w:col w:w="4047" w:space="0"/>
            <w:col w:w="2470" w:space="0"/>
          </w:cols>
          <w:docGrid w:linePitch="360"/>
        </w:sectPr>
      </w:pPr>
    </w:p>
    <w:p>
      <w:pPr>
        <w:autoSpaceDN w:val="0"/>
        <w:tabs>
          <w:tab w:pos="4950" w:val="left"/>
        </w:tabs>
        <w:autoSpaceDE w:val="0"/>
        <w:widowControl/>
        <w:spacing w:line="342" w:lineRule="exact" w:before="0" w:after="314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LETTER TO PARSEE RUSTOMJEE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sectPr>
          <w:type w:val="continuous"/>
          <w:pgSz w:w="9360" w:h="12960"/>
          <w:pgMar w:top="806" w:right="1402" w:bottom="470" w:left="1440" w:header="720" w:footer="720" w:gutter="0"/>
          <w:cols/>
          <w:docGrid w:linePitch="360"/>
        </w:sectPr>
      </w:pPr>
    </w:p>
    <w:p>
      <w:pPr>
        <w:autoSpaceDN w:val="0"/>
        <w:tabs>
          <w:tab w:pos="50" w:val="left"/>
        </w:tabs>
        <w:autoSpaceDE w:val="0"/>
        <w:widowControl/>
        <w:spacing w:line="240" w:lineRule="exact" w:before="2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USTOMJEE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IVANJEE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HETVADI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sectPr>
          <w:type w:val="continuous"/>
          <w:pgSz w:w="9360" w:h="12960"/>
          <w:pgMar w:top="806" w:right="1402" w:bottom="470" w:left="1440" w:header="720" w:footer="720" w:gutter="0"/>
          <w:cols w:num="2" w:equalWidth="0">
            <w:col w:w="3756" w:space="0"/>
            <w:col w:w="2761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107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1905</w:t>
      </w:r>
    </w:p>
    <w:p>
      <w:pPr>
        <w:sectPr>
          <w:type w:val="nextColumn"/>
          <w:pgSz w:w="9360" w:h="12960"/>
          <w:pgMar w:top="806" w:right="1402" w:bottom="470" w:left="1440" w:header="720" w:footer="720" w:gutter="0"/>
          <w:cols w:num="2" w:equalWidth="0">
            <w:col w:w="3756" w:space="0"/>
            <w:col w:w="2761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PARSEE RUSTOMJEE,</w:t>
      </w:r>
    </w:p>
    <w:p>
      <w:pPr>
        <w:autoSpaceDN w:val="0"/>
        <w:autoSpaceDE w:val="0"/>
        <w:widowControl/>
        <w:spacing w:line="22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 dated 20th May. I am returning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letters sent by you. I have written to Kaikhushroo and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mentioning your name or the writer’s. It will take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to receive their reply. You need not attach much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letter. You will be able to judge better from the accounts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you receive. Please let me know if you find them defective.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have no anxiety about the shop. Be at ease and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>work you have begun.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Henry S. Polak later became an intimate associate of Gandhiji and editor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Indian Opinion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part IV, Chapter XVIII.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Kaikhushroo and Abdul Huk”, June 27, 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806" w:right="140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what steps you have taken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children’s education.</w:t>
      </w:r>
    </w:p>
    <w:p>
      <w:pPr>
        <w:autoSpaceDN w:val="0"/>
        <w:tabs>
          <w:tab w:pos="61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to know that you have kept up your walks and baths.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you take the children also with you.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a good report in the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Jame-Jamshed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me. The account given about me was not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public work better without getting publicity in this way.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my thoughts on the subject.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heavy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received from Mr. Laughton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Latiwala. I cannot intervene in that matter. I have, therefore,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store that they should see Mr. Laughton and plead for a reduction.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my respects to Maji. Let me know the names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whom you have met.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Encl.</w:t>
      </w:r>
    </w:p>
    <w:p>
      <w:pPr>
        <w:autoSpaceDN w:val="0"/>
        <w:autoSpaceDE w:val="0"/>
        <w:widowControl/>
        <w:spacing w:line="220" w:lineRule="exact" w:before="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tabs>
          <w:tab w:pos="5210" w:val="left"/>
        </w:tabs>
        <w:autoSpaceDE w:val="0"/>
        <w:widowControl/>
        <w:spacing w:line="194" w:lineRule="exact" w:before="7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M. 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Nos. 481-82.</w:t>
      </w:r>
    </w:p>
    <w:p>
      <w:pPr>
        <w:autoSpaceDN w:val="0"/>
        <w:autoSpaceDE w:val="0"/>
        <w:widowControl/>
        <w:spacing w:line="292" w:lineRule="exact" w:before="262" w:after="78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E. EBRAHIM AND CO.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E. 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26" w:after="0"/>
        <w:ind w:left="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27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TANDERTON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 w:num="2" w:equalWidth="0">
            <w:col w:w="3664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1408"/>
        <w:ind w:left="1486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22"/>
        </w:rPr>
        <w:t>June 30, 1905</w:t>
      </w:r>
    </w:p>
    <w:p>
      <w:pPr>
        <w:sectPr>
          <w:type w:val="nextColumn"/>
          <w:pgSz w:w="9360" w:h="12960"/>
          <w:pgMar w:top="524" w:right="1402" w:bottom="468" w:left="1440" w:header="720" w:footer="720" w:gutter="0"/>
          <w:cols w:num="2" w:equalWidth="0">
            <w:col w:w="3664" w:space="0"/>
            <w:col w:w="285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panchas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charged no fees.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billed you for all the work I did for Mr. Ismail Kaji. But the fee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 guineas includes the charges for letters written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settlement, the consultations held with you as well 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Kaji, the preparation of documents for presentation to the </w:t>
      </w:r>
      <w:r>
        <w:rPr>
          <w:rFonts w:ascii="Times" w:hAnsi="Times" w:eastAsia="Times"/>
          <w:b w:val="0"/>
          <w:i/>
          <w:color w:val="000000"/>
          <w:sz w:val="22"/>
        </w:rPr>
        <w:t>pan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presentation of the case before the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later for the </w:t>
      </w:r>
      <w:r>
        <w:rPr>
          <w:rFonts w:ascii="Times" w:hAnsi="Times" w:eastAsia="Times"/>
          <w:b w:val="0"/>
          <w:i/>
          <w:color w:val="000000"/>
          <w:sz w:val="22"/>
        </w:rPr>
        <w:t>panchas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debited the fees for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separately but have charged the minimum amount I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reasonable. Nevertheless, should you so desire, I shall prepare a deta-</w:t>
      </w:r>
      <w:r>
        <w:rPr>
          <w:rFonts w:ascii="Times" w:hAnsi="Times" w:eastAsia="Times"/>
          <w:b w:val="0"/>
          <w:i w:val="0"/>
          <w:color w:val="000000"/>
          <w:sz w:val="22"/>
        </w:rPr>
        <w:t>iled bill and send it to you. I cannot say what it will come to, because</w:t>
      </w:r>
    </w:p>
    <w:p>
      <w:pPr>
        <w:autoSpaceDN w:val="0"/>
        <w:autoSpaceDE w:val="0"/>
        <w:widowControl/>
        <w:spacing w:line="220" w:lineRule="exact" w:before="3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Jalbhai Sorabji Bros”, June 23, 1905.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Arbitrators.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30 guineas I have charged have been debited at one time.</w:t>
      </w:r>
    </w:p>
    <w:p>
      <w:pPr>
        <w:autoSpaceDN w:val="0"/>
        <w:autoSpaceDE w:val="0"/>
        <w:widowControl/>
        <w:spacing w:line="240" w:lineRule="exact" w:before="54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cost of engaging a lawyer on your behalf cannot be reco-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vered, as his work did not concern the arbitration. You may ask for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clarification, if you like.</w:t>
      </w:r>
    </w:p>
    <w:p>
      <w:pPr>
        <w:autoSpaceDN w:val="0"/>
        <w:autoSpaceDE w:val="0"/>
        <w:widowControl/>
        <w:spacing w:line="220" w:lineRule="exact" w:before="2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tabs>
          <w:tab w:pos="5250" w:val="left"/>
        </w:tabs>
        <w:autoSpaceDE w:val="0"/>
        <w:widowControl/>
        <w:spacing w:line="194" w:lineRule="exact" w:before="9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 Letter Book (1905):  No. 488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HAJI HABIB</w:t>
      </w:r>
    </w:p>
    <w:p>
      <w:pPr>
        <w:autoSpaceDN w:val="0"/>
        <w:autoSpaceDE w:val="0"/>
        <w:widowControl/>
        <w:spacing w:line="244" w:lineRule="exact" w:before="108" w:after="0"/>
        <w:ind w:left="515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1905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ABIB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57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HAJI HABIB,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reply to you in connection with Ismail Amod.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done until Mr. Lang agrees to the matter regarding him?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him that I shall write to him when something definite eme-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rges. I think you need not be in a hurry about it. If a bond is found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immediately necessary, you can get it prepared without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>the promissory note.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insurance man will insure the property. He will send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to inspect the building and will insure it only if it is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latter, not otherwise. We shall have to bear the travelling expenses, </w:t>
      </w:r>
      <w:r>
        <w:rPr>
          <w:rFonts w:ascii="Times" w:hAnsi="Times" w:eastAsia="Times"/>
          <w:b w:val="0"/>
          <w:i w:val="0"/>
          <w:color w:val="000000"/>
          <w:sz w:val="22"/>
        </w:rPr>
        <w:t>to and fro, of the agent sent by him.</w:t>
      </w:r>
    </w:p>
    <w:p>
      <w:pPr>
        <w:autoSpaceDN w:val="0"/>
        <w:autoSpaceDE w:val="0"/>
        <w:widowControl/>
        <w:spacing w:line="260" w:lineRule="exact" w:before="8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grateful if you will send me some money against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 am badly in need. I shall be thankful if you can get Mr. Habib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Motan, too, to send some. All my money has gone to Phoenix and is </w:t>
      </w:r>
      <w:r>
        <w:rPr>
          <w:rFonts w:ascii="Times" w:hAnsi="Times" w:eastAsia="Times"/>
          <w:b w:val="0"/>
          <w:i w:val="0"/>
          <w:color w:val="000000"/>
          <w:sz w:val="22"/>
        </w:rPr>
        <w:t>still going there.</w:t>
      </w:r>
    </w:p>
    <w:p>
      <w:pPr>
        <w:autoSpaceDN w:val="0"/>
        <w:autoSpaceDE w:val="0"/>
        <w:widowControl/>
        <w:spacing w:line="220" w:lineRule="exact" w:before="66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22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signed by  Gandhiji:  Letter Book (1905):  No. 492.</w:t>
      </w:r>
    </w:p>
    <w:p>
      <w:pPr>
        <w:autoSpaceDN w:val="0"/>
        <w:autoSpaceDE w:val="0"/>
        <w:widowControl/>
        <w:spacing w:line="292" w:lineRule="exact" w:before="342" w:after="0"/>
        <w:ind w:left="0" w:right="19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287. NATAL LEGISLATION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four Bills published in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Extraordinary,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21st June, all of which are more or less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4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objectionable. The first is to amend the laws relating to liquor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licences in their application to the province of Zulu land.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Bill, which is very largely aimed at British Indians, a hawker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upon to take out a licence from month to month,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even to hawkers in goods not imported, although for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licensing fee required. The fee for a hawker’s licence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imported goods is to be £l per month. Moreover,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Act 18 of 1897 are not to be granted unless with the approval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Colonial Secretary, whose decision is to be absolutely final,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“from whose decision there shall be no appeal to any court of law or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authority”.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Bill dealing with British Indians is the one to impose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upon unoccupied rural lands. This is a reproduction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we have already dealt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which land is to be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unoccupied unless the owner or some European has continuously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resided thereon for at least nine of the twelve months reckoned from </w:t>
      </w:r>
      <w:r>
        <w:rPr>
          <w:rFonts w:ascii="Times" w:hAnsi="Times" w:eastAsia="Times"/>
          <w:b w:val="0"/>
          <w:i w:val="0"/>
          <w:color w:val="000000"/>
          <w:sz w:val="22"/>
        </w:rPr>
        <w:t>January to December in each year.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Bill is the one to provide for the licensing of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A private Location is defined therein to mean “any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huts or dwellings occupied by Natives or Asiatics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lands or any piece of Crown land in process of alienation”.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by a stroke of the pen, every piece of ground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Indians is to be turned into a private Location,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landlord of the place on which the private Location is established is to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year per </w:t>
      </w:r>
      <w:r>
        <w:rPr>
          <w:rFonts w:ascii="Times" w:hAnsi="Times" w:eastAsia="Times"/>
          <w:b w:val="0"/>
          <w:i w:val="0"/>
          <w:color w:val="000000"/>
          <w:sz w:val="22"/>
        </w:rPr>
        <w:t>take out a licence in respect of which he has to pay 10/-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 or dwelling. Licence fee is not to be paid in respect of any huts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Asiatics or Native employees. The net result of this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every room occupied by an Indian, unless he is the owner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employ of the owner, shall be liable to an annual tax of 10/-, to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of the insult which is implied in calling the Asiatics’</w:t>
      </w:r>
      <w:r>
        <w:rPr>
          <w:rFonts w:ascii="Times" w:hAnsi="Times" w:eastAsia="Times"/>
          <w:b w:val="0"/>
          <w:i w:val="0"/>
          <w:color w:val="000000"/>
          <w:sz w:val="22"/>
        </w:rPr>
        <w:t>habitations “Locations”.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Bill is to impose a tax on occupied dwelling-houses.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of general application, and probably the framers of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in their minds British Indians at all; but in the end the Bill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far more heavily against Indians than any other class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Bill contemplates the levy of a tax of £1-10 on every </w:t>
      </w:r>
      <w:r>
        <w:rPr>
          <w:rFonts w:ascii="Times" w:hAnsi="Times" w:eastAsia="Times"/>
          <w:b w:val="0"/>
          <w:i w:val="0"/>
          <w:color w:val="000000"/>
          <w:sz w:val="22"/>
        </w:rPr>
        <w:t>house valued at under £750. The tax rises to £20 for a dwelling-house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“Anti-Indian Legislation in Natal”, 20-5-1905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Shillings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exceeding £4,000 in value, and the word “dwelling-house”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or a part of a house used as a dwelling and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domesticservants’ quarters, stables, out-buildings and other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forming the adjuncts of a dwelling-house, in so far as they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purposes of the house, and this tax has to be paid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owners, but by the occupier. Therefore, every occupier of a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worth only £50 will have to pay an annual tax of £ l-10.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rooms which are made of wood and iron for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only five shillings per month is paid.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add a monthly half-a-crown to such rental. To say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of it, there should have been some free limit under which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levied. As it is, the Bill is open to very serious objection.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Bills are a sample of the activity of the new ministry.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constrained to say that the stamp of inexperience is to be seen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them. Every true citizen must sympathise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their efforts to bring the Colony out of its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position; but the means adopted by them to raise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almost without precedent in modern times, except during war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opposed to sound economic principles. We hope that,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fair name and fame of the Colony, these Bills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>short shrift at the hands of the Assembly and the Council.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1-7-1905</w:t>
      </w:r>
    </w:p>
    <w:p>
      <w:pPr>
        <w:autoSpaceDN w:val="0"/>
        <w:autoSpaceDE w:val="0"/>
        <w:widowControl/>
        <w:spacing w:line="24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MR. BRODRICK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AND BRITISH INDIANS </w:t>
      </w:r>
      <w:r>
        <w:rPr>
          <w:rFonts w:ascii="Times" w:hAnsi="Times" w:eastAsia="Times"/>
          <w:b w:val="0"/>
          <w:i/>
          <w:color w:val="000000"/>
          <w:sz w:val="24"/>
        </w:rPr>
        <w:t>IN THE TRANSVAAL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drawn from Mr. Brodrick an important reply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status of British Indians in the Transvaal. The member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Bethnal Green pressed for some solution of the Indian question,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Brodrick has stated emphatically that nothing of what the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enjoyed before the war would be taken away from them; that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pressure that could be brought to bear on the Transvaal was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brought, but that it was difficult to interfere with a self-governing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Colony dealing with the immigration of such people as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 to be undesirable. The first statement made by Mr. Brodrick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Headed by C. J. Smythe.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St. John Brodrick, Secretary of State for India, 1903-5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Mancherjee Merwanjee Bhownaggree (1851-1933). Indian Barrister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settled in England; Member of Parliament and of the British Committee of the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Congress.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250" w:val="left"/>
          <w:tab w:pos="2430" w:val="left"/>
          <w:tab w:pos="2810" w:val="left"/>
          <w:tab w:pos="3550" w:val="left"/>
          <w:tab w:pos="3830" w:val="left"/>
          <w:tab w:pos="4790" w:val="left"/>
          <w:tab w:pos="5330" w:val="left"/>
          <w:tab w:pos="63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mean that it is the intention of the Imperial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Indians are not deprived of such rights as they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during the Boer regime. Such intention is not at present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out. To take only one instance: there was no restriction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of British Indians. At present, as these columns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repeatedly, no new Indians are being allowed to enter Transvaal territory,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old residents are only allowed to enter in small numbers,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have undergone tedious, inconvenient and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formalities. That pressure is being brought by the Imperial we know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question,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commensurate with the gravity of the situation. For the third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Right Honourable Gentleman gives rise to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misgiving. It betrays a feeling of helplessness. The Transvaal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self-governing Colony,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but, by implication, Mr. Brodrick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as such. Mr. Brodrick does not deny the promises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Sir Mancherji; nor can it be denied that,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were made, the responsible ministers knew what was coming.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knew that there was to be only one conclusion to the war,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the declaration of peace self-government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It, therefore, means that the Home Government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in their eagerness to conciliate the Transvaal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even to recede from their promises. It is apposite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why, so soon as peace was declared, the promises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not immediately fulfilled; also, why, even now,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Sir William Wedderburn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long as the Transvaal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received actual self-government, the Home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 the old restrictions on the British Indians, and thus throw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that would be elected, under complete self-government,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>onus of repealing such legislation and proving the necessity for it.</w:t>
      </w:r>
    </w:p>
    <w:p>
      <w:pPr>
        <w:autoSpaceDN w:val="0"/>
        <w:autoSpaceDE w:val="0"/>
        <w:widowControl/>
        <w:spacing w:line="260" w:lineRule="exact" w:before="1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time that Mr. Brodrick made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in a different place, but still as Secretary of State for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informed his audience that India had the first claim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next only to Great Britain itself, in that the trade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Britain with India was larger than that done with Canada, </w:t>
      </w:r>
      <w:r>
        <w:rPr>
          <w:rFonts w:ascii="Times" w:hAnsi="Times" w:eastAsia="Times"/>
          <w:b w:val="0"/>
          <w:i w:val="0"/>
          <w:color w:val="000000"/>
          <w:sz w:val="22"/>
        </w:rPr>
        <w:t>Australia and South Africa combined. Had the interests of British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It became one in 1906.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Distinguished member of the Indian Civil Service, later connected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in the Transvaal been considered in such a spirit on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of war, when Lord Milner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put his pen through scores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old Transvaal Ordinances which were not consistent with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principles, he would not have hesitated to do likewise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the anti-Indian legislation. Nor was it a matter of oversight;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immediately the country was opened up, British Indians approached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Lord Milner for a cancellation of the anti-Indian laws. If that step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taken, nothing would have been heard, probably, of anti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 to-day; nor, in our opinion, is it yet too late to put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practice the theory propounded by Mr. Brodrick.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1-7-1905</w:t>
      </w:r>
    </w:p>
    <w:p>
      <w:pPr>
        <w:autoSpaceDN w:val="0"/>
        <w:autoSpaceDE w:val="0"/>
        <w:widowControl/>
        <w:spacing w:line="31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LORD SELBORNE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AND SELF-GOVERNMENT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what we have already said with reference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Brodrick’s statement,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interesting to examine the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given by Lord Selborne to a deputation that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 last week in the Orange River Colony, in order to request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of self-government to that Colony. His Excellency has thus </w:t>
      </w:r>
      <w:r>
        <w:rPr>
          <w:rFonts w:ascii="Times" w:hAnsi="Times" w:eastAsia="Times"/>
          <w:b w:val="0"/>
          <w:i w:val="0"/>
          <w:color w:val="000000"/>
          <w:sz w:val="22"/>
        </w:rPr>
        <w:t>defined that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British Empire responsible government means, in strictly local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affairs, absolute independence; it means absolute local independence so long as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does not encroach on the general harmony of the British Empire, 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infringe any of those principles on which it is founded, or any of those imperial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considerations which bind it together.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definition worthy of a distinguished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Emperor, and it is in accord with the professions repeatedly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Imperial Colonial Secretaries. The question, then,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disabilities which British Indians suffer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encroach on the general harmony of the British Empire,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infringe any of those Imperial considerations which bind it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self answered. Let us hope that His Excellency,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called upon to deal with the Indian question, will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given by him, and remove the present anomaly.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1-7-1905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Viscount Milner, High Commissioner for South Africa, 1897-1905,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 of the Cape Colony, 1897-1901 and of the Transvaal, 1901-5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High Commissioner in South Africa and Governor of the Transvaal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Orange River Colony, 1905-10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DISCRIMINATION IN PUBLIC SERVICES</w:t>
      </w:r>
    </w:p>
    <w:p>
      <w:pPr>
        <w:autoSpaceDN w:val="0"/>
        <w:autoSpaceDE w:val="0"/>
        <w:widowControl/>
        <w:spacing w:line="24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frequently declared that, in making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appointments, he made no discrimination between the white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Coloured. On one occasion, he burst out with vehemence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no reason to complain in the matter of appointments.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he published a statement with figures to prove that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appointments were given to Indians. But the statement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misleading, for he had cleverly included in it many Indians drawing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Rs. 75. The Hon. Mr. Gokhale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exposed this hollow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shown that those who receive high salaries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Europeans and that all the newly created posts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1-7-1905</w:t>
      </w:r>
    </w:p>
    <w:p>
      <w:pPr>
        <w:autoSpaceDN w:val="0"/>
        <w:autoSpaceDE w:val="0"/>
        <w:widowControl/>
        <w:spacing w:line="31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MAXIM GORKY</w:t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comparison can be made, up to a point, between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 and our own. Just as we are poor, the Russian people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We have no voice in conducting the affairs of State and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taxes without demur; the same is true of the Russians also.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oppression, some Russians do come out bravely against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Some time ago, there was a rebellion in Russia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chief participants was Maxim Gorky. This man was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>in extreme poverty. At first he served as an apprentice to a shoe-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maker, who discharged him. Afterwards he served as a soldier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While in the army, he evinced a desire for education,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poor could not get himself admitted to any good school.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served under a lawyer and finally worked as a hawker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baker’s. All this time he continued educating himself through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The very first book he wrote in 1892 was so excellent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became famous. Thereafter, he wrote many things,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single purpose, viz., to stir up the people against the tyrannies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labouring under, to warn the authorities and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public service, in so far as this was possible. Without caring to make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Viceroy and Governor-General of India, 1899-1905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Gopal Krishna Gokhale, (1866-1915), Indian leader and politician; presided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the Indian National Congress session in 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In one of his budget speeches in the Imperial Legislative Council.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(1868-1936), Russian novelist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he writes with such vehemence and bitterness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keep a stern eye on him. He has also been to jail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people and considers imprisonment an honour.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other writer in Europe who is as great a champion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people’s rights as Maxim Gorky.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l-7-1905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THE CHINESE AND THE INDIANS IN SINGAPORE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Singapore can be said to be as near to the Chinese as it is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Colony an Indian has all the facilities a Chinese has.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our people there cannot hold their own against the Chinese.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Chinese are in Government service, in the Public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or are contractors, and are all very well off. Some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motor cars. The number of Chinese who entered Singapore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was 200,947 in 1900, 178,778 in 1901, 207,l56 in 1902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220,321 in 1903; while the number of Indians who migrated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21,000 a year, most of them from Madras. This shows how much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to be achieved by our people in the matter of emigration to,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in, foreign territories. It is a shame that we cannot keep abreast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Chinese.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l-7-1905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HIGH COMMISSIONER’S SECRETARY</w:t>
      </w:r>
    </w:p>
    <w:p>
      <w:pPr>
        <w:autoSpaceDN w:val="0"/>
        <w:autoSpaceDE w:val="0"/>
        <w:widowControl/>
        <w:spacing w:line="224" w:lineRule="exact" w:before="188" w:after="0"/>
        <w:ind w:left="533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1905</w:t>
      </w:r>
    </w:p>
    <w:p>
      <w:pPr>
        <w:autoSpaceDN w:val="0"/>
        <w:autoSpaceDE w:val="0"/>
        <w:widowControl/>
        <w:spacing w:line="240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PRIVATE SECRETARY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HIS EXCELLENCY THE HIGH COMMISSIONER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copies of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exchanged between the Government of the Orange River Colony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bye-laws from time to time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11-4-1905 to which the Government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replied that no legislation for the restriction of the powers Of municipalities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was contemplated.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by His Excellency the Lieutenant-Governor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Coloured persons. My Association ventures to draw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attention to the fact that no fresh legislation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for in my letter. In the humble opinion of my Association,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already possessed by the Lieutenant-Governor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veto bye-laws which are contrary to British traditions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Patent. My Association is informed that such legislation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have been allowed to pass would have to be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Majesty’s assent, if it were passed by the Legislative Council.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also ventures to think that the last paragraph of the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the Acting Colonial Secretary, is a complete justification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made by my Association, for, if the question raised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practical importance as there are so few British Indians,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 practical importance to pass legislation of the character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my communication. While it is of no use in the Colony,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wounds, unnecessarily, the feelings of the British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my Association, therefore, ventures to trust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be graciously pleased to inquire into the bye-laws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passed and sanctioned for the various municipalities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 River Colony, and grant the necessary relief.</w:t>
      </w:r>
    </w:p>
    <w:p>
      <w:pPr>
        <w:autoSpaceDN w:val="0"/>
        <w:autoSpaceDE w:val="0"/>
        <w:widowControl/>
        <w:spacing w:line="220" w:lineRule="exact" w:before="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7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60" w:after="72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8-7-1905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 w:num="2" w:equalWidth="0">
            <w:col w:w="3524" w:space="0"/>
            <w:col w:w="2992" w:space="0"/>
          </w:cols>
          <w:docGrid w:linePitch="360"/>
        </w:sectPr>
      </w:pPr>
    </w:p>
    <w:p>
      <w:pPr>
        <w:autoSpaceDN w:val="0"/>
        <w:tabs>
          <w:tab w:pos="986" w:val="left"/>
          <w:tab w:pos="1326" w:val="left"/>
        </w:tabs>
        <w:autoSpaceDE w:val="0"/>
        <w:widowControl/>
        <w:spacing w:line="240" w:lineRule="exact" w:before="26" w:after="576"/>
        <w:ind w:left="546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14" w:right="1404" w:bottom="358" w:left="1440" w:header="720" w:footer="720" w:gutter="0"/>
          <w:cols w:num="2" w:equalWidth="0">
            <w:col w:w="3524" w:space="0"/>
            <w:col w:w="299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KAIKHUSHROO AND ABDUL HUK</w:t>
      </w:r>
    </w:p>
    <w:p>
      <w:pPr>
        <w:autoSpaceDN w:val="0"/>
        <w:autoSpaceDE w:val="0"/>
        <w:widowControl/>
        <w:spacing w:line="266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SHRI KAIKHUSHROO AND ABDUL HUK,</w:t>
      </w:r>
    </w:p>
    <w:p>
      <w:pPr>
        <w:autoSpaceDN w:val="0"/>
        <w:autoSpaceDE w:val="0"/>
        <w:widowControl/>
        <w:spacing w:line="240" w:lineRule="exact" w:before="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satisfied with your reply.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you to want to know the writer’s name.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it is not at all necessary for you to know it.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even to be afraid of. You should forget all about it. He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his duty should remain undaunted by what others say. Let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To Gandhiji's letter dated June 27, 1905. Vide “Letter to Abdul Huk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Kaikhushroo”, 27-6-1905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the amount that stands debited to my account.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credited the money that has been advanced to the press.</w:t>
      </w:r>
    </w:p>
    <w:p>
      <w:pPr>
        <w:autoSpaceDN w:val="0"/>
        <w:autoSpaceDE w:val="0"/>
        <w:widowControl/>
        <w:spacing w:line="220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MESSERS JALBHOY SORABJEE BROS.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110 FIELD STREET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[DURBAN]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Gandhi’s hand: Letter Book (1905): No. 511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ORANGE RIVER COLONY LEGISLATION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two important communications in this issue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British Indians in the Orange River Colony. The one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and belated reply from the Colonial Secretary of that Colony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protest of the British Indian Association at Johannesburg,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 municipal legislation that has  been sanctioned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from time to time by the municipalities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Colony. The second letter is from Mr H. R. Fox-Bourne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Aborigines Protection Society, addressed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two communications are a contrast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writes saying that the Government are not contemplating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legislation with a view to restricting the powers of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present enjoyed by municipalities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This , in our opinion, is purely begging the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Association has never asked for any legislation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the powers, because the veto is already [vested]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Lieutenant-Governor. No bye-laws are of any force unless sanctioned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Lieutenant-Governor, and we know of no statute, even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Colony, which compels the Lieutenant-Governor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any bye-laws that the municipalities may pass.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 instructions issued to His Excellency are that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tosanction any colour legislation; and one would suppose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do that in respect of laws applying to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 cannot also do so in respect of laws applying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municipality in that Colony. The reason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is sarcastic. He says: “As there are so few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Colony, I think you will agree that the question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is not of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importance”. The word practical is </w:t>
      </w:r>
      <w:r>
        <w:rPr>
          <w:rFonts w:ascii="Times" w:hAnsi="Times" w:eastAsia="Times"/>
          <w:b w:val="0"/>
          <w:i w:val="0"/>
          <w:color w:val="000000"/>
          <w:sz w:val="22"/>
        </w:rPr>
        <w:t>underlined in the letter. What is the meaning? It simply shows that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Alfred Lyttelton, Secretary of State for the Colonies, 1903-5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gates of the Orange River Colony are for ever to remain barred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British Indian, and also that, if he ever entered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do so in the face of all the restrictive powers,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protests, he would be told that such laws could not be repealed. ‘Too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late’ will be flung in his face. May we not ask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why, as there are so few British Indians in the Orange River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wanton insult is offered at all? Is it practical statesmanship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the feelings of a whole nation, even when there is not an iota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it? Surely the municipalities of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could not be so unreasonable as not to listen to expostulations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Lieutenant-Governor on a matter which, on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 own showing, is of no importance to them,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heaping unnecessary insults on a community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done them any harm. But we would not pursue the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any further. We are glad that the-British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already moved in the matter, and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>High Commissioner.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pleasant contrast to the letter we find Mr. Fox-Bourne’s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to the Colonial Secretary. We invite the attention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Imperialists to this important communication,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copied from our 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often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against the Aborigines Protection Society. We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 South African Press and South African readers will </w:t>
      </w:r>
      <w:r>
        <w:rPr>
          <w:rFonts w:ascii="Times" w:hAnsi="Times" w:eastAsia="Times"/>
          <w:b w:val="0"/>
          <w:i w:val="0"/>
          <w:color w:val="000000"/>
          <w:sz w:val="22"/>
        </w:rPr>
        <w:t>treat each act on its own merits, and not condemn, by reason of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prejudice, anything that may emanate from the Aborigines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Society, which, after all, counts among its members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noblest of Britons. Mr. Fox-Bourne has also assurances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in this matter. He has reminded the Colonial Secretary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war, in reply to his Society’s representations,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were given. He, therefore, “ventures to hope that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lost in fulfilling those assurances”, and he is “encouraged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hope, at any rate as regarding Coloured persons who are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and not uncivilised, by remarks made by Lord Milner”.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Government have a hard nut to crack. They have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advice of Sir Arthur Lawley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boldly commit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promises, or to fulfil them in accordance with British traditions.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8-7-1905</w:t>
      </w:r>
    </w:p>
    <w:p>
      <w:pPr>
        <w:autoSpaceDN w:val="0"/>
        <w:autoSpaceDE w:val="0"/>
        <w:widowControl/>
        <w:spacing w:line="240" w:lineRule="exact" w:before="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Former High Commissioner in the Transvaal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THE CHINESE AND ABUSIVE LANGUAGE</w:t>
      </w:r>
    </w:p>
    <w:p>
      <w:pPr>
        <w:autoSpaceDN w:val="0"/>
        <w:autoSpaceDE w:val="0"/>
        <w:widowControl/>
        <w:spacing w:line="24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on behalf of whites from the Transvaal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upon Lord Selborne on July l, and prayed for protection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against Chinese labourers. It stated that the whites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badly towards the Chinese; that, since thirty or forty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under a white supervisor, it was not difficult for the Chinese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his life in the event of a riot; that the Chinese frequently insulted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white boss by using foul language and making indecent gestures;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language they used was so foul that it was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to reproduce it. They said that a white man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an insult lying down. In his reply, Lord Selborne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only twenty cases of assault by the Chinese until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Chinese labour numbered 40,000; that their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language was without substance, for the white himself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abusive language and set a bad example. It was harmful to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indulge in drink and indecent behaviour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Chinese. If one uses abusive words while addressing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ignorant of the language, they pick them up parrot-like,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then very difficult to mend matters. Moreover, he said, the whiteness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whites should not be limited to their skin only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 within also, that is, they should have the art of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obedience and awe in others by their own exemplary conduct.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could they be called white in reality. In brief, he held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themselves responsible for the ugly behaviour of the Chinese,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indicated the need of winning the Chinese over by their own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Several other difficulties also were placed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deputationists before Lord Selborne, who promised to give adequate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SALT TAX IN INDIA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UTCHINSON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RITICISM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levied on salt in India has always been a subject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This time it has been criticised by the well-known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Hutchinson, who says that it is a great shame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India to continue it, while a similar tax previously in </w:t>
      </w:r>
      <w:r>
        <w:rPr>
          <w:rFonts w:ascii="Times" w:hAnsi="Times" w:eastAsia="Times"/>
          <w:b w:val="0"/>
          <w:i w:val="0"/>
          <w:color w:val="000000"/>
          <w:sz w:val="22"/>
        </w:rPr>
        <w:t>force in Japan has been abolished. The tax should be immediately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4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abolished. Salt is an essential article in our dietary. It could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a certain extent, the increasing incidence of leprosy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due to the salt tax. Dr. Hutchinson considers the salt tax a </w:t>
      </w:r>
      <w:r>
        <w:rPr>
          <w:rFonts w:ascii="Times" w:hAnsi="Times" w:eastAsia="Times"/>
          <w:b w:val="0"/>
          <w:i w:val="0"/>
          <w:color w:val="000000"/>
          <w:sz w:val="22"/>
        </w:rPr>
        <w:t>barbarous practice, which ill becomes the British 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8-7-1905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DADA OSMAN</w:t>
      </w:r>
    </w:p>
    <w:p>
      <w:pPr>
        <w:autoSpaceDN w:val="0"/>
        <w:autoSpaceDE w:val="0"/>
        <w:widowControl/>
        <w:spacing w:line="266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DADA OSMAN,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it is absolutely necessary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Vryheid. I am afraid you will be able to do nothing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necessary arrangements there. I can do precious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here. In case a fine is imposed, I cannot advise you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shop kept open in your absence.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will depend on Hoondamal’s appeal.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see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care is taken in the matter of that appeal. Let me know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appear at the appeal. If it is won, you will be able to reopen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shop. Meanwhile it might be profitable to see the Town Clerk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officials.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cause for worry if Abdulla Sheth does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accounts. All hope of Dada Sheth’s getting more money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given up, so that there is no cause for worry at all.</w:t>
      </w:r>
    </w:p>
    <w:p>
      <w:pPr>
        <w:autoSpaceDN w:val="0"/>
        <w:autoSpaceDE w:val="0"/>
        <w:widowControl/>
        <w:spacing w:line="220" w:lineRule="exact" w:before="4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DADA OSMAN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88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582</w:t>
      </w:r>
    </w:p>
    <w:p>
      <w:pPr>
        <w:autoSpaceDN w:val="0"/>
        <w:autoSpaceDE w:val="0"/>
        <w:widowControl/>
        <w:spacing w:line="240" w:lineRule="exact" w:before="1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Hoondamal Case”, 11-2-1905 “Indian Licences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Need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Vigilance—I”, 18-2-1905 &amp; “Indian  Licences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: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Need for Vigilance —II”, 4-3-1905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PARSEE COWASJI</w:t>
      </w:r>
    </w:p>
    <w:p>
      <w:pPr>
        <w:autoSpaceDN w:val="0"/>
        <w:autoSpaceDE w:val="0"/>
        <w:widowControl/>
        <w:spacing w:line="266" w:lineRule="exact" w:before="2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1905</w:t>
      </w:r>
    </w:p>
    <w:p>
      <w:pPr>
        <w:autoSpaceDN w:val="0"/>
        <w:autoSpaceDE w:val="0"/>
        <w:widowControl/>
        <w:spacing w:line="212" w:lineRule="exact" w:before="192" w:after="1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PARSEE COWASJI,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2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help.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letter to hand. I am not in a position to give you monetary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PARSEE COWASJI,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115 FIELD STREET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 URBAN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584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J. DE VILLIERS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3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J. DE VILLIERS, ESQ.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L8 AEGIS BUILDINGS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0" w:right="24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Re: Ismail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</w:t>
      </w:r>
      <w:r>
        <w:rPr>
          <w:rFonts w:ascii="Times" w:hAnsi="Times" w:eastAsia="Times"/>
          <w:b w:val="0"/>
          <w:i/>
          <w:color w:val="000000"/>
          <w:sz w:val="22"/>
        </w:rPr>
        <w:t>Lucas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delayed sending you cheque for this bill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being able some time to wait upon you with a view to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reduction. Owing to pressure of work, however,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out of the office. All that Said Ismail had was this claim.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therefore, the loss of £1,300 and payment of costs are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loss. May I, therefore, ask you to make a substantial reduction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account? I approached Mr. Leonard and he was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>grant a reduction.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has spelt the name here as “Kavasji”.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74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your bill herewith.</w:t>
      </w:r>
    </w:p>
    <w:p>
      <w:pPr>
        <w:autoSpaceDN w:val="0"/>
        <w:autoSpaceDE w:val="0"/>
        <w:widowControl/>
        <w:spacing w:line="220" w:lineRule="exact" w:before="66" w:after="5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0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Enclosures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Book (1905): No. 630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COLONIAL SECRETARY</w:t>
      </w:r>
    </w:p>
    <w:p>
      <w:pPr>
        <w:autoSpaceDN w:val="0"/>
        <w:autoSpaceDE w:val="0"/>
        <w:widowControl/>
        <w:spacing w:line="266" w:lineRule="exact" w:before="2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1905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HONOURABLE THE COLONIAL SECRETARY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</w:t>
      </w:r>
    </w:p>
    <w:p>
      <w:pPr>
        <w:autoSpaceDN w:val="0"/>
        <w:autoSpaceDE w:val="0"/>
        <w:widowControl/>
        <w:spacing w:line="212" w:lineRule="exact" w:before="1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2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my Association, I am respectfully to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3 of the draft Ordinance to “generally amend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statutes” of the Colony, as published in a supplement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dated the 7th inst.</w:t>
      </w:r>
    </w:p>
    <w:p>
      <w:pPr>
        <w:autoSpaceDN w:val="0"/>
        <w:autoSpaceDE w:val="0"/>
        <w:widowControl/>
        <w:spacing w:line="260" w:lineRule="exact" w:before="1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submit that the giving of the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 Bazaars to the Town Councils is premature and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the status of British Indians in the Colony in view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question of anti-Asiatic legislation is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by the local Government as also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Law 3 of l885 contemplates government control,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municipalities in the Transvaal are swayed very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colour prejudice, my Association humbly thinks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injustice to British Indians to give over control of Asiatic Bazaars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municipalities or local boards.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trusts that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withdraw the clause in question, and allow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abeyance until the whole question of the status of British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39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 is placed on a final footing.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100" w:after="0"/>
        <w:ind w:left="0" w:right="10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40" w:lineRule="exact" w:before="82" w:after="798"/>
        <w:ind w:left="0" w:right="3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22-7-l905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tabs>
          <w:tab w:pos="1234" w:val="left"/>
          <w:tab w:pos="1334" w:val="left"/>
        </w:tabs>
        <w:autoSpaceDE w:val="0"/>
        <w:widowControl/>
        <w:spacing w:line="260" w:lineRule="exact" w:before="6" w:after="656"/>
        <w:ind w:left="51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INDIAN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556" w:space="0"/>
            <w:col w:w="296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JALBHOY &amp; SORABJEE BROS.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1905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JALBHOY &amp; SORABJEE BROS.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110 FIELD STREET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forgotten to send me an extract of the Press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Please let me have it at your convenience.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enough to execute with promptness orders that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Press, as things are not yet quite in order at </w:t>
      </w:r>
      <w:r>
        <w:rPr>
          <w:rFonts w:ascii="Times" w:hAnsi="Times" w:eastAsia="Times"/>
          <w:b w:val="0"/>
          <w:i w:val="0"/>
          <w:color w:val="000000"/>
          <w:sz w:val="22"/>
        </w:rPr>
        <w:t>Phoenix.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11th instant. I am glad you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from Mr. Laughton,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return. I thank you [for] having </w:t>
      </w:r>
      <w:r>
        <w:rPr>
          <w:rFonts w:ascii="Times" w:hAnsi="Times" w:eastAsia="Times"/>
          <w:b w:val="0"/>
          <w:i w:val="0"/>
          <w:color w:val="000000"/>
          <w:sz w:val="22"/>
        </w:rPr>
        <w:t>paid Chhaganlal £100; I note you have sent a draft for £80 to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Rustomji.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386" w:after="0"/>
        <w:ind w:left="0" w:right="16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Letter Book (1905): No. 633</w:t>
      </w:r>
    </w:p>
    <w:p>
      <w:pPr>
        <w:autoSpaceDN w:val="0"/>
        <w:autoSpaceDE w:val="0"/>
        <w:widowControl/>
        <w:spacing w:line="240" w:lineRule="exact" w:before="1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F. A. Laughton, a leading advocate.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Parsi Rustomji, Indian merchant and co-worker of Gandhiji.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HINE &amp; CARRUTHERS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HINE &amp; CARRUTHERS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26L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70" w:lineRule="exact" w:before="86" w:after="0"/>
        <w:ind w:left="0" w:right="14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Re: Estate Abdul Karim Deceased</w:t>
      </w:r>
    </w:p>
    <w:p>
      <w:pPr>
        <w:autoSpaceDN w:val="0"/>
        <w:autoSpaceDE w:val="0"/>
        <w:widowControl/>
        <w:spacing w:line="24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that I have only just broken the back of the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by you with me for translation. There are still 24 closely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sides to be translated. I need hardly say that this will be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translation. The amount of work already put in is over £2,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the time I have finished, it will be quite £l2. However,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already read, it appears that my agents at Porbandar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by a most circuitous route to get a certified copy,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changes of the law which prevent any but the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within the jurisdiction of the court getting certified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wish me to continue the translation, I will do so,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me quite a week before I can let you have the whole of it,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present engagements it would not be possible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two full days to it, which is the necessary time for the work. I </w:t>
      </w:r>
      <w:r>
        <w:rPr>
          <w:rFonts w:ascii="Times" w:hAnsi="Times" w:eastAsia="Times"/>
          <w:b w:val="0"/>
          <w:i w:val="0"/>
          <w:color w:val="000000"/>
          <w:sz w:val="22"/>
        </w:rPr>
        <w:t>am in a position to devote only a little time from day to 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649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OMAR HAJI AMOD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OMAR HAJI AMOD,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returning herewith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clippings. They show that the influence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written in English so that you may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your lawyer. Some trustee should be appointed by the courts in </w:t>
      </w:r>
      <w:r>
        <w:rPr>
          <w:rFonts w:ascii="Times" w:hAnsi="Times" w:eastAsia="Times"/>
          <w:b w:val="0"/>
          <w:i w:val="0"/>
          <w:color w:val="000000"/>
          <w:sz w:val="22"/>
        </w:rPr>
        <w:t>virtue of the terms of the will. Then when the papers come here,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will be entered in the names of both of you. Thereafter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will be registered. As you will be able to understand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in English I do not dilate upon it any further.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OMAR HAJI AMOD ZAVERI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ESQ.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441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Gujarat; in Gandhiji’s hand: Letter Book (1905): No. 651</w:t>
      </w:r>
    </w:p>
    <w:p>
      <w:pPr>
        <w:autoSpaceDN w:val="0"/>
        <w:autoSpaceDE w:val="0"/>
        <w:widowControl/>
        <w:spacing w:line="31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TOWN CLERK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 CLERK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70" w:lineRule="exact" w:before="46" w:after="0"/>
        <w:ind w:left="0" w:right="11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Re: Indian Travelling on the Tram-cars</w:t>
      </w:r>
    </w:p>
    <w:p>
      <w:pPr>
        <w:autoSpaceDN w:val="0"/>
        <w:autoSpaceDE w:val="0"/>
        <w:widowControl/>
        <w:spacing w:line="220" w:lineRule="exact" w:before="7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slept over our conversation herein, and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notes with my client. If a definite assurance can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facilities will be provided for Indian[s] travelling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tram-cars, my client will refrain from testing his right in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court, but if it cannot, it appears very advisable that the issue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decided now. My personal experience has been that,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absence of certain rights has been assumed without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rearrangement has, as a rule, proceeded upon such assumption,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once an open question has upon rearrangement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decided against the granting of such right or rights.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venture, therefore, to think that the proposal above made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</w:t>
      </w:r>
    </w:p>
    <w:p>
      <w:pPr>
        <w:autoSpaceDN w:val="0"/>
        <w:autoSpaceDE w:val="0"/>
        <w:widowControl/>
        <w:spacing w:line="220" w:lineRule="exact" w:before="100" w:after="0"/>
        <w:ind w:left="0" w:right="8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100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8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Letter-Book (1905): No. 659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Gujarati has, however, “Johari”,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Vide “Letter to Law Society”, 22-6-1905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THE CAPE IMMIGRATION RESTRICTION ACT</w:t>
      </w:r>
    </w:p>
    <w:p>
      <w:pPr>
        <w:autoSpaceDN w:val="0"/>
        <w:tabs>
          <w:tab w:pos="550" w:val="left"/>
          <w:tab w:pos="2390" w:val="left"/>
          <w:tab w:pos="3930" w:val="left"/>
          <w:tab w:pos="4430" w:val="left"/>
          <w:tab w:pos="4950" w:val="left"/>
          <w:tab w:pos="5670" w:val="left"/>
          <w:tab w:pos="60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the text of a letter received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British Indian League at Cape Town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Secretary’s Office, in reply to representations of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working of the Cape Immigration Act. The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brushes asidein a single sentence the request made by the League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recognition of the Indian languages. We hope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League will not leave the question at that.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“domicile”,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unsatisfactory. It is not every Indian who can show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property, or presence of wife and children in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an interpretation is insisted upon, it cannot but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hardship, in spite of the intention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not to do so. A man may leave his business at the Cape,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temporary visit to India, and find himself for ever shut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Cape, because his wife and children are not in the Colony, or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own immovable property. It would then simply mean ruin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store-keeper who, under a false sense of security, may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India, leaving his business in temporary charge of his manager.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illustration an imaginary one, for we understand that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Indians having been refused re-entrance have actually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least, therefore, that Colonel Crewe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do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justice is to recognise the rights of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business or employment in the country to re-enter.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possible for them to talk of an exercise of leniency, for,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given by him, so far there has been no leniency but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application of the law; and then only will it be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League to recognise the reasonable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For the present, we think, with the greatest deference,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unjust, unreasonable and calculated to impose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>hardship on the British Indians residing in the Cape Colony.</w:t>
      </w:r>
    </w:p>
    <w:p>
      <w:pPr>
        <w:autoSpaceDN w:val="0"/>
        <w:autoSpaceDE w:val="0"/>
        <w:widowControl/>
        <w:spacing w:line="3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4"/>
        </w:rPr>
        <w:t>, 15-7-1905</w:t>
      </w:r>
    </w:p>
    <w:p>
      <w:pPr>
        <w:autoSpaceDN w:val="0"/>
        <w:autoSpaceDE w:val="0"/>
        <w:widowControl/>
        <w:spacing w:line="240" w:lineRule="exact" w:before="10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Colonial Secretary, Cape Colony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MR. WACHA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AND INDIANS</w:t>
      </w:r>
    </w:p>
    <w:p>
      <w:pPr>
        <w:autoSpaceDN w:val="0"/>
        <w:autoSpaceDE w:val="0"/>
        <w:widowControl/>
        <w:spacing w:line="260" w:lineRule="exact" w:before="2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Wacha, the genial Joint Secretary of the National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to us a letter which is full of encouragement,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We reproduce the main portion of it in another column.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given a parallel case which is of some importance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controversy that is going on in South Africa over the status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“The settlers,” says Mr. Wacha,</w:t>
      </w:r>
    </w:p>
    <w:p>
      <w:pPr>
        <w:autoSpaceDN w:val="0"/>
        <w:autoSpaceDE w:val="0"/>
        <w:widowControl/>
        <w:spacing w:line="240" w:lineRule="exact" w:before="1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your side, seem to have forgotten how merchants and traders themselves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used to complain in the bitterest terms of the East India Co., which, up till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Act of 1833, interdicted them from trading in India. Those who came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styled ‘interlopers’, but the interlopers were persevering and earnest,</w:t>
      </w:r>
    </w:p>
    <w:p>
      <w:pPr>
        <w:autoSpaceDN w:val="0"/>
        <w:autoSpaceDE w:val="0"/>
        <w:widowControl/>
        <w:spacing w:line="260" w:lineRule="exact" w:before="112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know that they succeeded. Earnestness and perseverance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keynote to the situation in South Africa. We have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on our side than they of 1833. British Indians have a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have their status made good in South Africa.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of 1858, no matter what may be said to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guarantees them full British subject rights. They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industrious, sober, law-abiding and honest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and, as has been often admitted, they have been very useful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its resources. They have also had promises of fair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treatment, especially regarding their civil rights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>from responsible ministers.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HOUSE TAX IN NATAL</w:t>
      </w:r>
    </w:p>
    <w:p>
      <w:pPr>
        <w:autoSpaceDN w:val="0"/>
        <w:autoSpaceDE w:val="0"/>
        <w:widowControl/>
        <w:spacing w:line="24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feeling is growing against the House Tax Bill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Gazette. 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 was held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of the 10th instant in Maritzburg to consider the Bill,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also held in Durban on Thursday evening.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has signed various petitions protesting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Bill. The proposed house tax has become even more irksome than the</w:t>
      </w:r>
    </w:p>
    <w:p>
      <w:pPr>
        <w:autoSpaceDN w:val="0"/>
        <w:autoSpaceDE w:val="0"/>
        <w:widowControl/>
        <w:spacing w:line="220" w:lineRule="exact" w:before="42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Dinshaw Edulji Wacha, (1844-1936), presided over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 in 1901 and was nominated member of the Viceroy’s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890" w:val="left"/>
          <w:tab w:pos="1410" w:val="left"/>
          <w:tab w:pos="2190" w:val="left"/>
          <w:tab w:pos="2750" w:val="left"/>
          <w:tab w:pos="3110" w:val="left"/>
          <w:tab w:pos="3970" w:val="left"/>
          <w:tab w:pos="4730" w:val="left"/>
          <w:tab w:pos="5190" w:val="left"/>
          <w:tab w:pos="6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poll-tax. The measures proposed are very defective and the Bill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even if passed as a temporary measure. If introduced,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tax would be regarded more equitable than the poll-tax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levy. The poll-tax cannot be tolerated for ever,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it is levied in some countries. In view of the public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droppedaltogether, so that the feeling against the poll-tax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intensified.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15-7-1905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JAPAN’S PREPARATION FOR PEACE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APTURE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OUTHELIAN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SLAND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 have captured the Southelian Island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Russians and landed their troops there. This island is 670 miles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20 to 150 miles broad. Its area is 24,550 square miles,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extensive than that of Kathiawad. The southern part of the island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the possession of Japan till the year l875, but was later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Russia in exchange for the Kuril Islands.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island,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kerosene wells, and coal also is found in abundance.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for peace now in progress have been very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influenced by the capture of such a big island by Japan. The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no other event during the war has hit the Russians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severely. This event has proved that Russia is quite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her boundaries. It is not yet fifty years since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islandcame into the hands of the Russians. She had taken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through political machinations and Japan had to suffer a 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account. But for this great war, the island would have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Russian hands. Japan had had her eye on the island for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and it is believed that this timely victory will strengthen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position in the peace negotiations at Washington.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Committee is in session, we might possibly hear of Marshal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Oyama having dealt a severe blow to the Russian General, Linewich.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 army declines to suspend hostilities for a short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truce, but intends to wage furious war and force Russia into </w:t>
      </w:r>
      <w:r>
        <w:rPr>
          <w:rFonts w:ascii="Times" w:hAnsi="Times" w:eastAsia="Times"/>
          <w:b w:val="0"/>
          <w:i w:val="0"/>
          <w:color w:val="000000"/>
          <w:sz w:val="22"/>
        </w:rPr>
        <w:t>concluding a lasting peace. And they will show that there is no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chain of small islands in the North Pacific Ocean.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alternative for Russia but to sign a peace treaty. They confidently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 that the Russian emissaries of peace will ultimately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Japan’s terms.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3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4"/>
        </w:rPr>
        <w:t>15-7-1905</w:t>
      </w:r>
    </w:p>
    <w:p>
      <w:pPr>
        <w:autoSpaceDN w:val="0"/>
        <w:autoSpaceDE w:val="0"/>
        <w:widowControl/>
        <w:spacing w:line="29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CHHAGANLAL GANDHI</w:t>
      </w:r>
    </w:p>
    <w:p>
      <w:pPr>
        <w:autoSpaceDN w:val="0"/>
        <w:autoSpaceDE w:val="0"/>
        <w:widowControl/>
        <w:spacing w:line="266" w:lineRule="exact" w:before="2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ORNER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1905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An account has been sent to you up to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you will find the monies received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Fund.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notice also there are some 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for the Durban flood fund from Miss Neufliess,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hand to Mr. Omar. Continuing sheets have been received,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scribbling blocks. I do not quite understand your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supervision. You should send me concrete instances,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working much better. I should also like to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has been incurred or sustained. Dahya Jogi’s money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received; the amount is £1-2-6. I know the matter was sent late.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sending you as much as possible to-day. Balance, if any,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tomorrow. West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to me saying that Maganlal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September, returning by December, telling me also that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opinion. If it is possible to manage without Maganlal,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objection. How are Kaba and Anandlal doing? Is Pillay now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“Earthquake  in  India”, 13-5-1905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Albert West met Gandhiji in 1904 in a vegetarian restaurant in Johannesburg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offered to nurse plague patients. Instead Gandhiji entrusted him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management of Indian Opinion and the International Printing Press where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printed. “From that day until I left the shores of South Africa,” says Gandhiji, “he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 a partner of my joys and sorrow”. Vide Autobiography, Part IV, Chapter </w:t>
      </w:r>
      <w:r>
        <w:rPr>
          <w:rFonts w:ascii="Times" w:hAnsi="Times" w:eastAsia="Times"/>
          <w:b w:val="0"/>
          <w:i w:val="0"/>
          <w:color w:val="000000"/>
          <w:sz w:val="18"/>
        </w:rPr>
        <w:t>XVI.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completely cured ? Did Maganlal receive the Tamil books ? Has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commenced the study 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Y.M.C.A. Johannesburg for one year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 from Mr. Macintyre.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Memo re. Earthquake and Miss Neufliess will be separate.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K. GANDHI, ESQ.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C/O INTERNATIONAL PRINTING PRESS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PHOENIX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4245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OMAR HAJI AMOD ZAVERI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SHETH OMAR HAJI AMOD ZAVERI,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returning herewith both the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Haji Ismail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at all like the way he has written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 from it that it will be difficult to exercise control over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If the expenses there come to as much as the rent,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consider what is to be done about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business here does not yield profit enough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at Porbandar, it will amount to consuming the capital.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 will be necessary to remit £100 a month for the present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Porbandar in order to obviate further bitterness. I am writing to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Haji Ismail today.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678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Nephew of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HAJI ISMAIL HAJI ABOOBAKER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1905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SHETH HAJI ISMAIL HAJI ABOOBAKER,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 from Omar Sheth in which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expenditure is too much. I have also read your last two letters.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lack in the requisite courtesy. Omar Sheth is your uncle;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letters from your end should be full of courtesy as only </w:t>
      </w:r>
      <w:r>
        <w:rPr>
          <w:rFonts w:ascii="Times" w:hAnsi="Times" w:eastAsia="Times"/>
          <w:b w:val="0"/>
          <w:i w:val="0"/>
          <w:color w:val="000000"/>
          <w:sz w:val="22"/>
        </w:rPr>
        <w:t>befits your noble family.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Omar Sheth says about expenses deserves to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There is a world of difference between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Omar Sheth visited England and the present. The rents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half and will go down still further. The expenses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from the rents received, so that the time has come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on capital. I think your estate is such that it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live on your capital. Even millionaires who fell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on their capital have run through it. My earnest advice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that you should be very careful in spending money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household. I believe some of the expenditure can be reduced.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good care of your health. Exercise and regulated diet are </w:t>
      </w:r>
      <w:r>
        <w:rPr>
          <w:rFonts w:ascii="Times" w:hAnsi="Times" w:eastAsia="Times"/>
          <w:b w:val="0"/>
          <w:i w:val="0"/>
          <w:color w:val="000000"/>
          <w:sz w:val="22"/>
        </w:rPr>
        <w:t>the essential things.</w:t>
      </w:r>
    </w:p>
    <w:p>
      <w:pPr>
        <w:autoSpaceDN w:val="0"/>
        <w:autoSpaceDE w:val="0"/>
        <w:widowControl/>
        <w:spacing w:line="220" w:lineRule="exact" w:before="26" w:after="1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25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HAJI ISMAIL HAJI ABOOBAKER AMOD ZAVERI, ESQ.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PORBUNDER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KATHIAWAD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VIA BOMBAY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Ganthiji’s hand: Letter Book (1905): No. 693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“THE DAILY EXPRESS”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After July </w:t>
      </w:r>
      <w:r>
        <w:rPr>
          <w:rFonts w:ascii="Times" w:hAnsi="Times" w:eastAsia="Times"/>
          <w:b w:val="0"/>
          <w:i w:val="0"/>
          <w:color w:val="000000"/>
          <w:sz w:val="22"/>
        </w:rPr>
        <w:t>17, 1905]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EDITOR</w:t>
      </w:r>
    </w:p>
    <w:p>
      <w:pPr>
        <w:autoSpaceDN w:val="0"/>
        <w:autoSpaceDE w:val="0"/>
        <w:widowControl/>
        <w:spacing w:line="27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Daily Express</w:t>
      </w:r>
    </w:p>
    <w:p>
      <w:pPr>
        <w:autoSpaceDN w:val="0"/>
        <w:tabs>
          <w:tab w:pos="550" w:val="left"/>
        </w:tabs>
        <w:autoSpaceDE w:val="0"/>
        <w:widowControl/>
        <w:spacing w:line="238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allow me to reply to your correspondent who,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elegant pseudonym of “Sinkramsam”, has attacked British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666" w:right="141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through your columns in your issue of the 17th instant.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homely Indian saying that you can take a horse to a watercourse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cannot compel him to drink the water. So also those who shut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to facts placed before them are not to be disabused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misconceptions. Your correspondent, I very much fear, belongs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category. For his information, however, I ask again the question,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only thirteen Indian (not “coolie”, as your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it) “store-keepers, traders and hawkers” before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the challenge issued by the Chairman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not been taken up by Mr. Kleinenberg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names of these store-keepers have been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Press. I note that your correspondent has gone one better,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makes bold to say that the number thirteen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store-keepers, traders and hawkers. Unfortunately for him,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 fatal number, and I am prepared to deposit with you the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£100 to be forfeited to any anti-Indian Association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may name if I fail to prove to the satisfaction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arbitrators, one to be chosen by him and the other by me, with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appoint an umpire, that there were more than twice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store-keepers, traders and hawkers mentioned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prior to the war in the town of Pietersburg;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forfeits to the British Indian Association an equal sum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award being in my favour. So much for Sinkramsam’s figures.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charge that the Native is being fleeced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 can only refer your correspondent to Sir James Hulett’s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 fore the Native Affairs Commission as to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evil-doer, the European or the Indian.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charges made by your correspondent, and based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“information” supplied to him, I can only say that sensible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rate them at their true value. If there is any nefarious trade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Indians, and he has received the information, surely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own hands, and if the question of trading licences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once and for all, it is because Sinkramsam and his coadjutors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accept the very reasonable compromise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whereby the control of new licences would be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Town Councillors to be elected largely by Sinkramsam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You, Sir, have some experience of the British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was prior to the war. You have experience of British Indians also.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adopted an independent attitude in journalism. I am sure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Klinenberg and Mr. Abdool Gani”, 7-1-1905 &amp; “Potchefstroom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Churlishness”, 7-1-1905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Vide “Sir J.L. Hulett and Indian Traders”, 24-9-1903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wish racial hatred between the component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 to grow. It must be within your knowledge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facts stated by your correspondent are untrue. Will you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your mission by correcting what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palpable mis-statements? Indians want only a fair field and no favour.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Justice ought not to be a dear commodity under the British flag.</w:t>
      </w:r>
    </w:p>
    <w:p>
      <w:pPr>
        <w:autoSpaceDN w:val="0"/>
        <w:autoSpaceDE w:val="0"/>
        <w:widowControl/>
        <w:spacing w:line="220" w:lineRule="exact" w:before="6" w:after="260"/>
        <w:ind w:left="0" w:right="1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29-7-1905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 w:num="2" w:equalWidth="0">
            <w:col w:w="4176" w:space="0"/>
            <w:col w:w="23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9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2" w:bottom="358" w:left="1440" w:header="720" w:footer="720" w:gutter="0"/>
          <w:cols w:num="2" w:equalWidth="0">
            <w:col w:w="4176" w:space="0"/>
            <w:col w:w="233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REVASHANKAR JHAVERI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1905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RESPECTED REVASHANKARBHAI,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Please debit Rs. 45 to my account for Capt.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McGregor. I have debited the sum to his account crediting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>yours.</w:t>
      </w:r>
    </w:p>
    <w:p>
      <w:pPr>
        <w:autoSpaceDN w:val="0"/>
        <w:autoSpaceDE w:val="0"/>
        <w:widowControl/>
        <w:spacing w:line="24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best to send Chi.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Harilal here. It is quite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to the utmost the expenditure that is being incurred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me here is so heavy that it is difficult for me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there. Nor do I see that Harilal’s interests are served thereby.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Raliatbehn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she should limit her expenses to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20 to 25. I, too, have written to her to cut down on her expenses.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read the news about Chi. Manilal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Suraj.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respectfully,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REVASHANKAR JAGJIVAN &amp; CO.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JHAVERI BAZAAR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 KHARA KUVA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</w:t>
      </w:r>
      <w:r>
        <w:rPr>
          <w:rFonts w:ascii="Times" w:hAnsi="Times" w:eastAsia="Times"/>
          <w:b w:val="0"/>
          <w:i w:val="0"/>
          <w:color w:val="000000"/>
          <w:sz w:val="18"/>
        </w:rPr>
        <w:t>No. 696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Abbreviation for Chiranjeevi, meaning “long-lived”. Prefixed to the name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younger person, it implies the blessing, “May you live long!”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eldest sister.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Son of the addressee.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 LETTER TO RAVISHANKAR BHATT</w:t>
      </w:r>
    </w:p>
    <w:p>
      <w:pPr>
        <w:autoSpaceDN w:val="0"/>
        <w:autoSpaceDE w:val="0"/>
        <w:widowControl/>
        <w:spacing w:line="224" w:lineRule="exact" w:before="68" w:after="0"/>
        <w:ind w:left="521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21,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RAVISHANKAR BHATT,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In my opinion, we are all bound to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welcome any learned Indian who happens to come here.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his religious preaching.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 should join in honouring him. I, therefore, regard it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honour Prof. Parmanand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to his religious teachings,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thosewho are his associates in those teachings might do whatever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later on. I, therefore, think that you should not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him. I have not given my consent to the 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subscriptions, etc., nor do I intend to do so.</w:t>
      </w:r>
    </w:p>
    <w:p>
      <w:pPr>
        <w:autoSpaceDN w:val="0"/>
        <w:autoSpaceDE w:val="0"/>
        <w:widowControl/>
        <w:spacing w:line="220" w:lineRule="exact" w:before="4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R. P. BHATT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529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727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MAGHRAJ &amp; MOODLEY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9th instant. I do not think that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collection is called for in Johannesburg just yet. I have already had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complaint before me saying that my name is being used in connection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collection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made there. I should very much like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give the reception a religious aspect. You may be aware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are differences between the Samajic teaching and the orthodox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“Shri 5”, which means that the “Shri” is to be repeated five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times— a sign of respect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missionary of the Arya Samaj, later known as Bhai Parmanand; visited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 and delivered a series of lectures. Vide “Prof. Parmanand”,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Revashankar jhaveri”, 18-7-1905 and “Address to Prof. Parmanand”, 27-10-1905.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For Prof. Parmanand. Vide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 teaching, and a complaint has been forwarded to me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latter. We owe respect to any cultured Indian who may arrive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India, and I would rather you gave a suitable reception from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representing all classes, but that can only be done if it is bereft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religious element, and then those who are interested in the Arya Samaj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teaching will have to see specially to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B. A. MAGHRAJ &amp; A. MOODLEY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182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Book (1905): No. 730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CAPT. FOWLE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CAPT. FOWLE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1199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CAPT. FOWLE,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detectives are still going round in search [of]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permitless Indians. In their search, they examined 16-year-old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They are staying in the Colony, especially the one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about, on your assurance. They are, Sir, from their appearance,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16 years or were certainly of that age when they arrived.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defect is that they have not their parents here, but are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orphans and under their natural guardians, or are being brought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relations who take the position of parents. I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be good enough to instruct the detectives not to touch </w:t>
      </w:r>
      <w:r>
        <w:rPr>
          <w:rFonts w:ascii="Times" w:hAnsi="Times" w:eastAsia="Times"/>
          <w:b w:val="0"/>
          <w:i w:val="0"/>
          <w:color w:val="000000"/>
          <w:sz w:val="22"/>
        </w:rPr>
        <w:t>these boys while the matter is being fixed up.</w:t>
      </w:r>
    </w:p>
    <w:p>
      <w:pPr>
        <w:autoSpaceDN w:val="0"/>
        <w:autoSpaceDE w:val="0"/>
        <w:widowControl/>
        <w:spacing w:line="220" w:lineRule="exact" w:before="46" w:after="0"/>
        <w:ind w:left="0" w:right="2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729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MR. BRODRICK’S BUDGET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features in the Budget statement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India to the House of Commons on the 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House should go into committee on the East India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accounts. It is a happy augury that Mr. Brodrick has presented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almost for the first time, within recent times,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the session instead of, as usual, at the end, when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goes through the farce of addressing empty benches.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departure, too, has been deliberate. “Discussion,” said Mr. Brodrick,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“at this earlier period is more likely to lead to useful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administration”. He hoped, too, that the precedent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followed, whether in future he was the holder of the high office 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member from the Opposition benches. Mr. Brodrick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show most clearly the extent of the services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by much-maligned India, and both the services he laid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stress upon are such as to command attention and appreciation </w:t>
      </w:r>
      <w:r>
        <w:rPr>
          <w:rFonts w:ascii="Times" w:hAnsi="Times" w:eastAsia="Times"/>
          <w:b w:val="0"/>
          <w:i w:val="0"/>
          <w:color w:val="000000"/>
          <w:sz w:val="22"/>
        </w:rPr>
        <w:t>in South Africa.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one hundred and forty-three million pounds of trade in 1902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and1903, sixty-two million pounds was trade directly with Great Britain.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trade of last year, one hundred and seventy-four million, seven hundred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forty-eight thousand pounds, seventy-seven million pounds was directly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from Great Britain. That is not an inconsiderable item in the trade of Great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Britain, and if we compare these figures, as some people from different points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view are now occupied in comparing the trade of the Colonies with the trade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India, I could point out that the exports from the United Kingdom to India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1902, which were thirty-three million five hundred thousand pounds,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 to the exports to Canada, the British Colonies, and North America,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Australia, and last year those exports, which had grown to forty million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pounds, equalled the whole of the exports from this country to Australia,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Canada and to Cape Colony combined.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difficulty in Mr. Brodrick’s drawing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deduction. He, therefore, went on: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trust I shall carry every member of this House with me when I say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 of India with the United Kingdom tends continually to increase.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stake of the United Kingdom in the trade of India and the stake of India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 of the United Kingdom are such that we are entitled to claim a first place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India in all the discussions that may take place as regards trade within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statement that Mr. Brodrick made was with reference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defences of the Empire. India forms a training ground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seventy-five thousand British troops and a breeding ground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and forty thousand British Indian troops which are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disposal of the Empire in any emergency. The whole cost is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India, representing an expense of twenty-and-a-half millions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revenue of eighty-two millions. Distinguished generals from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Roberts downwards have testified to the efficacy of the services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Army. Sir George White and his army gave a striking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this preparedness during the Boer War. These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pregnant with meaning. They ought to be studied and pondered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South African politicians; and, after they have done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suggest to them that they should ask themselves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it would pay, even from a purely selfish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continuously treat the inhabitants of India as complete aliens </w:t>
      </w:r>
      <w:r>
        <w:rPr>
          <w:rFonts w:ascii="Times" w:hAnsi="Times" w:eastAsia="Times"/>
          <w:b w:val="0"/>
          <w:i w:val="0"/>
          <w:color w:val="000000"/>
          <w:sz w:val="22"/>
        </w:rPr>
        <w:t>undeserving of any consideration whatsoever at their hands.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ASIATIC BAZAARS IN THE TRANSVAAL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recent issue of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>Draft Ordinance which has the following amongst other clauses: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Council may, with the approval of the Lieutenant-Governor, set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apart, maintain, and carry on bazaars or other areas exclusively for occupation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Asiatics, and control and supervise the same in accordance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made from time to time by the Lieutenant-Governor, and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lease the land and any buildings or other erections thereon to Asiatics upon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terms and at such rents as may be prescribed from time to time by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aforesaid.</w:t>
      </w:r>
    </w:p>
    <w:p>
      <w:pPr>
        <w:autoSpaceDN w:val="0"/>
        <w:autoSpaceDE w:val="0"/>
        <w:widowControl/>
        <w:spacing w:line="220" w:lineRule="exact" w:before="80" w:after="0"/>
        <w:ind w:left="55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The sites of any bazaars or other places pointed out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provisions of Law 3 of 1885 or any amendment thereof may be transferred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Lieutenant-Governor to any Council of a Municipality, subject to existing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thereover, and every such transfer shall be free of transfer stamp duty,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registration or other charges, and any such-bazaar or site so transferred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deemed to be a bazaar or area set apart under sub-section (I) of this </w:t>
      </w:r>
      <w:r>
        <w:rPr>
          <w:rFonts w:ascii="Times" w:hAnsi="Times" w:eastAsia="Times"/>
          <w:b w:val="0"/>
          <w:i w:val="0"/>
          <w:color w:val="000000"/>
          <w:sz w:val="18"/>
        </w:rPr>
        <w:t>section.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The provisions of section two of this Ordinance shall, </w:t>
      </w:r>
      <w:r>
        <w:rPr>
          <w:rFonts w:ascii="Times" w:hAnsi="Times" w:eastAsia="Times"/>
          <w:b w:val="0"/>
          <w:i/>
          <w:color w:val="000000"/>
          <w:sz w:val="18"/>
        </w:rPr>
        <w:t>mutatis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18"/>
        </w:rPr>
        <w:t>apply for the purpose of enabling a Council to close such bazaars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areas and lay out other land suitable for the same.</w:t>
      </w:r>
    </w:p>
    <w:p>
      <w:pPr>
        <w:autoSpaceDN w:val="0"/>
        <w:autoSpaceDE w:val="0"/>
        <w:widowControl/>
        <w:spacing w:line="240" w:lineRule="exact" w:before="10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The term ‘Council’ in this section shall include a Council of a</w:t>
      </w:r>
    </w:p>
    <w:p>
      <w:pPr>
        <w:autoSpaceDN w:val="0"/>
        <w:tabs>
          <w:tab w:pos="2490" w:val="left"/>
          <w:tab w:pos="45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whether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Municipal Corporations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Ordinance, 1903, the Municipal Corporations Amendment Ordinance, 1904,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under any special law.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at Johannesburg has lost no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protesting against the contemplated transfer of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to the municipalities.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objections to such transference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opinion, unanswerable. The whole of the Asiatic question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pending, and is the subject of correspondence between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local Government. Law 3 of 1885, as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have stated, is only a stopgap to be swept away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Any legislation, therefore, based on that law and amplifying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is inconsistent with the attitude of openness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Governments are bound to maintain. If not, what becomes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Lyttelton’s statement that at least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ante bellum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kept up? Moreover, the prejudices of the town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boards of the Transvaal are very strong on the colour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hesitate to proclaim them from house-tops, and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and boards would even go so far as to use violence,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could. Under the circumstances, whilst there is a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as to the future, it seems strange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bring in legislation as if Law 3 of 1885 were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be erased from the Statute-book.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A SECRET CONCLAVE</w:t>
      </w:r>
    </w:p>
    <w:p>
      <w:pPr>
        <w:autoSpaceDN w:val="0"/>
        <w:autoSpaceDE w:val="0"/>
        <w:widowControl/>
        <w:spacing w:line="294" w:lineRule="exact" w:before="2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>publishes a message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its Pretoria Correspondent to the effect that His Excellency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Arthur Lawley granted a private interview to the leaders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anti-Asiatic Convention, among whom were present Messrs Loveday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Bourke.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Leader’s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also states that the interview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prolonged and that the interviewers left Sir Arthur with complete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satisfaction. The curtain is then drawn over what actually took place.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Lord Selborne, when he met the Boer leaders and members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Association, adopted a different attitude. He invited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Press, and saw to it that the proceedings were made public. Why, then,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there be so much secrecy about Asiatic affairs? If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interviewers sought it does it mean that they are afraid of broad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daylight being shed upon their doings and their statements; and if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Arthur courted privacy, we respectfully ask what was the motive?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22-7-1905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he anticipated the wildest statements from Mr. Loveday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hide his shame? British Indians court fullest publicity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have to be said against them or for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fear, exaggerating nothing and minimising nothing,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absolute justice on their side. Let us, therefore, hope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yet be an opportunity given to British Indians in the Transvaal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examining statements made by the interviewers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Lieutenant-Governor behind their backs.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INDIANS IN KRUGERSDORP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of Krugersdorp has received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after the meeting about Indians was held there.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houses Of Indians are found to be mostly unclean;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spit all around; that their lavatories are very dirty and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collects on the floor and never dries; and that they sit and sleep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counters, etc. We know that much of this is untrue, and it is now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in Krugersdorp to obtain another report to counter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we will have to assent to these accusations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Nobody can deny that we spit any and everywhere and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lavatories to remain dirty. Our people are generally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cleaning lavatories themselves. We feel it necessary to overcome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established fact that many diseases spread through lavatories.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easy to keep them clean. One should spread dry dust or ashes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bucket every time after use, wash the wooden planks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disinfectant liquid and wipe them clean. If done regularly, this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much time and the cause for this antipathy disappears.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spiting also needs to be thought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considered, it is very necessary to cultivate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spitting into a handkerchief or a spittoon, instead of all over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>or shop.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22-7-1905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June 23, l 905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INDIAN HOTELS</w:t>
      </w:r>
      <w:r>
        <w:rPr>
          <w:rFonts w:ascii="Times" w:hAnsi="Times" w:eastAsia="Times"/>
          <w:b w:val="0"/>
          <w:i/>
          <w:color w:val="000000"/>
          <w:sz w:val="24"/>
        </w:rPr>
        <w:t>IN THE TRANSVAAL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laws have so far been enacted in respect of Indian hotels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Licences are taken out for Kaffir eating-houses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hotels. Chinese hotels came to be opened when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Chinese increased in the Transvaal. No licences are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the Chinese, apprehending trouble in the future, applied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accord to the Government for licences. The latter replied </w:t>
      </w:r>
      <w:r>
        <w:rPr>
          <w:rFonts w:ascii="Times" w:hAnsi="Times" w:eastAsia="Times"/>
          <w:b w:val="0"/>
          <w:i w:val="0"/>
          <w:color w:val="000000"/>
          <w:sz w:val="22"/>
        </w:rPr>
        <w:t>that no licences</w:t>
      </w:r>
      <w:r>
        <w:rPr>
          <w:rFonts w:ascii="Times" w:hAnsi="Times" w:eastAsia="Times"/>
          <w:b w:val="0"/>
          <w:i w:val="0"/>
          <w:color w:val="000000"/>
          <w:sz w:val="22"/>
        </w:rPr>
        <w:t>were necessary. The Chinese believed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hotel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opened without a licence, and, therefore,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saying that a licensing law should be enacted. A Bill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has now 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one has to suffer the results of one’s actions.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hotel-keepers will now have to take out licences. It is not even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oppose the Bill. All Indian innkeepers in the Transvaal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take heed. We believe that licences will be granted only if </w:t>
      </w:r>
      <w:r>
        <w:rPr>
          <w:rFonts w:ascii="Times" w:hAnsi="Times" w:eastAsia="Times"/>
          <w:b w:val="0"/>
          <w:i w:val="0"/>
          <w:color w:val="000000"/>
          <w:sz w:val="22"/>
        </w:rPr>
        <w:t>the premises are quite clean.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JOSEPH MAZZINI</w:t>
      </w:r>
    </w:p>
    <w:p>
      <w:pPr>
        <w:autoSpaceDN w:val="0"/>
        <w:tabs>
          <w:tab w:pos="2230" w:val="left"/>
        </w:tabs>
        <w:autoSpaceDE w:val="0"/>
        <w:widowControl/>
        <w:spacing w:line="246" w:lineRule="exact" w:before="4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EMARKABLE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AREER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Italy as a nation came into existence recently. Before 1870 Italy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comprised a number of small principalities, each with its petty chief.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Before 1870, she was like the India or Kathiawad of today. Though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people spoke the same language and had the same character,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owed allegiance to different petty states. Today Italy is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independent European country and her people are regarded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distinct nation. All this can be said to be the achievement of one man.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his name—Joseph Mazzini. Joseph Mazzini was born in Genoa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June 22, 1805. He was a man of such sterling character,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good-natured and so patriotic, that great preparations are being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throughout Europe to commemorate the centenary of his birth. For,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although he dedicated his whole life to the service of Italy, he was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broadminded that he could be regarded a citizen of every country.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his constant yearning that every nation should become great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in unity.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“What is wrought by the hand hits the heart”,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early age of thirteen, Mazzini showed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In spite of great scholarship that he evidenced, he gave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books out of patriotism and undertook the study of law, and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his legal knowledge gratuitously to help the poor.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a secret organization which was working for the unification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Italy. When the Italian chiefs learnt of this, they put him into prison.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still in prison, he continued to advance his plans for freeing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At last he had to leave Italy. He went to Marseilles and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Italian princes, however, using their influence, had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that city. Though obliged to fly from place to place,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lose heart and kept on sending his writings secretly to Italy,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gradually influenced the minds of the people. He suffered a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process. He had to run about in disguise to evade spies.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was frequently in danger, but he did not care. At last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England in 1837. He did not suffer so much there but had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poverty. In England he came into contact with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leaders of that country and sought their aid.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1848 Mazzini returned with Garibaldi to Italy, and set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self-governing State of Italy. But it did not last long,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crafty persons and though Mazzini had to flee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again, his influence did not fade. The seed of unity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sown endured and, though Mazzini remained in banishment, Italy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single united kingdom in 1870. Victor Emmanuel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king. Mazzini was gratified to see his country thus united. But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permitted to enter the country, he used to go there in disguise.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when the police went to arrest him, he opened the door for them </w:t>
      </w:r>
      <w:r>
        <w:rPr>
          <w:rFonts w:ascii="Times" w:hAnsi="Times" w:eastAsia="Times"/>
          <w:b w:val="0"/>
          <w:i w:val="0"/>
          <w:color w:val="000000"/>
          <w:sz w:val="22"/>
        </w:rPr>
        <w:t>as if he were an usher and gave them the slip.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man died on March, 1873. His foes had now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friends. People had come to recognise his true worth. Eighty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people joined his funeral procession. He was buried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spot in Genoa. Today Italy and the whole of Europe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man. In Italy he is considered one of the greatest of men.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pious and religious man, ever free from selfishness and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was for him an ornament. The sufferings of others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his own. There are very few instances in the world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man has brought about the uplift of his country by his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 and his extreme devotion during his own lifetime. Such was </w:t>
      </w:r>
      <w:r>
        <w:rPr>
          <w:rFonts w:ascii="Times" w:hAnsi="Times" w:eastAsia="Times"/>
          <w:b w:val="0"/>
          <w:i w:val="0"/>
          <w:color w:val="000000"/>
          <w:sz w:val="22"/>
        </w:rPr>
        <w:t>the unique Mazzini.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22-7-l905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1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IMPORTANT SUGGESTIONS FOR INDIANS GOING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4"/>
        </w:rPr>
        <w:t>THE TRANSVAAL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tabs>
          <w:tab w:pos="550" w:val="left"/>
          <w:tab w:pos="3830" w:val="left"/>
          <w:tab w:pos="4490" w:val="left"/>
          <w:tab w:pos="5170" w:val="left"/>
          <w:tab w:pos="631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now-a-days being subjected to very great severity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permits in the Transvaal. Many persons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false permits have been deported. Some, whose permits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bear their thumb-impressions,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six weeks. It is probable that many more personswill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subjected to hardships.It is also believed that Permit Officers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different villages for investigation. It is therefore necessary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hold false permits should immediately leave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under any circumstances make use of false permits;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they will have to suffer imprisonment.</w:t>
      </w:r>
    </w:p>
    <w:p>
      <w:pPr>
        <w:autoSpaceDN w:val="0"/>
        <w:autoSpaceDE w:val="0"/>
        <w:widowControl/>
        <w:spacing w:line="260" w:lineRule="exact" w:before="120" w:after="2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boys under sixteen and women were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permit; but since the scrutiny of permits started,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strictness is being exercised on the border. Boys under sixteen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their fathers and women not accompanied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are being detained for want of permits. A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to the Transvaal was made to detrain at Volksrust as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accompanied by her husband. Indians entering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therefore bear the following things in mind: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3259"/>
        <w:gridCol w:w="3259"/>
      </w:tblGrid>
      <w:tr>
        <w:trPr>
          <w:trHeight w:hRule="exact" w:val="1552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288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  <w:p>
            <w:pPr>
              <w:autoSpaceDN w:val="0"/>
              <w:autoSpaceDE w:val="0"/>
              <w:widowControl/>
              <w:spacing w:line="294" w:lineRule="exact" w:before="3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(3) 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one should not enter with a false Permit;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unless accompanied by their husbands, women should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not enter without a permit;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boys, even if under sixteen, will be able to enter without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permit only when accompanied by their fathers.</w:t>
            </w:r>
          </w:p>
        </w:tc>
      </w:tr>
    </w:tbl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22-7-1905</w:t>
      </w:r>
    </w:p>
    <w:p>
      <w:pPr>
        <w:autoSpaceDN w:val="0"/>
        <w:autoSpaceDE w:val="0"/>
        <w:widowControl/>
        <w:spacing w:line="240" w:lineRule="exact" w:before="1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as “From Our Johannesburg Correspondent”.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INSURANCE AGENT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AGENT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YORK MUTUAL LIFE INSURANCE SOCIETY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JOUBERT STREET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recollect that Messrs Anandlal A. Gandhi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Abhechand A. Gandhi were insured through me. Their policies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numbered, respectively, 3369009 and 3369004. I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premium on these policies has not been paid for some time.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let me know if it is possible to revive these policies, and if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what conditions, and whether, if the holders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 them, they can have a refund of any of the premiums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paid?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771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INDIANS IN KRUGERSDORP</w:t>
      </w:r>
    </w:p>
    <w:p>
      <w:pPr>
        <w:autoSpaceDN w:val="0"/>
        <w:tabs>
          <w:tab w:pos="550" w:val="left"/>
          <w:tab w:pos="5190" w:val="left"/>
          <w:tab w:pos="571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Krugersdorp Town Council has sent a representation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a law should be enacted for the compulsory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to Locations. The Transvaal Government have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nothing can be done at present as the matter was still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correspondence between them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appears from this that the controversy between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Lyttelton and Sir Arthur Lawley is still going on. Sir Arthur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enacted that would apply to Indians alone. The outcome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known before the next year. Meanwhile, we hope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Krugersdorp will keep their houses clean and tidy.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29-7-1905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wrote an exactly similar letter on August 8, 1905, to the Agent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probably under instructions from the Johannesburg office.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0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TRANSVAAL PERMITS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reproduced from the Transvaal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of permits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bearing certain numbers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Some people have interpreted it to mean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genuine permits bearing the said numbers have to quit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permits are rendered invalid. This is a mistaken view.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permits are genuine and bear their thumb-impressions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alarmed at all; their permits are not cancelled, though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registers also.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29-7-1905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THE INNER STORY OF THE BALTIC FLEET</w:t>
      </w:r>
    </w:p>
    <w:p>
      <w:pPr>
        <w:autoSpaceDN w:val="0"/>
        <w:autoSpaceDE w:val="0"/>
        <w:widowControl/>
        <w:spacing w:line="240" w:lineRule="exact" w:before="198" w:after="348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Admiral Rozhdzhestvensky’s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addressed to the Czar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forth all Acts about the defeat sustained by the Baltic Fleet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sad reading. Though the letter is written by a defeated Admiral,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take the reasons he has mentioned therein as excuses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his defeat. The secret facts, now revealed, clearly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crushing defeat sustained by the Fleet was only to be expected.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ablest of the world’s naval officers used to say that the Baltic Fleet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teach the Japanese the lesson of their lives. They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forecast because the men-of-war in the Fleet were gigantic,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equipped with armaments, and could move very swiftly.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carried the best artillery of the latest type, and their admirals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considered very capable. But, as Admiral Rozhdzhestvensky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greatness of the Fleet existed on paper only. In his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Czar, he says that, thanks to the corruption in the administration,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was the building of the ships disgraceful, but they were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properly equipped with the necessary armaments, etc. The guns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incapable of discharging shots as desired; enough coal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stored in the hulk; the speed of the ships was falsely praised;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engines always made a creaking noise as if in a ramshackle condition;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two-thirds of the sailors were unfit for their jobs; the gunners had no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duty; and the worst of it all was that, after leaving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1905.</w:t>
            </w:r>
          </w:p>
          <w:p>
            <w:pPr>
              <w:autoSpaceDN w:val="0"/>
              <w:autoSpaceDE w:val="0"/>
              <w:widowControl/>
              <w:spacing w:line="294" w:lineRule="exact" w:before="6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370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Published in two instalments in Indian Opinion issues of July 8 and 15,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Rear-Admiral Rozhdzhestvensky, Commander of the Baltic Fleet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Madagascar, all the men on board became rebellious. When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fleet joins battle, defeat can be the only result. The letter gives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account of what happened after they left Formosa.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Admiral was already aware of this condition of his Fleet; and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undertook to fight under these circumstances and showed such </w:t>
      </w:r>
      <w:r>
        <w:rPr>
          <w:rFonts w:ascii="Times" w:hAnsi="Times" w:eastAsia="Times"/>
          <w:b w:val="0"/>
          <w:i w:val="0"/>
          <w:color w:val="000000"/>
          <w:sz w:val="22"/>
        </w:rPr>
        <w:t>bravery is sufficient testimony to his loyalty.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29-7-1905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INDENTURED INDIANS IN NATAL</w:t>
      </w:r>
    </w:p>
    <w:p>
      <w:pPr>
        <w:autoSpaceDN w:val="0"/>
        <w:autoSpaceDE w:val="0"/>
        <w:widowControl/>
        <w:spacing w:line="240" w:lineRule="exact" w:before="2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James A. Polkinghorne has issued his yearly report 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December last. As a contemporary states, the report is belated,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most of the Government reports in Natal; consequently,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there is not the same interest taken in them that would be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issued promptly. The present report is a document of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interest in that it throws a good deal of light on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Immigration Law as to re-indenture and poll-tax. It gives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accurate census of the indentured Indian population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hitherto. The information given by the Protector is an “eye-opener”.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population has increased very considerably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three years. Between 1876 and 1896, it was 31,712, in 1902,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78,004, at the end of 1904, it was 87,980, showing an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of nearly 10,000; and yet the Protector states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that he has not been able to supply the full number applied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1902, namely, 19,000. The demand for such labour is so great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necessary to refuse fresh applications altogether.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this large increase is obvious. This class of labour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and is daily growing in popularity in the Colony.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out give great satisfaction, and the bread and butter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Colonist depends very largely upon a steady inflow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from India. The moral, too, is obvious. The noise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find here about the Indian being an undesirable citizen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hypocritical or selfish. We had a striking corroboration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deduction to be made from the above figures in the observation-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srecently made by His Excellency the Governor of Natal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the Agricultural Show, when he stated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 was indispensable for the development of the coast lands </w:t>
      </w:r>
      <w:r>
        <w:rPr>
          <w:rFonts w:ascii="Times" w:hAnsi="Times" w:eastAsia="Times"/>
          <w:b w:val="0"/>
          <w:i w:val="0"/>
          <w:color w:val="000000"/>
          <w:sz w:val="22"/>
        </w:rPr>
        <w:t>of Natal.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Protector is very much dissatisfied with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Law as to the poll-tax and re-indenture. He states that the Law is very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evaded, and that it has failed in inducing the time-expired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return to India. Many of those who have remained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escaping the poll-tax. Last year, 888 men and 345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completed their indenture under the new Law. Out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only 137 men and 32 women offered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re-indenture. 201 men and 58 women returned to India, 375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146 women paid the tax, and 170 men and 105 women were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drawing up the report unaccounted for. Nor is this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wondered at. The poll-tax is never at any time a satisfactory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revenue. It has not been a deterrent to settlement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 framers of the act never expected any such result.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a source of irritation to the indentured Indian. It levies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unjustifiable contribution and constitutes a blot on the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Natal. What is more, it is imposed on men whose services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considered, as has been already shown, to be indispensable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welfare of the Colony.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5-8-1905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WHY DID JAPAN WIN?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given by Baron Komura to a question from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in New York wanting to know the cause of Japan’s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deserves to be inscribed in one’s mind. One reason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Japan’s demand was just; the second was that she was united;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corruption either among the officers or the people;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did his duty; the Japanese were not indolent; they did not shirk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work; and they lived in great simplicity. Thanks to this simplicity,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hold their own against the Russians. As their needs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clothing and food were few, these could be transported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in fewer vehicles. Consequently, it was not very difficult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Japanese to transport large numbers of men over long distances.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5-8-1905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DADA OSMAN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DADA OSMAN,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sending you a copy of the letter written </w:t>
      </w:r>
      <w:r>
        <w:rPr>
          <w:rFonts w:ascii="Times" w:hAnsi="Times" w:eastAsia="Times"/>
          <w:b w:val="0"/>
          <w:i w:val="0"/>
          <w:color w:val="000000"/>
          <w:sz w:val="22"/>
        </w:rPr>
        <w:t>to Mr. Wylie, giving all the details. I have not so far debited you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fees after you gave me a cheque in the matter of your licence.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let me know whether I should do so or not.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procured advertisements. Did you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cheques or not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me, from the office, Mr. Labistour’s opinion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>papers.</w:t>
      </w:r>
    </w:p>
    <w:p>
      <w:pPr>
        <w:autoSpaceDN w:val="0"/>
        <w:autoSpaceDE w:val="0"/>
        <w:widowControl/>
        <w:spacing w:line="220" w:lineRule="exact" w:before="6" w:after="302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DADA OSMAN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BOX 88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 w:num="2" w:equalWidth="0">
            <w:col w:w="3392" w:space="0"/>
            <w:col w:w="31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2" w:bottom="358" w:left="1440" w:header="720" w:footer="720" w:gutter="0"/>
          <w:cols w:num="2" w:equalWidth="0">
            <w:col w:w="3392" w:space="0"/>
            <w:col w:w="31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871</w:t>
      </w:r>
    </w:p>
    <w:p>
      <w:pPr>
        <w:autoSpaceDN w:val="0"/>
        <w:autoSpaceDE w:val="0"/>
        <w:widowControl/>
        <w:spacing w:line="298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LETTER TO MISS BISSICKS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OHANNESBURG 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MISS BISSICKS,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sorry for your troubles. I am afraid it would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recall the things mentioned by you, as they are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sale, as I understand from the Trustee. The sale has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£210-0-0 as a going concern. I understand Brown Bros. have </w:t>
      </w:r>
      <w:r>
        <w:rPr>
          <w:rFonts w:ascii="Times" w:hAnsi="Times" w:eastAsia="Times"/>
          <w:b w:val="0"/>
          <w:i w:val="0"/>
          <w:color w:val="000000"/>
          <w:sz w:val="22"/>
        </w:rPr>
        <w:t>bought the business.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 shall not be able to cycle to you on Monday as I </w:t>
      </w:r>
      <w:r>
        <w:rPr>
          <w:rFonts w:ascii="Times" w:hAnsi="Times" w:eastAsia="Times"/>
          <w:b w:val="0"/>
          <w:i w:val="0"/>
          <w:color w:val="000000"/>
          <w:sz w:val="22"/>
        </w:rPr>
        <w:t>told Sister Heliel I might do.</w:t>
      </w:r>
    </w:p>
    <w:p>
      <w:pPr>
        <w:autoSpaceDN w:val="0"/>
        <w:autoSpaceDE w:val="0"/>
        <w:widowControl/>
        <w:spacing w:line="220" w:lineRule="exact" w:before="6" w:after="302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MISS BISSICKS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C/O BOX 4207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Letter Book (1905): No. 872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 w:num="2" w:equalWidth="0">
            <w:col w:w="3967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1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12" w:bottom="358" w:left="1440" w:header="720" w:footer="720" w:gutter="0"/>
          <w:cols w:num="2" w:equalWidth="0">
            <w:col w:w="3967" w:space="0"/>
            <w:col w:w="25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enterprising theosophist”, who ran a vegetarian restaurant. On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for help to expand business. Gandhiji loaned her a thousand pounds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one of his clients with the latter’s consent. The amount, however,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repaid and Gandhiji made good the loss. Vide Autobiography, Part IV, Chapter </w:t>
      </w:r>
      <w:r>
        <w:rPr>
          <w:rFonts w:ascii="Times" w:hAnsi="Times" w:eastAsia="Times"/>
          <w:b w:val="0"/>
          <w:i w:val="0"/>
          <w:color w:val="000000"/>
          <w:sz w:val="18"/>
        </w:rPr>
        <w:t>VI.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type w:val="continuous"/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OMAR HAJI AMOD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OMAR HAJI AMOD,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glad to know that you have secured </w:t>
      </w:r>
      <w:r>
        <w:rPr>
          <w:rFonts w:ascii="Times" w:hAnsi="Times" w:eastAsia="Times"/>
          <w:b w:val="0"/>
          <w:i w:val="0"/>
          <w:color w:val="000000"/>
          <w:sz w:val="22"/>
        </w:rPr>
        <w:t>advertisements in Maritzburg.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have visited Phoenix. Please do so regularly.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see that your sleep is not disturbed.</w:t>
      </w:r>
    </w:p>
    <w:p>
      <w:pPr>
        <w:autoSpaceDN w:val="0"/>
        <w:autoSpaceDE w:val="0"/>
        <w:widowControl/>
        <w:spacing w:line="220" w:lineRule="exact" w:before="4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OMAR HAJI AMOD, ESQ.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[441]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874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LETTER TO ABDUL HUK AND KAIKHUSHROO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ABDUL HUK</w:t>
      </w:r>
      <w:r>
        <w:rPr>
          <w:rFonts w:ascii="Times" w:hAnsi="Times" w:eastAsia="Times"/>
          <w:b w:val="0"/>
          <w:i w:val="0"/>
          <w:color w:val="000000"/>
          <w:sz w:val="16"/>
        </w:rPr>
        <w:t>AND KAIKHUSHROO,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 am returning herewith Mr. Rustomji’s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shall write to him. It is possible to interpret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rent the way you do. But you need not worry about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 if you take adequate care to see that the house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vacant. I have not yet done with Azam Moosa Hussain’s power </w:t>
      </w:r>
      <w:r>
        <w:rPr>
          <w:rFonts w:ascii="Times" w:hAnsi="Times" w:eastAsia="Times"/>
          <w:b w:val="0"/>
          <w:i w:val="0"/>
          <w:color w:val="000000"/>
          <w:sz w:val="22"/>
        </w:rPr>
        <w:t>[of attorney]. You had under-stamped the letter.</w:t>
      </w:r>
    </w:p>
    <w:p>
      <w:pPr>
        <w:autoSpaceDN w:val="0"/>
        <w:autoSpaceDE w:val="0"/>
        <w:widowControl/>
        <w:spacing w:line="220" w:lineRule="exact" w:before="46" w:after="4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Encl: 1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M.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K.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JALBHAI SORABJI BROS.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110 FIELD STREET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in Gandhiji’s hand: Letter Book (1905): No. 876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CHIEF SECRETARY FOR PERMITS</w:t>
      </w:r>
    </w:p>
    <w:p>
      <w:pPr>
        <w:autoSpaceDN w:val="0"/>
        <w:autoSpaceDE w:val="0"/>
        <w:widowControl/>
        <w:spacing w:line="266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CHIEF SECRETARY FOR PERMITS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P.O. BOX 1199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6" w:lineRule="exact" w:before="14" w:after="0"/>
        <w:ind w:left="0" w:right="13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Re: Abdul Cadir’s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Duplicate Permit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14th ultimo, No. 650, I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now examined my client’s thumb-impression and </w:t>
      </w:r>
      <w:r>
        <w:rPr>
          <w:rFonts w:ascii="Times" w:hAnsi="Times" w:eastAsia="Times"/>
          <w:b w:val="0"/>
          <w:i w:val="0"/>
          <w:color w:val="000000"/>
          <w:sz w:val="22"/>
        </w:rPr>
        <w:t>traced his permit and registration.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submit that in all such cases the issuing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duplicate permit or some certificate is necessary in order to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residents to return without difficulty. My client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India, and I shall, therefore, be obliged if you will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him have a certificate. There can be no question of fraud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thumb-impression on the certificate you may issue would prevent its </w:t>
      </w:r>
      <w:r>
        <w:rPr>
          <w:rFonts w:ascii="Times" w:hAnsi="Times" w:eastAsia="Times"/>
          <w:b w:val="0"/>
          <w:i w:val="0"/>
          <w:color w:val="000000"/>
          <w:sz w:val="22"/>
        </w:rPr>
        <w:t>use by any one else.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60" w:after="0"/>
        <w:ind w:left="0" w:right="10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889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ABDUL HUK</w:t>
      </w:r>
    </w:p>
    <w:p>
      <w:pPr>
        <w:autoSpaceDN w:val="0"/>
        <w:autoSpaceDE w:val="0"/>
        <w:widowControl/>
        <w:spacing w:line="266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1905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ABDUL HUK,</w:t>
      </w:r>
    </w:p>
    <w:p>
      <w:pPr>
        <w:autoSpaceDN w:val="0"/>
        <w:autoSpaceDE w:val="0"/>
        <w:widowControl/>
        <w:spacing w:line="24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Parsee Cowasji writes that you will stand guarantee for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if a loan of £50 is advanced to him. I believe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Rustomji Sheth has left. If you deem it proper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be debited to your account and paid to Parsee Cowasji, do let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Natal Indian Congress, 1899-1901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71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know, so that I may write to Omar Sheth to make out a cheque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amount.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the monthly rental received at present.</w:t>
      </w:r>
    </w:p>
    <w:p>
      <w:pPr>
        <w:autoSpaceDN w:val="0"/>
        <w:autoSpaceDE w:val="0"/>
        <w:widowControl/>
        <w:spacing w:line="220" w:lineRule="exact" w:before="4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ABDUL HUK, ESQ.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C/O MESSRS JALBHAI SORABJI BROS.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110 FIELD STREET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890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TAYOB HAJI KHAN MAHOMED</w:t>
      </w:r>
    </w:p>
    <w:p>
      <w:pPr>
        <w:autoSpaceDN w:val="0"/>
        <w:autoSpaceDE w:val="0"/>
        <w:widowControl/>
        <w:spacing w:line="266" w:lineRule="exact" w:before="1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 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TAYOB HAJI KHAN MAHOMED,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reply as per copy enclosed in regard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I do not think there is anything more to be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Selborne. The fight is to be put up in England or here if </w:t>
      </w:r>
      <w:r>
        <w:rPr>
          <w:rFonts w:ascii="Times" w:hAnsi="Times" w:eastAsia="Times"/>
          <w:b w:val="0"/>
          <w:i w:val="0"/>
          <w:color w:val="000000"/>
          <w:sz w:val="22"/>
        </w:rPr>
        <w:t>Tayob Sheth comes here.</w:t>
      </w:r>
    </w:p>
    <w:p>
      <w:pPr>
        <w:autoSpaceDN w:val="0"/>
        <w:autoSpaceDE w:val="0"/>
        <w:widowControl/>
        <w:spacing w:line="220" w:lineRule="exact" w:before="66" w:after="5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8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Encl: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TAYOB HAJI KHAN MAHOMED &amp; CO.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357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900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Relates to war losses.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HAJI HABIB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SHETH SHRI HAJI HABIB,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regarding Karodia. I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notice.</w:t>
      </w:r>
    </w:p>
    <w:p>
      <w:pPr>
        <w:autoSpaceDN w:val="0"/>
        <w:autoSpaceDE w:val="0"/>
        <w:widowControl/>
        <w:spacing w:line="220" w:lineRule="exact" w:before="4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94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M. K. Gandhi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to Pretoria last night on business. Since I returned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7.30 train in the morning, I could not see you, for which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me. I have sent word through Mr. Kallenbach.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907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ABDUL KADIR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ABDUL KADIR,</w:t>
      </w:r>
    </w:p>
    <w:p>
      <w:pPr>
        <w:autoSpaceDN w:val="0"/>
        <w:autoSpaceDE w:val="0"/>
        <w:widowControl/>
        <w:spacing w:line="24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the time up till now to write to you.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business, I wish to write to thank Mrs. Abdul Kadir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sandwiches that she sent to me. What was asked for in jest came-in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handy. As you know, Mr. Omar and Mr. Dada Osman were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 we all made our evening meal of them. Then again,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accident. An engine had been derailed, and at midnight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had to change trains. The result was that from midnight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was running three hours late. The meals were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at the usual stations, and the sandwiches were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those circumstances, not only by me, but by my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in the train, who, although Europeans, liked them very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British Indian Committee, Pretoria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Herman Kallenbach, a wealthy German architect introduced to Gandhiji by Mr.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Khan who had discovered in him a vein of other-worldliness; became a friend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and an associate in his experiments in simple living; courted arrest during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Passive Resistance Movement in South Africa. Vide Satyagraha in South Africa,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Chapters XXIII, XXXIII to XXXV.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0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So tasty they were. The basket, therefore, before it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was half empty. Once more, then, I thank Mrs. Abdul </w:t>
      </w:r>
      <w:r>
        <w:rPr>
          <w:rFonts w:ascii="Times" w:hAnsi="Times" w:eastAsia="Times"/>
          <w:b w:val="0"/>
          <w:i w:val="0"/>
          <w:color w:val="000000"/>
          <w:sz w:val="22"/>
        </w:rPr>
        <w:t>Kadir for her kindness.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Abdul Gani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shown me the guarantee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bank. I think it is totally uncalled for. In my opinion the deed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dissolution does not in the slightest degree affect the bank’s security.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the reason for altering the bond. However,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transfers have to be newly made, it does not much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hurry the matter forward.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taking out Mr. Mahomed Ebrahim’s name, because even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consent, the order of court will be quite enough.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 is the desire of all parties to advertise the dissolution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as well. I, therefore, send a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approve of it, it can be signed by all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and advertised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newspaper there and a daily newspaper here. I enclose also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written to your London agents.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beyond measure at the extreme prudence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with which you approached the conferences we had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my earnest hope and prayer that both the businesses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and that all of you may remain in perfect harmony.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ask you to be extremely cautious about your undertakings,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 the long run the future of South Africa is assured.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through yet worse times, and those whorealize this fact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best in the end. I have no doubt that there is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be done, but a very large measure of circumspection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20" w:lineRule="exact" w:before="46" w:after="0"/>
        <w:ind w:left="0" w:right="3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00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ABDUL KADIR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C/O MESSRS M. O. CAMOROODEEN &amp; CO.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186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912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Chairman, British Indian 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MESSRS PEARKS LTD.</w:t>
      </w:r>
    </w:p>
    <w:p>
      <w:pPr>
        <w:autoSpaceDN w:val="0"/>
        <w:autoSpaceDE w:val="0"/>
        <w:widowControl/>
        <w:spacing w:line="266" w:lineRule="exact" w:before="2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1905</w:t>
      </w:r>
    </w:p>
    <w:p>
      <w:pPr>
        <w:autoSpaceDN w:val="0"/>
        <w:autoSpaceDE w:val="0"/>
        <w:widowControl/>
        <w:spacing w:line="240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PEARKS LTD.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2789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70" w:lineRule="exact" w:before="106" w:after="0"/>
        <w:ind w:left="0" w:right="231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Re: Jagannath</w:t>
      </w:r>
    </w:p>
    <w:p>
      <w:pPr>
        <w:autoSpaceDN w:val="0"/>
        <w:autoSpaceDE w:val="0"/>
        <w:widowControl/>
        <w:spacing w:line="24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the case was heard this morning. Two witnesses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evidence to the effect that 1 lb. of butter was asked for and a pat,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one shown by Mr. Levy to me, was given to the inspector,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money had passed, the inspector weighed the pat, and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weighing, the accused pointed to the inscription on the pat.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clearly an offence under the law, but the Magistrate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accused was quite innocent in the matter and, therefore, imposed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of £1 only. This was the best I could do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 seems that there was a similar case last week in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also came out in the evidence that the inscription on the pat sold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illegible. Unless, therefore, there is a very much bolder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inscription written on all sides of the label, I am afraid that the retailers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run the risk of being fined and fined very heavily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penalty is £20 for selling pats of the above description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customer to a demand for l lb. weight. I, therefore, [think that there]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better inscription, or that all your customers should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each time they sell these pats, they should say that the weight is </w:t>
      </w:r>
      <w:r>
        <w:rPr>
          <w:rFonts w:ascii="Times" w:hAnsi="Times" w:eastAsia="Times"/>
          <w:b w:val="0"/>
          <w:i w:val="0"/>
          <w:color w:val="000000"/>
          <w:sz w:val="22"/>
        </w:rPr>
        <w:t>not guaranteed in any way.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debit you with £3/3/- in the matter.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922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FALLING INTO LINE</w:t>
      </w:r>
    </w:p>
    <w:p>
      <w:pPr>
        <w:autoSpaceDN w:val="0"/>
        <w:autoSpaceDE w:val="0"/>
        <w:widowControl/>
        <w:spacing w:line="24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action of the Rand Pioneers, the Church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 has awakened to a sense of their duty. A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the Council has waited on Lord Selborne on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Native land tenure in the Transvaal to urge upon His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1930" w:val="left"/>
          <w:tab w:pos="22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desirability of not tampering with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as they existed before the war. The Attorney-General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has shown how the Native was free to own 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before the war. He was able even to cite an instance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President Kruger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informed certain petitioners, who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 the rights of the Natives regarding land,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their request. It is true that the Natives were not,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allowed to have their titles registered in their own names,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Attorney-General has clearly shown, the registration of a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title in the name of the Commissioner for Native Affairs did not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official with any discretionary power. He was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in his name in trust for a Native and was equally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any other Native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cestui que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holder. In reply to the clamour of the anti-Native agitators 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Sir George Farrar,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Richard Solomon has, much against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inclinations, promised to introduce legislation to legalise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registration of Native titles in favour of the Commissioner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Affairs. Against this, the Rand Pioneers have again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agitation. They insist on the Native Commissioner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refuse to act as trustee. If the request were granted,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take away from the right of the Native to hold land as it </w:t>
      </w:r>
      <w:r>
        <w:rPr>
          <w:rFonts w:ascii="Times" w:hAnsi="Times" w:eastAsia="Times"/>
          <w:b w:val="0"/>
          <w:i w:val="0"/>
          <w:color w:val="000000"/>
          <w:sz w:val="22"/>
        </w:rPr>
        <w:t>existed before the war.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against agitation of this nature that the Church Council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its voice. The deputation led by Mr. Hosken made it clear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that the treatment the Coloured races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in the Transvaal since British occupation is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He and his fellow-members also showed that the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the opinion of many because they considered it a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emancipation. The Rev. Mr. Philips said that he went at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to England to preach the crusade because he could not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that were inflicted under the Boer regime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races. But the reverend gentleman now found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races were no better off under the British rule.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Selborne’s reply was as was to be expected. He had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sufficiently studied the question. He could not, therefore, pronounce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opinion. But His Excellency added:</w:t>
      </w:r>
    </w:p>
    <w:p>
      <w:pPr>
        <w:autoSpaceDN w:val="0"/>
        <w:autoSpaceDE w:val="0"/>
        <w:widowControl/>
        <w:spacing w:line="240" w:lineRule="exact" w:before="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in any respect the British administration is unjust to the Native,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civilised or uncivilised, it is a blot and a stain on our administration, and one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Stephanus Johannes Paulus Kruger, (1825-1904), Boer leader, President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Transvaal, 1883-1900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nominated member of the Legislative Council of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 feel personally as an implication of disgrace.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words spoken by one who is the ruler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May His Excellency have sufficient courage and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to initiate the policy he has thus boldly enunciated!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 is not without significance for the British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deputation submitted to His Excellency applies equally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the policy laid down by Lord Selborne is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 British subjects. It is a matter for congratulation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Lord Selborne the Transvaal has a Governor and South Africa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Commissioner who is determined to hold the scales evenly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conflicting interests.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12-8-1905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THE NEW LAWS OF NATAL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of the Natal Parliament to enact laws on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levy of a tax on land has miscarried owing to the rejection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of both these Bills, along with the Bill to levy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on the Kaffirs. Therefore, for the time being at least,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apprehensions about Locations have been allayed. Though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these Bills have been thrown out because of our petition,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it has had some effect. The lesson we have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is that any efforts that we might make are bound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some measure of success.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NATIVES’ RIGHTS TO HOLD LAND IN THE TRANSVAAL</w:t>
      </w:r>
    </w:p>
    <w:p>
      <w:pPr>
        <w:autoSpaceDN w:val="0"/>
        <w:autoSpaceDE w:val="0"/>
        <w:widowControl/>
        <w:spacing w:line="24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of the Transvaal has always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law to Coloured persons that is, it metes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even-handed justice without fear of the whites, regarding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 equal in the eyes of the law. There is in Roodepoort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church belonging to the Kaffirs. In deciding an application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it to the names of its trustees, the High Court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ruled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can in that way be transferred to the name of a Native;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prohibit such transfer of land. It appears from this case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mosques situated in Pretoria, Heidelburg and other places can be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“High Court” seems to be a slip for “Supreme Court”.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the name of their trustees. This question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by the communities of Pretoria and other places.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TREATY BETWEEN ENGLAND AND JAPAN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time for reviewing the treaty between England and Japan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draws near, it is being discussed in English political circles. A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treaty, to hold good for five years, was signed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on January 30, 1902. But, if by the end of the fourth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notice to terminate the treaty was given by either party, the treaty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continue to be in force even beyond the five years,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 the party desiring to end the treaty would have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year’s notice. Moreover, if at the end of the treaty period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was engaged in war, the treaty would remain effective till peace </w:t>
      </w:r>
      <w:r>
        <w:rPr>
          <w:rFonts w:ascii="Times" w:hAnsi="Times" w:eastAsia="Times"/>
          <w:b w:val="0"/>
          <w:i w:val="0"/>
          <w:color w:val="000000"/>
          <w:sz w:val="22"/>
        </w:rPr>
        <w:t>was restored.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if either party had to go to war against a third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contracting party should strive to prevent any other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joining it. And if any such power rendered help to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either of the signatories to the treaty, the other signatory </w:t>
      </w:r>
      <w:r>
        <w:rPr>
          <w:rFonts w:ascii="Times" w:hAnsi="Times" w:eastAsia="Times"/>
          <w:b w:val="0"/>
          <w:i w:val="0"/>
          <w:color w:val="000000"/>
          <w:sz w:val="22"/>
        </w:rPr>
        <w:t>should rush to the help of the former.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a notice in accordance with the above terms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treaty is not served by either party by January 30, next year,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operative beyond five years. If on the contrary such a notice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in the meanwhile and Japan’s war with Russia continues,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treaty would remain in force till the end of the war, even if the period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treaty as originally stipulated had come to an end.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treaty has proved very advantageous to both England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As a matter of fact, the whole world can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from it. For, if a third power had entered the war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Russia, England would have been obliged to go to the aid of Japan,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would have obviously disturbed world peace. There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every reason to hope that this treaty will continue further.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12-8-1905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TAYOB HAJII KHAN MAHOMED &amp; CO.</w:t>
      </w:r>
    </w:p>
    <w:p>
      <w:pPr>
        <w:autoSpaceDN w:val="0"/>
        <w:autoSpaceDE w:val="0"/>
        <w:widowControl/>
        <w:spacing w:line="266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SHETH SHRI TAYOB HAJI KHAN MAHOMED &amp; CO.,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receipt of your letter. It is no longer possible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Commissioner. The only thing that remains to be done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England. Or it may be possible if some trouble occurs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Please meet the Mayor of your place and find out what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in the matter. I cannot advise you to write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immediately; for, if Tayob Sheth comes here, the real fight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put up here. With each passing day, it will become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difficult. It will be better if you send a cable as follows:</w:t>
      </w:r>
    </w:p>
    <w:p>
      <w:pPr>
        <w:autoSpaceDN w:val="0"/>
        <w:autoSpaceDE w:val="0"/>
        <w:widowControl/>
        <w:spacing w:line="294" w:lineRule="exact" w:before="4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High Commissioner declines interfere claim. Strongly advise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come.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Tayob Sheth will not require a permit, so you have not to worry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that.</w:t>
      </w:r>
    </w:p>
    <w:p>
      <w:pPr>
        <w:autoSpaceDN w:val="0"/>
        <w:autoSpaceDE w:val="0"/>
        <w:widowControl/>
        <w:spacing w:line="220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TAYOB HAJI KHAN MAHOMED &amp; CO.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357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( 1905): No. 934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346. LETTER TO HAJI HABIB</w:t>
      </w:r>
    </w:p>
    <w:p>
      <w:pPr>
        <w:autoSpaceDN w:val="0"/>
        <w:autoSpaceDE w:val="0"/>
        <w:widowControl/>
        <w:spacing w:line="266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SECRETARY,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remind me of the speeches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delivered.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send you the dates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issues. The four lectures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appeared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issues, dated March 10, 18 and 29.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send those speeches to any place and invite comments.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read over these lectures in English again and I must say that there 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series of four lectures on Hindu Religion. Vide “Hinduism”, 4-3-1905,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Dadabhai Naoroji”, 11-3-1905 &amp;  “Lectures on Religion”, 15-4-1905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a single hard word about any religion.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expressed appreciation of every religion and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distinctive merit of each. There was not the least intention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dream of hurting anybody. Nevertheless, some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offended, for which I am really sorry. And I would like to assuage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minds, if I can do so somehow or the other. If you want any </w:t>
      </w:r>
      <w:r>
        <w:rPr>
          <w:rFonts w:ascii="Times" w:hAnsi="Times" w:eastAsia="Times"/>
          <w:b w:val="0"/>
          <w:i w:val="0"/>
          <w:color w:val="000000"/>
          <w:sz w:val="22"/>
        </w:rPr>
        <w:t>further explanation, please do write to me.</w:t>
      </w:r>
    </w:p>
    <w:p>
      <w:pPr>
        <w:autoSpaceDN w:val="0"/>
        <w:autoSpaceDE w:val="0"/>
        <w:widowControl/>
        <w:spacing w:line="220" w:lineRule="exact" w:before="46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Salaams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HAJI HABIB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BOX 57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in Gandhiji’s hand: Letter Book (1905): No. 950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CHIEF SECRETARY FOR PERMITS</w:t>
      </w:r>
    </w:p>
    <w:p>
      <w:pPr>
        <w:autoSpaceDN w:val="0"/>
        <w:autoSpaceDE w:val="0"/>
        <w:widowControl/>
        <w:spacing w:line="266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CHIEF SECRETARY FOR PERMITS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1199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</w:t>
      </w:r>
    </w:p>
    <w:p>
      <w:pPr>
        <w:autoSpaceDN w:val="0"/>
        <w:autoSpaceDE w:val="0"/>
        <w:widowControl/>
        <w:spacing w:line="212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the bearer, John Soukal, for his permit and registration.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documents in his possession, in my humble opinion,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conclusively that the bearer was in the Colony on the 31st day of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1902 and has been ever since. The details that he gives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registration show, I think also, that he must have been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Boer Government. A man of his class certainly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registration, especially living in the country for such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the bearer undoubtedly seems to have done. He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 acquaintances in Johannesburg at present who could certify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having taken out the registration under the Boer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seems to me to be very poor. I, therefore, trust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pleased to issue him the permit, as also fresh registration,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>notwithstanding the fact that as usual he is not in a position to produce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affidavit regarding previous payment of £3. The case seems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perfectly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>and deserving of consideration.</w:t>
      </w:r>
    </w:p>
    <w:p>
      <w:pPr>
        <w:autoSpaceDN w:val="0"/>
        <w:autoSpaceDE w:val="0"/>
        <w:widowControl/>
        <w:spacing w:line="262" w:lineRule="exact" w:before="0" w:after="240"/>
        <w:ind w:left="432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 Book (1905): No. 971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 w:num="2" w:equalWidth="0">
            <w:col w:w="4017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6"/>
        <w:ind w:left="0" w:right="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98" w:bottom="358" w:left="1440" w:header="720" w:footer="720" w:gutter="0"/>
          <w:cols w:num="2" w:equalWidth="0">
            <w:col w:w="4017" w:space="0"/>
            <w:col w:w="250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ABDUL REHMAN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ABDUL REHMAN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O. BOX 12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POTCHEFSTROOM</w:t>
      </w:r>
    </w:p>
    <w:p>
      <w:pPr>
        <w:autoSpaceDN w:val="0"/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you very much for assisting Mr. Kalyandas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</w:t>
      </w:r>
    </w:p>
    <w:p>
      <w:pPr>
        <w:autoSpaceDN w:val="0"/>
        <w:tabs>
          <w:tab w:pos="23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mentionedto me about insurance of stock in Potchefstroom. There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Company who would insure such stock provided the buildings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nice and suitable, I think at £7-6. If there, are any who want their stock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be insured, please let me know.</w:t>
      </w:r>
    </w:p>
    <w:p>
      <w:pPr>
        <w:autoSpaceDN w:val="0"/>
        <w:autoSpaceDE w:val="0"/>
        <w:widowControl/>
        <w:spacing w:line="220" w:lineRule="exact" w:before="6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Book (1905): No. 981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WILL INDIA WAKE UP?</w:t>
      </w:r>
    </w:p>
    <w:p>
      <w:pPr>
        <w:autoSpaceDN w:val="0"/>
        <w:autoSpaceDE w:val="0"/>
        <w:widowControl/>
        <w:spacing w:line="24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has long been considering the partitioning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into two parts and merging one of them in Assam.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the proposed measure, it is argued that Bengal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for one Governor to administer. As against this, it is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Assam is a small province with a very small population and,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adjoins Bengal. It is therefore the intention of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Governor-General to merge a part of Bengal in Assam. On the other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Kalyandas Jagmohandas Mehta, who accompanied Gandhiji to South Africa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1903 and stayed with him for about five years. He did much work during the plague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Johannesburg in 1904.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type w:val="continuous"/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side, the people of Bengal argue that the Bengalis are quite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Assamese; they are highly educated, and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together for generations. It would therefore be an act of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separate and thus weaken them and tag large numbers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to Assam. A lot of discussion has already taken place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and a few days ago Mr. Brodrick declared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Lord Curzon’s proposal. Since this news reached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have been held in almost every village of Bengal.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communities have been participating in them. Even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seem to have taken part. These meetings are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 impressive that long telegraphic reports have reached far-off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Resolutions challenging the Government were,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time it would appear, moved at these meetings. It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in the course of the speeches that,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take heed, Indian merchants should stop all trade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Britain. We must admit that our people have learnt these tactics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China. But if the people really act accordingly, there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surprising if our troubles came to a speedy end. For, if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Great Britain will be put to great loss; and the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means of dealing with it. They cannot compel the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trade. The method is very straight and simple. But will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Bengal maintain the requisite unity? Will the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the good of the country? If we can answer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in the affirmative, India can be said to have truly woken up.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SIR MANCHERJI AND MR. LYTTELTON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year, the Legislative Council passed a resolution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Lyttelton to appoint a commission to go into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Transvaal. Sir Mancherji had written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the idea of appointing a commission. A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asked about this [in Parliament] by that honourable gentleman,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Mr. Lyttelton replied that the matter was still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From this it appears that the Transvaal Government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a controversy with Mr. Lyttelton and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them. Mr. Lyttelton wants that immigration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enacted on the lines of those in Natal while Sir Arthur </w:t>
      </w:r>
      <w:r>
        <w:rPr>
          <w:rFonts w:ascii="Times" w:hAnsi="Times" w:eastAsia="Times"/>
          <w:b w:val="0"/>
          <w:i w:val="0"/>
          <w:color w:val="000000"/>
          <w:sz w:val="22"/>
        </w:rPr>
        <w:t>Lawley wants those laws which would apply to Indians alone.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ELIZABETH FRY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many reasons why the British should be ruling over 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why we are in such a deplorable condition. One of the reasons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in modern times the British seem to have produced a larger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number than we of brave and pious men and women of high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principles. Nevertheless we believe that we are bound to benefit from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knowledge and constant contemplation of the lives of such devout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and women, and we therefore propose to give the stories of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lives from time to time. We hope that the readers of this journal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their lives and follow them in practice and thus encourage us.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suggested earlier that each one of our subscribers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 file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>We remind them of it on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occasion.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Elizabeth Fry lived in England a century ago. She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religious-minded lady and it was her constant concern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mitigate the sufferings of man. Though herself a chronic invalid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care; she was not to be daunted by personal suffering.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 called the Newgate Prison in England where, a hundred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men and women prisoners were huddled together somehow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quite uncared for. They were in an extremely bad state.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them, instead of diminishing, was on the increase. Their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like that of cattle. Consequently, the condition of Newgate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were released after their sentences became very pitiable.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misery, the good Elizabeth could not bear to see.Her heart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grieved, and she dedicated her life to the amelioration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Having obtained permission of the authorities, she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helping, in particular, the women prisoners, whom she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But she did not stop here. By her writings and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she got a number of reforms introduced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As a result of her efforts the condition of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much. But this she considered quite inadequate.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prisoners used to be deported to Australia. They were subjected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great harassment while on board ships. Even the honour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was not safe. Elizabeth saw that all her good work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undone on board the ships while the prisoners were being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transported. To remedy this evil, she visited the ships at great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inconvenience. At last she succeeded in putting an end to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Elizabeth Fry, (1780-1845), belonged to the Society of Friends. She was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pioneer of prison reform.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0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prisoners on the ships. Further, she effected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miserable condition of the prisoners in Australia;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law was accordingly passed to the effect that prisoners,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Australia, were to be passed on to others for service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trained there for six months. While thus sharing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many unfortunate persons, this good lady forgot her </w:t>
      </w:r>
      <w:r>
        <w:rPr>
          <w:rFonts w:ascii="Times" w:hAnsi="Times" w:eastAsia="Times"/>
          <w:b w:val="0"/>
          <w:i w:val="0"/>
          <w:color w:val="000000"/>
          <w:sz w:val="22"/>
        </w:rPr>
        <w:t>own suffering, and breathed her last, praying to God.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19-8-1905</w:t>
      </w:r>
    </w:p>
    <w:p>
      <w:pPr>
        <w:autoSpaceDN w:val="0"/>
        <w:autoSpaceDE w:val="0"/>
        <w:widowControl/>
        <w:spacing w:line="31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THE BRITISH ASSOCIATION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: A SUGGESTION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has had the unique honour of welcoming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soil this body of illustrious scientists. The British Association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Advancement of Science is an institution of which the Empire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feel proud. It was a happy idea that prompted the South African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invite their prototype to visit this sub-continent.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likely to be far-reaching. Not only will something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main object of the Association—viz., the popularisation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science—but the visit will help to secure a more important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together South Africa and Britain, and the Colonies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This is the third time that the Association has met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Isles; and, in view of the importance of these visits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cordiality with which the members have been received, it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last. We look forward to the day when the Association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in India. Such a visit would, we believe, be greatly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not only of India, but the Association itself.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make one humble suggestion. We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external visits will do much to draw together the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portions of the King’s dominions; and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>theAssociation may be everywhere recognised for what it really is—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one of the very greatest assets of the Empire—we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see the title amended to “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EMPIRE ASSOCIATION FOR THE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ADVANCEMENT OF SCIENCE”.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26-8-1905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Founded in 1831.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LORD CURZON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inevitable has happened and Lord Curzon is no more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Viceroy. It is an irony of fate that when he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irremovable, he had to go under circumstances the most humiliating.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Viceroy to whom prestige was everything and who relied greatly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success in many things he undertook has been obliged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without a vestige of it remaining. That such a fate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the discredit of a War Minister adds point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Lord Curzon has had to undergo. It would almost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answer to the prayer of the suffering millions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>groaning under his autocratic rule.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that, in all he did, Lord Curzon was actuated by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intentions. He undoubtedly believed that he was doing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in spite of themselves, in forcing down their throats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was pleased to term reforms. No Viceroy excited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threshold of his career the expectations that Lord Curzon did.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led the Indians to believe that he would out-Ripon Ripon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treatment of Indian problems. In his minute on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soldiers, he even translated his promises into deeds.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reduction of the salt tax and his advocacy of the cause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will always stand to his credit. But when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allowance has been made for these things, the net result is such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succeeded in earning the dislike of the people at the end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career, in the same measure that he began with their goodwill.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cause of his resignation is unfortunate in that it betokens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triumph of military autocracy over civilian rule, we can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today in thousands of Indian homes there must be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joy and thanksgiving for what will be considered, not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reason, a good deliverance.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career of Lord Curzon makes it very risky to base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upon the new Viceroy; and it would be perhaps far safer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expect nothing if we would be blessed; but in Lord Minto,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Viceroy-designate, India will have a nobleman not unknown to it,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belongs to an illustrious family which has already given a Viceroy </w:t>
      </w:r>
      <w:r>
        <w:rPr>
          <w:rFonts w:ascii="Times" w:hAnsi="Times" w:eastAsia="Times"/>
          <w:b w:val="0"/>
          <w:i w:val="0"/>
          <w:color w:val="000000"/>
          <w:sz w:val="22"/>
        </w:rPr>
        <w:t>to India. His Colonial experience may be of inestimable advantage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(1827-1909), Viceroy and Governor-General of India, 1880-4, and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 for the Colonies, 1892-5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administration; and, if the traditions of Colonial Governorship,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are always strictly constitutional, are kept up in India,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portion of King Edward’s Empire may look forward to a peaceful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sympathetic rule for the next five years. Heaven grant that it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so. Famine once again threatens to overtake the land; plague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continues to exact its toll; poverty daily undermines millions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families: only broadest sympathy and kindliness to the governed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 them in this dreadful trinity of evils.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PROFESSOR PARMANAND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Parmanand, the distinguished scholar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Anglo-Vedic College, has been in our midst now for a few weeks.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delivered interesting discourses to crowded audiences. His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to advance the teachings of the Arya Samaj, which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that has done most useful and practical work, apart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doctrines. It has produced earnest patriots,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self-sacrificing teachers, and it has also done noble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terrible earthquake that took place in India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back. The Professor who belongs to such a body of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expect a warm welcome from Indians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we cannot have in our midst too many Indians of attainments </w:t>
      </w:r>
      <w:r>
        <w:rPr>
          <w:rFonts w:ascii="Times" w:hAnsi="Times" w:eastAsia="Times"/>
          <w:b w:val="0"/>
          <w:i w:val="0"/>
          <w:color w:val="000000"/>
          <w:sz w:val="22"/>
        </w:rPr>
        <w:t>and culture.</w:t>
      </w:r>
    </w:p>
    <w:p>
      <w:pPr>
        <w:autoSpaceDN w:val="0"/>
        <w:autoSpaceDE w:val="0"/>
        <w:widowControl/>
        <w:spacing w:line="24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however, remains as to what we shall make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what they will make of us. We confess that we are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ripe for a vigorous missionary enterprise on religious lines. The 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ready for such work. Not that each religion may not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exponent and custodian. The Arya Samaj does not represent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orthodox religion of India. It takes nothing away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when we mention that it is still a cult struggling for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catering for converts. It represents a reformation of Hinduism.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Indians in South Africa are not ready to receive any doctrines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reformation. The needs of the Indians, so far as internal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consist of education and as much of it of the right kind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had. We have always admitted that there is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the Indian household. This is not to be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education of the hundreds of Indian youths who are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neglected in this sub-continent. The best thing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Professor Parmanand can do is to turn his attention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>phase of the question. It is a most practical and effective mode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exhibiting the strength, the purity and the usefulness of the Samaj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represents. We believe that to sufficiently educate Indian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through paid teachers is well-nigh impossible.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the highest qualifications, experience and culture even for </w:t>
      </w:r>
      <w:r>
        <w:rPr>
          <w:rFonts w:ascii="Times" w:hAnsi="Times" w:eastAsia="Times"/>
          <w:b w:val="0"/>
          <w:i w:val="0"/>
          <w:color w:val="000000"/>
          <w:sz w:val="22"/>
        </w:rPr>
        <w:t>primary education.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present these views to Professor Parmanand,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him to the Arya Samaj and other like bodies in India,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what denomination or religion, for their earnest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26-8-1905</w:t>
      </w:r>
    </w:p>
    <w:p>
      <w:pPr>
        <w:autoSpaceDN w:val="0"/>
        <w:autoSpaceDE w:val="0"/>
        <w:widowControl/>
        <w:spacing w:line="31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THE WORLD’S RELIGION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has now passed when the followers of one religion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and say, ours is the only true religion and all others are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growing spirit of toleration towards all religions is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augury of the future. An article appeared recently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Christian World, </w:t>
      </w:r>
      <w:r>
        <w:rPr>
          <w:rFonts w:ascii="Times" w:hAnsi="Times" w:eastAsia="Times"/>
          <w:b w:val="0"/>
          <w:i w:val="0"/>
          <w:color w:val="000000"/>
          <w:sz w:val="22"/>
        </w:rPr>
        <w:t>a London religious weekly, over the signature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“J.B.”, one of that journal’s regular contributors, on this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extracts from which I intend to quote.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writer, in a most liberal and generous spirit, reviews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from the Christian standpoint, and shews how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are linked one with the other, each having characteristics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others. The appearance of such an article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Press is worth noting, and shews that it is moving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A few years back, such an article would have been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>heretical teaching, and its author denounced as a traitor to the cause.</w:t>
      </w:r>
    </w:p>
    <w:p>
      <w:pPr>
        <w:autoSpaceDN w:val="0"/>
        <w:autoSpaceDE w:val="0"/>
        <w:widowControl/>
        <w:spacing w:line="240" w:lineRule="exact" w:before="1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remarking upon the new spirit which was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Christians to other religions, and pointing out how,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the idea prevailed of the Christian religion standing out [as]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true religion amongst a multitude of false ones, he goes on to </w:t>
      </w:r>
      <w:r>
        <w:rPr>
          <w:rFonts w:ascii="Times" w:hAnsi="Times" w:eastAsia="Times"/>
          <w:b w:val="0"/>
          <w:i w:val="0"/>
          <w:color w:val="000000"/>
          <w:sz w:val="22"/>
        </w:rPr>
        <w:t>say: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has been an immense revulsion, and one of the features of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discovery, so vastly surprising to the average man, that the doctrine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brought up on was not the earlier Christian teaching at all. The noblest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old apologists thought very differently, he finds, of the outside races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faiths, from what he had been led to imagine. He hears of Justin Martyr,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standing so close to the apostolic age, who regards the wisdom of Socrates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inspired by the ‘Word’; of Origen, and Gregory of Nyssa, whose teaching is of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as “Specially Contributed”.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entire race of man as under the Divine tutorship; of Lactantius maintaining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belief in Providence was the common property of all religions...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...The finer Christian minds have, in fact, in every age gone more or 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this line. It needed only that men should come into contact with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outside races, whether in their literature or face to face, to realise at once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‘impassable gulf’ theory between one religion and another was false to life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the soul...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...Religion, by a hundred different names and forms, has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dropping the one seed into the human heart, opening the one truth as the mind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able to receive 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“J.B.” points out that many of the Christian institutions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doctrines were born of the knowledge of other religions.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symbols are relics of ancient days.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marvellous, too, in this connection, is that ancient cult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Mithras in Persia, where, as M. Cumont says: ‘Like the Christians,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followers of Mithras lived in closely united societies, calling one another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 and brother; like the Christians, they practised baptism, communion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confirmation; taught an authoritative morality, preached continence,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chastity and self-denial, believed in the immortality of the soul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resurrection of the dead’.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surprising that the writer should claim for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the premier position, but it is gratifying to find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broadminded attitude taken up by Christian writers and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Press.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Europeans and Indians working together for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this has a special significance. India, with its ancient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much to give, and the bond of unity between us can best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fostered by a wholehearted sympathy and appreciation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form of religion. A greater toleration on this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would mean a wider charity in our everyday relations,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misunderstandings would be swept away. Is it not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between Mahomedan and Hindu there is a great need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toleration? Sometimes one is inclined to think it is even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East and West. Let not strife and tumult destroy the harmony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Indians themselves. A house divided against itself must fall,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let me urge the necessity for perfect unity and brotherliness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all sections of the Indian community.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RUSSIA’S NEW CONSTITUTION</w:t>
      </w:r>
    </w:p>
    <w:p>
      <w:pPr>
        <w:autoSpaceDN w:val="0"/>
        <w:autoSpaceDE w:val="0"/>
        <w:widowControl/>
        <w:spacing w:line="240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Czar of Russia has given effect to his promise to his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introduction of a constitution based on the elective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From the cables received in South Africa regarding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clauses, it appears that it resembles very little the more democratic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constitutions of modern times, which give wider powers to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very doubtful if even this constitution will be given full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Under this constitution the power of making laws is apparently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 an elected body. Despite all these terms and clauses,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Czar has kept his sovereign authority intact. This has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 strange appearance. It makes imperative the assent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Czar to whatever laws are passed by the elected National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believes that this Council will be able to exercise any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Czar’s power. Nevertheless, it cannot be denied that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a step which will enable the people to make greater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in the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ABRAHAM LINCOLN</w:t>
      </w:r>
    </w:p>
    <w:p>
      <w:pPr>
        <w:autoSpaceDN w:val="0"/>
        <w:autoSpaceDE w:val="0"/>
        <w:widowControl/>
        <w:spacing w:line="294" w:lineRule="exact" w:before="2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Last week we gave a life-sketch of Elizabeth Fry. This time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an account of the life of a former American President.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believed that the greatest and the noblest man of the last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century was Abraham Lincoln. He was born in America in 1809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poor parents. He received very little education until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fifteen years old. He could hardly read or write and earned his meagre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living, wandering from place to place.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he thought of bettering his lot. There being no steamers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means of transport in those days, he voyaged through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rivers on a country raft made of wooden planks and visited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in America. At one place he got the job of a shop assistant.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twenty years old. Once he had a job it occurred to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might study further. Thereupon, he bought a few books and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them by himself. Meanwhile one of his relatives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Abraham might be able to do better if he studied law; and he </w:t>
      </w:r>
      <w:r>
        <w:rPr>
          <w:rFonts w:ascii="Times" w:hAnsi="Times" w:eastAsia="Times"/>
          <w:b w:val="0"/>
          <w:i w:val="0"/>
          <w:color w:val="000000"/>
          <w:sz w:val="22"/>
        </w:rPr>
        <w:t>apprenticed him to a lawyer, with whom Abraham worked with great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diligence and studied books. He showed such ability that his superiors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much pleased with him. He too felt that he was now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 people among whom he was born. No sooner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occurred to him than he decided,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practice, to stand for election to the Senate. His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fully revealed his special qualities. He put up a strong fight;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met with defeat as he was yet an unknown man, while his </w:t>
      </w:r>
      <w:r>
        <w:rPr>
          <w:rFonts w:ascii="Times" w:hAnsi="Times" w:eastAsia="Times"/>
          <w:b w:val="0"/>
          <w:i w:val="0"/>
          <w:color w:val="000000"/>
          <w:sz w:val="22"/>
        </w:rPr>
        <w:t>opponent was well known. But the defeat only whetted his zeal.</w:t>
      </w:r>
    </w:p>
    <w:p>
      <w:pPr>
        <w:autoSpaceDN w:val="0"/>
        <w:autoSpaceDE w:val="0"/>
        <w:widowControl/>
        <w:spacing w:line="24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fervour became more intense. Only a person who has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in his mind of the America of those days, can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Lincoln’s virtues and his services. From north to south,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was at this time a camp of slaves. Nobody saw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openly selling Negroes and keeping them in slavery.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and the low, the rich and the poor saw nothing strange in 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slaves. No one thought it was wrong to do so. Religious minded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 and the like saw nothing amiss and did not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slavery being kept up. Some even encouraged it, and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thought that slavery also was a divine dispensation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 were born to it. Few could then see that the slave trade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wicked and irreligious. And even those who did, preferred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silent, being unable to assert themselves. There were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content to play a minor role in the amelioration of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slaves. Even today our hair stands on end to hear the accounts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atrocities inflicted on slaves. They were tied up and beaten;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forced to work, they were branded and handcuffed. And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done just to one person but to all of them.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fear of contradiction that Lincoln alone, of all men, made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into execution his resolution to change the ideas of men,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indelibly carved on their minds, to wage war against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men who depended for their living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and to set free the slaves from bondage. He was so tender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his faith in God was so great, and his compassion so deep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began to convert the minds of men through his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as well as by the example of his own life. Eventually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into existence two parties in America: one headed by Lincoln,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by his opponents; and a big civil war broke out;but Lincoln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undaunted. By this time he had risen so high up the ladder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already the President. The war went on for many years,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Lincoln abolished slavery from the whole of North America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l858-9. The bonds of the slaves were broken, and wherever Lincoln’s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was mentioned, he was hailed as a great emancipator of men in </w:t>
      </w:r>
      <w:r>
        <w:rPr>
          <w:rFonts w:ascii="Times" w:hAnsi="Times" w:eastAsia="Times"/>
          <w:b w:val="0"/>
          <w:i w:val="0"/>
          <w:color w:val="000000"/>
          <w:sz w:val="22"/>
        </w:rPr>
        <w:t>distress. The language of the powerful speeches he delivered during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stormy days is so sublime that they rank very high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literature.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had achieved such eminence Lincoln remained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humility. He always believed that a powerful nation or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use that power to remove the miseries of the poor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not to crush them. Though America was his motherland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American, he regarded the whole world as his native land.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at the height of his glory, and despite the fact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good man, some wicked men felt that he had ruined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abolishing slavery. So when it was known for certain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Lincoln was going to visit a theatre, a plot was hatched to assassinate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Even the players at the theatre had been seduced, and a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actor had undertaken to shoot him. As Lincoln was sitting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box, the despicable fellow entered it, closed the door after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shot at Lincoln. The good man fell dead.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this dreadful deed tore the assassin to pieces before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to a law court.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tragic manner occurred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President of America. It may safely be said that Lincoln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his life in order to put an end to the sufferings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Lincoln can be said to be still alive; for the changes he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American Constitution are still in force. And Lincoln’s name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known as long as America endures. It will thus be seen that Lincoln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immortal, for his greatness consisted not in his talent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wealth, but in his innate goodness. A nation that has such good </w:t>
      </w:r>
      <w:r>
        <w:rPr>
          <w:rFonts w:ascii="Times" w:hAnsi="Times" w:eastAsia="Times"/>
          <w:b w:val="0"/>
          <w:i w:val="0"/>
          <w:color w:val="000000"/>
          <w:sz w:val="22"/>
        </w:rPr>
        <w:t>qualities as Lincoln’s is bound to rise.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26-8-1905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fact, Booth, the assassin, was shot in a barn which was set on fire by the </w:t>
      </w:r>
      <w:r>
        <w:rPr>
          <w:rFonts w:ascii="Times" w:hAnsi="Times" w:eastAsia="Times"/>
          <w:b w:val="0"/>
          <w:i w:val="0"/>
          <w:color w:val="000000"/>
          <w:sz w:val="18"/>
        </w:rPr>
        <w:t>soldiers pursuing him.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GOVERNOR’S SECRETARY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18th inst.,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 P.S. 15/05, in reply to the submission by my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1st July last,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certain Municipal Bye-laws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persons in the Orange River Colony.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submits that, if there are no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Location, it is a wanton insult offered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apply the Location Regulations to it,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Association is still not without hope that some day relief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the British Indians in the matter of immigration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My Association cannot understand why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Bye-laws, which are meant to deal with the Natives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applicable by an artificial definition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not raised any objection to a regulation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compulsory registration of Native servants, but my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of the opinion that the bracketing of British Indians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of South Africa is in principle wrong and unjust. I am,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directed humbly to request relief in the matter.</w:t>
      </w:r>
    </w:p>
    <w:p>
      <w:pPr>
        <w:autoSpaceDN w:val="0"/>
        <w:autoSpaceDE w:val="0"/>
        <w:widowControl/>
        <w:spacing w:line="240" w:lineRule="exact" w:before="28" w:after="0"/>
        <w:ind w:left="0" w:right="2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98" w:after="0"/>
        <w:ind w:left="0" w:right="10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100" w:after="0"/>
        <w:ind w:left="0" w:right="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</w:t>
      </w:r>
    </w:p>
    <w:p>
      <w:pPr>
        <w:autoSpaceDN w:val="0"/>
        <w:autoSpaceDE w:val="0"/>
        <w:widowControl/>
        <w:spacing w:line="266" w:lineRule="exact" w:before="82" w:after="0"/>
        <w:ind w:left="0" w:right="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7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23-9-1905</w:t>
      </w:r>
    </w:p>
    <w:p>
      <w:pPr>
        <w:autoSpaceDN w:val="0"/>
        <w:autoSpaceDE w:val="0"/>
        <w:widowControl/>
        <w:spacing w:line="240" w:lineRule="exact" w:before="1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High Commissioner’s Secretary”, 1-7-1905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CHIEF SECRETARY FOR PERMITS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HIEF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ERMITS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1199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has been informed that a new rule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the Permit Office whereby British Indian refugees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furnish two European references instead of any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references, as hitherto. My Association submits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rule is, first, an insult to the British Indian community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implies want of faith in Indian testimony, and secondly,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impracticable in that there are few Indians who are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residents by name. Store-keepers, assistants, salesmen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servants in the employ of British Indians rarely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Europeans, and to expect them to produce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would be tantamount to rejection of their application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permit. Thirdly, it would put a premium on perjury, as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that a few unscrupulous Indians will not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few unscrupulous Europeans who would be prepared to perjure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for a consideration.</w:t>
      </w:r>
    </w:p>
    <w:p>
      <w:pPr>
        <w:autoSpaceDN w:val="0"/>
        <w:tabs>
          <w:tab w:pos="550" w:val="left"/>
          <w:tab w:pos="1930" w:val="left"/>
          <w:tab w:pos="2530" w:val="left"/>
          <w:tab w:pos="5390" w:val="left"/>
          <w:tab w:pos="60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submits that the only safeguard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the respectability of references, irrespective of race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colour. Even then it is quite likely that some cases of perjury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happen, but that would be purely a matter for action against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lend themselves to such practices. One or two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would certainly do away with them. At the same time,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draws your attention to the fact that such questionable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enormous temptations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rare in connection with the permits. It is indisputable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over 15,000 British Indian male adults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before War. Only about 12,000 appear on your register.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reasonable, therefore, to presume that most of the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their permits are pre-War residents of the Transvaal.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respectfully trusts that the rule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withdrawn, and that the refugees who are now awaiting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will have their applications granted without delay, as,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information in possession of my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theyare suffering very severe inconvenience and loss.</w:t>
      </w:r>
    </w:p>
    <w:p>
      <w:pPr>
        <w:autoSpaceDN w:val="0"/>
        <w:autoSpaceDE w:val="0"/>
        <w:widowControl/>
        <w:spacing w:line="220" w:lineRule="exact" w:before="26" w:after="0"/>
        <w:ind w:left="0" w:right="8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&amp; c.,</w:t>
      </w:r>
    </w:p>
    <w:p>
      <w:pPr>
        <w:autoSpaceDN w:val="0"/>
        <w:autoSpaceDE w:val="0"/>
        <w:widowControl/>
        <w:spacing w:line="266" w:lineRule="exact" w:before="62" w:after="0"/>
        <w:ind w:left="0" w:right="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0" w:right="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92/2132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THE KAFFIRS OF NATAL</w:t>
      </w:r>
    </w:p>
    <w:p>
      <w:pPr>
        <w:autoSpaceDN w:val="0"/>
        <w:autoSpaceDE w:val="0"/>
        <w:widowControl/>
        <w:spacing w:line="24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members of the British Association in England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visiting South Africa. They are all scientists, and possess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knowledge. This is the first event of its kind in South Africa.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ago, when they were in Natal, the Hon’ble Mr. Marshall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 took them to his residence at Mount Edgecombe.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were shown two things. Firstly, they were shown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 Negroes were like, and also their dances, etc.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 introduced to educated Kaffirs. Addressing them Mr. </w:t>
      </w:r>
      <w:r>
        <w:rPr>
          <w:rFonts w:ascii="Times" w:hAnsi="Times" w:eastAsia="Times"/>
          <w:b w:val="0"/>
          <w:i w:val="0"/>
          <w:color w:val="000000"/>
          <w:sz w:val="22"/>
        </w:rPr>
        <w:t>Dubey, their leader, made a very impressive speech.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Mr. Dubey is a Negro of whom one should know.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through his own labours over 300 acres of land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There he imparts education to his brethren, teaching them </w:t>
      </w:r>
      <w:r>
        <w:rPr>
          <w:rFonts w:ascii="Times" w:hAnsi="Times" w:eastAsia="Times"/>
          <w:b w:val="0"/>
          <w:i w:val="0"/>
          <w:color w:val="000000"/>
          <w:sz w:val="22"/>
        </w:rPr>
        <w:t>various trades and crafts and preparing them for the battle of life.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his eloquent speech Mr. Dubey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with which the Kaffirs were regarded was unjustified.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among them were better than the uneducated ones,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more, and since they had higher standards of life, they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custom to the merchants. It was unfair to burden the Negroes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taxes; also it was like cutting down the very branch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on. The Kaffirs understood and performed their duties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whites. They worked hard and without them the whites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on for a moment. They made loyal subjects, and Natal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their birth. For them there was no country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Africa; and to deprive them of their rights over lands, etc., was </w:t>
      </w:r>
      <w:r>
        <w:rPr>
          <w:rFonts w:ascii="Times" w:hAnsi="Times" w:eastAsia="Times"/>
          <w:b w:val="0"/>
          <w:i w:val="0"/>
          <w:color w:val="000000"/>
          <w:sz w:val="22"/>
        </w:rPr>
        <w:t>like banishing them from their home.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Dubey’s speech produced a very good impression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whites, and he suggested to them that, if they sympathised with the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British Association: A Suggestion”, 26-8-1905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Negroes, they might help him to start a smithy on his farm.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British Association subscribed £60 on the spot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sum to him. The Hon’ble Mr. Marshall Campbell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speech on the occasion praising the Kaffirs in Natal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that they were good and useful and that the ill-will shown </w:t>
      </w:r>
      <w:r>
        <w:rPr>
          <w:rFonts w:ascii="Times" w:hAnsi="Times" w:eastAsia="Times"/>
          <w:b w:val="0"/>
          <w:i w:val="0"/>
          <w:color w:val="000000"/>
          <w:sz w:val="22"/>
        </w:rPr>
        <w:t>to them was due to misunderstanding and was wrong.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2-9-1905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COUNT TOLSTOY</w:t>
      </w:r>
    </w:p>
    <w:p>
      <w:pPr>
        <w:autoSpaceDN w:val="0"/>
        <w:autoSpaceDE w:val="0"/>
        <w:widowControl/>
        <w:spacing w:line="294" w:lineRule="exact" w:before="2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believed that, in the western world at any rate, there is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so talented, learned and as ascetic as Count Tolstoy. Though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nearly eighty years old, he is quite healthy, industrious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mentally alert.</w:t>
      </w:r>
    </w:p>
    <w:p>
      <w:pPr>
        <w:autoSpaceDN w:val="0"/>
        <w:tabs>
          <w:tab w:pos="550" w:val="left"/>
          <w:tab w:pos="6170" w:val="left"/>
        </w:tabs>
        <w:autoSpaceDE w:val="0"/>
        <w:widowControl/>
        <w:spacing w:line="24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was born of a noble family in Russia. His parents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 wealth, which he inherited. He is himself a Russian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nobleman, and has, in his youth, rendered very good service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by fighting gallantly in the Crimean War. In those days,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noblemen of his time, he used to enjoy all the pleasures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kept mistresses, drank and was strongly addicted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smoking. However, when he saw the carnage and bloodshed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his mind brimmed over with compassion. His ideas changed;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began a study of his own religion and read the Bible. He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Jesus Christ which made a deep impression on his mind.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then current Russian translation of the Bible,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Hebrew, the language in which it was originally written,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his researches into the Bible. It was also about this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discovered in himself a great talent for writing. He wrote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book on the evil consequences of war. His fame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Europe. To improve the morals of the people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novels which can be equalled by few books in Europe.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expressed by him in all these books were so very advanced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Russian clergy were displeased with him, and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excommunicated. Disregarding all this, he kept up his efforts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propagate his ideas. His writings had a great effect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mind. He gave up his wealth and took to a life of poverty.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like a peasant for many years now and earns his needs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labour. He has given up all his vices, eats very simple food and </w:t>
      </w:r>
      <w:r>
        <w:rPr>
          <w:rFonts w:ascii="Times" w:hAnsi="Times" w:eastAsia="Times"/>
          <w:b w:val="0"/>
          <w:i w:val="0"/>
          <w:color w:val="000000"/>
          <w:sz w:val="22"/>
        </w:rPr>
        <w:t>has it in him no longer to hurt any living being by thought, word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deed. He spends all his time in good works and prayer.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this world men should not accumulate wealth;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matter how much evil a person does to us, we should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do good to him. Such is the Commandment of God,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His law;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no one should take part in fighting;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it is sinful to wield political power, as it leads to many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evils in the world;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man is born to do his duty to his Creator; he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therefore pay more attention to his duties than to his rights;</w:t>
      </w:r>
    </w:p>
    <w:p>
      <w:pPr>
        <w:autoSpaceDN w:val="0"/>
        <w:autoSpaceDE w:val="0"/>
        <w:widowControl/>
        <w:spacing w:line="240" w:lineRule="exact" w:before="54" w:after="0"/>
        <w:ind w:left="910" w:right="2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agriculture is the true occupation of man. It is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divine law to establish large cities, to employ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for minding machines in factories so </w:t>
      </w:r>
      <w:r>
        <w:rPr>
          <w:rFonts w:ascii="Times" w:hAnsi="Times" w:eastAsia="Times"/>
          <w:b w:val="0"/>
          <w:i w:val="0"/>
          <w:color w:val="000000"/>
          <w:sz w:val="22"/>
        </w:rPr>
        <w:t>that a few can wallow in riches by exploiting the helplessness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poverty of the many.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views he has very beautifully supported by examples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various religions and other old texts. There are today thousands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men in Europe who have adopted Tolstoy’s way of life. They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up all their worldly goods and taken to a very simple life.</w:t>
      </w:r>
    </w:p>
    <w:p>
      <w:pPr>
        <w:autoSpaceDN w:val="0"/>
        <w:autoSpaceDE w:val="0"/>
        <w:widowControl/>
        <w:spacing w:line="24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is still writing with great energy. Though himself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Russian, he has written many strong and bitter things against Russia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Russo-Japanese War. He has addressed a very pungent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effective letter to the Czar in regard to the war. Selfish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him with bitterness, but they, and even the Czar, fear and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Such is the power of his goodness and godly living that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peasants are ever ready to carry out his wish no sooner than it is </w:t>
      </w:r>
      <w:r>
        <w:rPr>
          <w:rFonts w:ascii="Times" w:hAnsi="Times" w:eastAsia="Times"/>
          <w:b w:val="0"/>
          <w:i w:val="0"/>
          <w:color w:val="000000"/>
          <w:sz w:val="22"/>
        </w:rPr>
        <w:t>spoken.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2-9-1905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THE RISE OF JAPAN</w:t>
      </w:r>
    </w:p>
    <w:p>
      <w:pPr>
        <w:autoSpaceDN w:val="0"/>
        <w:autoSpaceDE w:val="0"/>
        <w:widowControl/>
        <w:spacing w:line="24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over, all eyes are turned today towards Japan.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admires that country’s bravery and sagacity. Count Okuma,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Minister of Japan, has written an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North American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wherein he says that the present greatness of Japan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reforms carried out over the centuries. She had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in the eyes of the world simply because of her defective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education. Japan found that she could not possibly keep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 out of the country. She therefore thought of sending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sons to foreign lands for learning the various sciences and arts.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patriotism shown by her in this regard saved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She introduced the best educational methods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lands. She also introduced compulsory education for boys and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she did not fail to attend to crafts and industry.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foreign experts until her own young men and women had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 their training.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educational scheme came into full operation,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Mikado issued an order to be read out in every school. It ran: “May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our subjects, be devoted to your parents; be loving towards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sisters; live in peace and amity with your husband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wife; be straightforward in your conduct; be increasingly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helpful to others; develop your virtues and intellect; bring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country by benevolent deeds; honour the laws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Constitution and, when occasion demands, throw yourself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and show your valour.” Speaking in New York, Baron </w:t>
      </w:r>
      <w:r>
        <w:rPr>
          <w:rFonts w:ascii="Times" w:hAnsi="Times" w:eastAsia="Times"/>
          <w:b w:val="0"/>
          <w:i w:val="0"/>
          <w:color w:val="000000"/>
          <w:sz w:val="22"/>
        </w:rPr>
        <w:t>Keneko said that this was the foundation of Japan’s greatness.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soldiers and sailors also the following seven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issued: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straightforward and loyal, and stay clear of untruth;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respect your superiors, be loyal to your comrades,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eschew arrogance and injustice;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obey the orders of your superiors without hesitation;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courageous and brave, and give up unmanliness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do not boast of cruel deeds of daring; do not insult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others;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be virtuous and thrifty; avoid extravagance;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preserve your self-respect, and guard against barbarity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niggardliness.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orders of the Japanese Emperor have promoted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the army and the officials and welded all of them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 nation. The greatness of Japan today owes much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orders.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2-9-1905.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MINISTER OF EDUCATION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1905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HON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HE MINISTER OF EDUCATION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parents or guardians of Indian children studying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Grade Indian School,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beg respectfully to submit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for your consideration and relief.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come to know that it is the intention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change the Higher Grade Indian School at Durban into a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children generally, and to observe no distinction as to girls </w:t>
      </w:r>
      <w:r>
        <w:rPr>
          <w:rFonts w:ascii="Times" w:hAnsi="Times" w:eastAsia="Times"/>
          <w:b w:val="0"/>
          <w:i w:val="0"/>
          <w:color w:val="000000"/>
          <w:sz w:val="22"/>
        </w:rPr>
        <w:t>and boys.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humbly submit that the decision to open the school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children is  unjust to the Indian community, 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assurance given  by the then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as also Sir Albert Hime and  Mr. Robert Russell,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 will  be  reserved for Indian  children only. It was 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the Government  decided not to admit Indian children 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schools  in  the  Colony,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and we  understand  that even then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was raised as to establishing a school for  all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but after mature consideration the Government decided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 a school  to the  Indian  children alone, and  it was  on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 that it was given the name it bears today. Moreover, the 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 children is an elastic term. Everyone knows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ofthe  expression British Indian, but there is no fixed meaning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Coloured person, and seeing that the Government have adopted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making distinctions, it is only fair that British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 largest town in the Colony a school reserved for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 Education, the other day, was pleased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parents did not object in the other places in Natal to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mixture. We respectfully submit, however, that it is hardly fair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analogy from the small townships of Natal. It is Durban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the largest free and well-to-do Indian population, and it 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only natural that the difficulty about such matters would be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“Speech at Indian School”, 21-12-1900 &amp; “Speech at Indian School”,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28-6-1901.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3-9-1900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felt keenly in Durban.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question of non-separation of girls and boys,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say, as parents having had considerable experience, and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sentiment, that the decision is calculated to give rise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complaint. There are not only practical serious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a course being followed, but in many instances there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religious sentiment to be considered, and we doubt not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pleased to give full consideration to such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therefore, we hope that the instructions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 two matters referred to would be withdrawn, and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would be pleased to carry out the assurance given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when the Higher Grade Indian School was established.</w:t>
      </w:r>
    </w:p>
    <w:p>
      <w:pPr>
        <w:autoSpaceDN w:val="0"/>
        <w:autoSpaceDE w:val="0"/>
        <w:widowControl/>
        <w:spacing w:line="220" w:lineRule="exact" w:before="6" w:after="5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 &amp; c.,</w:t>
      </w:r>
    </w:p>
    <w:p>
      <w:pPr>
        <w:sectPr>
          <w:pgSz w:w="9360" w:h="12960"/>
          <w:pgMar w:top="5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21-10-1905</w:t>
      </w:r>
    </w:p>
    <w:p>
      <w:pPr>
        <w:sectPr>
          <w:type w:val="continuous"/>
          <w:pgSz w:w="9360" w:h="12960"/>
          <w:pgMar w:top="514" w:right="1408" w:bottom="358" w:left="1440" w:header="720" w:footer="720" w:gutter="0"/>
          <w:cols w:num="2" w:equalWidth="0">
            <w:col w:w="3864" w:space="0"/>
            <w:col w:w="2648" w:space="0"/>
          </w:cols>
          <w:docGrid w:linePitch="360"/>
        </w:sectPr>
      </w:pPr>
    </w:p>
    <w:p>
      <w:pPr>
        <w:autoSpaceDN w:val="0"/>
        <w:tabs>
          <w:tab w:pos="706" w:val="left"/>
        </w:tabs>
        <w:autoSpaceDE w:val="0"/>
        <w:widowControl/>
        <w:spacing w:line="240" w:lineRule="exact" w:before="26" w:after="610"/>
        <w:ind w:left="646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99 </w:t>
      </w:r>
      <w:r>
        <w:rPr>
          <w:rFonts w:ascii="Times" w:hAnsi="Times" w:eastAsia="Times"/>
          <w:b w:val="0"/>
          <w:i w:val="0"/>
          <w:color w:val="000000"/>
          <w:sz w:val="16"/>
        </w:rPr>
        <w:t>OTHERS</w:t>
      </w:r>
    </w:p>
    <w:p>
      <w:pPr>
        <w:sectPr>
          <w:type w:val="nextColumn"/>
          <w:pgSz w:w="9360" w:h="12960"/>
          <w:pgMar w:top="514" w:right="1408" w:bottom="358" w:left="1440" w:header="720" w:footer="720" w:gutter="0"/>
          <w:cols w:num="2" w:equalWidth="0">
            <w:col w:w="3864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THE TERMS OF PEACE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5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Japan has acted generously in waiving more or less two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peace which she had announced. Firstly,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no claims in lieu of war expenses, except that Russia should pay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£12,00,000 to Japan towards the cost of keeping Russian prisoners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the wounded. Secondly, the Southelian Island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equally between the two countries. Whereas the terms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jubilation among the Russians, they have caused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dissatisfaction among the Japanese, which shows no signs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abatement. The latest cablegrams show that the emissaries of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are eager to return home, as soon as the terms are finalized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treaty signed. Not only do the Japanese envoys not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welcome home, but are afraid that the people will look on them </w:t>
      </w:r>
      <w:r>
        <w:rPr>
          <w:rFonts w:ascii="Times" w:hAnsi="Times" w:eastAsia="Times"/>
          <w:b w:val="0"/>
          <w:i w:val="0"/>
          <w:color w:val="000000"/>
          <w:sz w:val="22"/>
        </w:rPr>
        <w:t>with angry eyes.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9-9-1905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Peace was signed at Portsmouth (U.S.A.) on September 5, 1905.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type w:val="continuous"/>
          <w:pgSz w:w="9360" w:h="12960"/>
          <w:pgMar w:top="5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ATROCITIES ON CHINESE MINERS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4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reply to a question by a Member of Parliament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subject, Mr. Lyttelton had promised to make an inquiry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the flogging. The description of how the Chinese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flogged, given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Johannesburg, makes pitiful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reading. We give below a summary of the same.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facts given by him have been either personally witnessed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him, or are supported by the evidence of those who had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men to be flogged. On an average 42 Chinese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flogged in a Johannesburg mine every day, not excluding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Sundays, towards the beginning of this year. In the first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Overseer complained against an offending miner, who was then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office of the Compound Manager; the latter,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the offence, ordered ten, fifteen or twenty strokes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administered. Then two Chinese policemen took him about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away; the offender stopped at the policeman’s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command, took off his trousers and other clothes, and lay with face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ground; one of the policemen held down the legs of the offender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his head, then the executor of the punishment beat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mildly or violently, according to orders, on his back with a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three feet long and with a flat end three inches broad.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man made the slightest movement, unable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another pressed him down with his foot on his back,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strokes ordered was completed. In some of the mines,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whip is used instead of the stick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its strokes are so severe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the flesh to swell and cut the skin. When Mr. Cook was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Norsedippe mines, he used to order any Chinaman, who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36 inches of drilling, to be punished. His method of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even more cruel than the one described above. That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ordered the use of stout sticks and the blows to be given on the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thighs where they were most unbearable; the full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was inflicted even if blood streamed out from the wounds.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 injury was so severe that the poor Chinaman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a hospital. One Mr. Place was later appointed to replace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Mr. Cook. Being considered rather a gentleman among thieves,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ordered Bubber batons to be used instead of sticks.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Mine Directors, finding that the average monthly output did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up to their expectation, ordered Mr. Place to use more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“the stick is used instead of the whip”.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On his refusing to do so, he was obliged to resign.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being discussed in the House of Commons, it was ordered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mode of punishment should replace flogging. Thereupon,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Place, who had experience of conditions in China, introduced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that is prevalent there. He had the offending Chinaman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stripped, then had him tied with his pigtail to a flag-pole standing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compound, and made him stand there for two to three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biting the cold or scorching the sun. Then Mr. Place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Chinamen to make faces at the offender. Another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was to. tie a thin rope to the offender’s left hand; the rope </w:t>
      </w:r>
      <w:r>
        <w:rPr>
          <w:rFonts w:ascii="Times" w:hAnsi="Times" w:eastAsia="Times"/>
          <w:b w:val="0"/>
          <w:i w:val="0"/>
          <w:color w:val="000000"/>
          <w:sz w:val="22"/>
        </w:rPr>
        <w:t>was then passed through a ring in such a way that the man was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pended with his toe just touching the ground and kept thus for two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hours. At some places, again, the poor miners were handcuffed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tied to a beam placed two feet above the ground and kept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for a couple of hours in such a way that no movement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 new punishment was like falling from the frying-pan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fire. When punishment by flogging was discussed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of Commons, the cruel mine officers had stopped the flogging;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everyone forgot to mention that a more cruel form of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>had been substituted.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exposing this matter, Mr. Peckmann,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earned the unspoken blessings of hundreds of Chinese.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true,—and there is no reason to disbelieve it—what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Mine Directors give their Creator? Small wonder it will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ruined as a result of the curses of the poor labourers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Was it for this that the British waged war and conquered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9-9-1905</w:t>
      </w:r>
    </w:p>
    <w:p>
      <w:pPr>
        <w:autoSpaceDN w:val="0"/>
        <w:autoSpaceDE w:val="0"/>
        <w:widowControl/>
        <w:spacing w:line="298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FLORENCE NIGHTINGALE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 have in an earlier  issue  of the journal published 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account of the career  of  the benevolent  lady, Elizabeth  Fry. Just 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she brought about  an improvement  in  the condition of prisoners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devoted her life to  their service, so  also Florence Nightingale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sacrificed herself in the service of  the  men  in  the army. When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Crimean War broke out  in 1851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the British Government was 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(1820-1910), famous nurse and pioneer of hospital reform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fact the Crimean War broke out on October 23, 1853.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not alive to the situation. There  was  no preparation. And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Boer War, so in the Crimean War,  too, they committed blunders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 and suffered a crushing defeat. Fifty  years ago,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facilities for nursing the wounded  which are  available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exist. People did not come out to render aid in 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 they do now. Surgery was not as efficacious then as it is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in those days very few men who considered it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and merit to succour the wounded. It was at such a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lady,  Florence Nightingale, came upon the scene and did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worthy of an angel descended from heaven.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heart-stricken to learn of the sufferings of the soldiers. Born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and rich family, she gave up her life of ease and comfort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out to nurse the wounded and the ailing, followed by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ladies. She left her home on October 21, 1854. She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 service in the battle of Inkerman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that time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beds nor other amenities for the wounded. There were 10,000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under the charge of this single woman. The death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wounded which was 42 per cent. before she arrived,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came down to 31 per cent., and ultimately to 5 per 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miraculous, but can be easily visualized. If bleeding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the wounds bandaged and the requisite diet given,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thousands would doubtless be saved. The only thing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kindness and nursing, which Miss Nightingale provided.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did an amount of work which big and strong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do. She used to work nearly twenty hours, day and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women working under her went to sleep, she, lamp in hand,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out alone at midnight to the patients’ bedside, comforted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herself gave them whatever food and other things were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not afraid of going even to the battle-front, and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fear was. She feared only God. Knowing that one has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or other, she readily bore whatever hardships were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alleviate the sufferings of others.</w:t>
      </w:r>
    </w:p>
    <w:p>
      <w:pPr>
        <w:autoSpaceDN w:val="0"/>
        <w:autoSpaceDE w:val="0"/>
        <w:widowControl/>
        <w:spacing w:line="260" w:lineRule="exact" w:before="1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lady remained single all her life, which she spent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work. It is said that, when she died, thousands of soldiers wept </w:t>
      </w:r>
      <w:r>
        <w:rPr>
          <w:rFonts w:ascii="Times" w:hAnsi="Times" w:eastAsia="Times"/>
          <w:b w:val="0"/>
          <w:i w:val="0"/>
          <w:color w:val="000000"/>
          <w:sz w:val="22"/>
        </w:rPr>
        <w:t>bitterly like little children, as though they had lost their own mother.</w:t>
      </w:r>
    </w:p>
    <w:p>
      <w:pPr>
        <w:autoSpaceDN w:val="0"/>
        <w:autoSpaceDE w:val="0"/>
        <w:widowControl/>
        <w:spacing w:line="26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 that a country where such women are born is </w:t>
      </w:r>
      <w:r>
        <w:rPr>
          <w:rFonts w:ascii="Times" w:hAnsi="Times" w:eastAsia="Times"/>
          <w:b w:val="0"/>
          <w:i w:val="0"/>
          <w:color w:val="000000"/>
          <w:sz w:val="22"/>
        </w:rPr>
        <w:t>prosperous. That England rules over a wide empire is due not to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military strength, but to the meritorious deeds of such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9-9-1905</w:t>
      </w:r>
    </w:p>
    <w:p>
      <w:pPr>
        <w:autoSpaceDN w:val="0"/>
        <w:autoSpaceDE w:val="0"/>
        <w:widowControl/>
        <w:spacing w:line="298" w:lineRule="exact" w:before="40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THE LATE MISS MANNING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3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latest 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the sad news of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>Miss Manning, the energetic Secretary of the National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which owes its  vitality to  this noble  lady’s  self- sacrifi-cing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She was a true friend  of young Indians who went to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study. Her house was ever open to receive them.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 guidance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always at their disposal.Her soirees had become an annual feature,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brought together Anglo-Indians and Indians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promoted mutual goodwill. She was quite unassuming, and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she avoided rather than sought public recognition. Her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distinct loss to the ever-increasing number of young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England year after year for study or otherwise. We refer our </w:t>
      </w:r>
      <w:r>
        <w:rPr>
          <w:rFonts w:ascii="Times" w:hAnsi="Times" w:eastAsia="Times"/>
          <w:b w:val="0"/>
          <w:i w:val="0"/>
          <w:color w:val="000000"/>
          <w:sz w:val="22"/>
        </w:rPr>
        <w:t>readers to our London Letter for further information about this lady.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16-9-1905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WHO WILL BE THE NEXT CONGRESS PRESIDENT?</w:t>
      </w:r>
    </w:p>
    <w:p>
      <w:pPr>
        <w:autoSpaceDN w:val="0"/>
        <w:autoSpaceDE w:val="0"/>
        <w:widowControl/>
        <w:spacing w:line="260" w:lineRule="exact" w:before="358" w:after="0"/>
        <w:ind w:left="10" w:right="0" w:firstLine="54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following names are being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presidential election for the forthcoming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Elizabeth Adelaide Manning, daughter of James Manning, a county court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judge and learned lawyer. Became Secretary of the Froebel Society and was one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founders of Girton College, Cambridge. In 1877, became Honorary Secretary of the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Indian Association and held the post till her death on August 10, 1905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of 77. Edited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Magazine and Review </w:t>
      </w:r>
      <w:r>
        <w:rPr>
          <w:rFonts w:ascii="Times" w:hAnsi="Times" w:eastAsia="Times"/>
          <w:b w:val="0"/>
          <w:i w:val="0"/>
          <w:color w:val="000000"/>
          <w:sz w:val="18"/>
        </w:rPr>
        <w:t>and was interested in all social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movements in India.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appears to have often visited the house when he was in England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legal studies.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I, Ch. XXII.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from the Madras </w:t>
      </w:r>
      <w:r>
        <w:rPr>
          <w:rFonts w:ascii="Times" w:hAnsi="Times" w:eastAsia="Times"/>
          <w:b w:val="0"/>
          <w:i/>
          <w:color w:val="000000"/>
          <w:sz w:val="18"/>
        </w:rPr>
        <w:t>Mail.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session: the Hon’ble Mr. Gopal Krishna Gokhale,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Eardley Norton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Rao Bahadur Mudholkar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Sir Guru Das Bannerji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Rash Bihari Ghose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Babu Kalicharan Bannerji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gentlemen and have rendered great service to India.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 name among them is outstanding. He has put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admirably tough fight against Lord Curzon in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16-9-1905</w:t>
      </w:r>
    </w:p>
    <w:p>
      <w:pPr>
        <w:autoSpaceDN w:val="0"/>
        <w:autoSpaceDE w:val="0"/>
        <w:widowControl/>
        <w:spacing w:line="260" w:lineRule="exact" w:before="44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369. HIS HIGHNESS THE GAEKWAD OF BARODA </w:t>
      </w:r>
      <w:r>
        <w:rPr>
          <w:rFonts w:ascii="Times" w:hAnsi="Times" w:eastAsia="Times"/>
          <w:b w:val="0"/>
          <w:i/>
          <w:color w:val="000000"/>
          <w:sz w:val="24"/>
        </w:rPr>
        <w:t>AND HIS MINISTER</w:t>
      </w:r>
    </w:p>
    <w:p>
      <w:pPr>
        <w:autoSpaceDN w:val="0"/>
        <w:autoSpaceDE w:val="0"/>
        <w:widowControl/>
        <w:spacing w:line="260" w:lineRule="exact" w:before="31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 is not pleased with the appointment,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Gaekwad, of Mr. Dutt </w:t>
      </w:r>
      <w:r>
        <w:rPr>
          <w:rFonts w:ascii="Times" w:hAnsi="Times" w:eastAsia="Times"/>
          <w:b w:val="0"/>
          <w:i w:val="0"/>
          <w:color w:val="000000"/>
          <w:sz w:val="12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his Minister. He has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Bengalee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issued a confidential circular to all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to the effect that, if any of them wanted to employ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resigned from the Indian Civil Service, he should obtain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sanction of the Government. This appears to be one of Lord </w:t>
      </w:r>
      <w:r>
        <w:rPr>
          <w:rFonts w:ascii="Times" w:hAnsi="Times" w:eastAsia="Times"/>
          <w:b w:val="0"/>
          <w:i w:val="0"/>
          <w:color w:val="000000"/>
          <w:sz w:val="22"/>
        </w:rPr>
        <w:t>Curzon’s last battles.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16-9-1905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Barrister and public worker in Madras.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Later, presided over the Congress session at Bankipore in 1912;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original,however, has Akolkar.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Ex-Justice, Chairman of the Banga Jatiya Vidya Parishad (Society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Promotion of National Education in Bengal)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the Congress Session at Madras in 1908.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An Indian Christian, who took a keen interest in Congress affairs.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 Romesh Chandra Dutt (1848-1909). Member of the Indian Civil Service; </w:t>
      </w:r>
      <w:r>
        <w:rPr>
          <w:rFonts w:ascii="Times" w:hAnsi="Times" w:eastAsia="Times"/>
          <w:b w:val="0"/>
          <w:i w:val="0"/>
          <w:color w:val="000000"/>
          <w:sz w:val="18"/>
        </w:rPr>
        <w:t>a close student of ancient Indian culture and civilization; author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Economic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History of India since the Advent of the East India Company;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presided over the</w:t>
      </w:r>
    </w:p>
    <w:p>
      <w:pPr>
        <w:autoSpaceDN w:val="0"/>
        <w:autoSpaceDE w:val="0"/>
        <w:widowControl/>
        <w:spacing w:line="22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 at Lucknow in 1899; associated as Revenue Minister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Diwan or Prime Minister with the former Baroda State.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H.J. Hofmeyr”,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2-6-1905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BRITISH CENTRAL AFRICA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PPORTUNITY FOR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NDUSTRIOUS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ERSONS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construction of railways is going on in British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for which, we learn, labour is needed. We are making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in the matter. Meanwhile, those desiring to go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us their names and addresses in a neat and legible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maintain a register of their names; and if we find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migration are favourable, we shall let them know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this journal.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16-9-1905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EARTHQUAKE IN ITALY</w:t>
      </w:r>
    </w:p>
    <w:p>
      <w:pPr>
        <w:autoSpaceDN w:val="0"/>
        <w:autoSpaceDE w:val="0"/>
        <w:widowControl/>
        <w:spacing w:line="24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severe earthquake rocked Calabria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Italy a few days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thousands of people homeless and pitiably crying for 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of Italy has donated £4,000 for relief. The numbers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dead or seriously injured are 300 at Parghelly, 200 at Geplo,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2,000 at Martereno. The big quake was followed by another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after two or three days. The people are panic-stricken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about from place to place, and some are even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is estimated that the injured and the dead total 5,000.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earthquake of 1857 which involved a larger area took a toll of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lives. Calabria has frequently had such calamities.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75 years preceding 1857, the total loss of life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1,11,000, giving an annual average of 1,500 lives.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earthquakes in Calabria during the last fifty years, but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caused so much damage as the present one. Many villages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wiped out, and about a hundred thousand people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homeless. The government of the country is trying its </w:t>
      </w:r>
      <w:r>
        <w:rPr>
          <w:rFonts w:ascii="Times" w:hAnsi="Times" w:eastAsia="Times"/>
          <w:b w:val="0"/>
          <w:i w:val="0"/>
          <w:color w:val="000000"/>
          <w:sz w:val="22"/>
        </w:rPr>
        <w:t>utmost to give them all possible help.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16-9-1905</w:t>
      </w:r>
    </w:p>
    <w:p>
      <w:pPr>
        <w:autoSpaceDN w:val="0"/>
        <w:autoSpaceDE w:val="0"/>
        <w:widowControl/>
        <w:spacing w:line="240" w:lineRule="exact" w:before="1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Mountainous region in extreme South-west Italy.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1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372. THE CHINESE AND THE INDIANS : A COMPARISON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19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Chinese living in Johannesburg.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be economically better off than the Indians.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merely artisans. A few days ago I had the occasion to observe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lived. On seeing their way of life and comparing it with our own, </w:t>
      </w:r>
      <w:r>
        <w:rPr>
          <w:rFonts w:ascii="Times" w:hAnsi="Times" w:eastAsia="Times"/>
          <w:b w:val="0"/>
          <w:i w:val="0"/>
          <w:color w:val="000000"/>
          <w:sz w:val="22"/>
        </w:rPr>
        <w:t>I felt very sad.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founded the Chinese Association for public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purpose, they maintain a spacious hall. It is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built of brick and is kept clean and tidy. They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its maintenance by sub-letting the large plot of land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out on lease. Since the Chinese have no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lodging, they have started a Cantonese Club, which serves as a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a lodge and also as a library. They have acquired for the Club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on a long lease and have built on it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pucca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one-storeyed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building. There they all live in great cleanliness and do not stint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the matter of living space; and seen within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outside, it would look like some good European Club. They have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rooms marked drawing, dining, meeting, committee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Secretary’s room and the library, and do not use any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the purpose for which it is intended. Other rooms adjoining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let out as bedrooms. It is such a fine and clean place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gentleman visiting the town can be put up there. The entrance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is £5, and the annual subscription varies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members’ profession. The club has about 150 members who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Sunday and amuse themselves with games. The members can </w:t>
      </w:r>
      <w:r>
        <w:rPr>
          <w:rFonts w:ascii="Times" w:hAnsi="Times" w:eastAsia="Times"/>
          <w:b w:val="0"/>
          <w:i w:val="0"/>
          <w:color w:val="000000"/>
          <w:sz w:val="22"/>
        </w:rPr>
        <w:t>avail themselves of club facilities on week days also.</w:t>
      </w:r>
    </w:p>
    <w:p>
      <w:pPr>
        <w:autoSpaceDN w:val="0"/>
        <w:autoSpaceDE w:val="0"/>
        <w:widowControl/>
        <w:spacing w:line="240" w:lineRule="exact" w:before="120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nothing similar to boast of. In no city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a place of our own where an Indian visitor can be put up.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hospitality is no doubt excellent, but it is bound to be limited.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something like a club, it could be used in a variety of ways.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profitable if people could spend their leisure hours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public place instead of in one another’s homes: no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taxed thereby; friendship grows; and our prestige,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enhanced. The rules of cleanliness also can be better observed.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that this activity is quite essential and can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much cost.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up to us to take a lesson from the club founded by the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published as “From Our Johannesburg Correspondent”.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2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and start one on the same pattern.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uncleanliness made against us is not totally unfounded.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>such a club is the best way of giving the lie to it.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16-9-1905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ISHWARCHANDRA VIDYASAGAR</w:t>
      </w:r>
    </w:p>
    <w:p>
      <w:pPr>
        <w:autoSpaceDN w:val="0"/>
        <w:autoSpaceDE w:val="0"/>
        <w:widowControl/>
        <w:spacing w:line="24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given in these columns brief biographical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sketches of a few good men and women of Europe.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sketches is to enlighten our readers and to enable them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lives fruitful by emulating these men and women.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strong movement that is being carried on in Bengal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boycott British goods is of no mean significance. Such a movement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been possible there because education is more widespread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in Bengal are more alert than in other parts of India. Sir Henry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Cotton has remarked that Bengal holds sway from Calcutta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Peshawar. It is necessary to know the reasons for this.</w:t>
      </w:r>
    </w:p>
    <w:p>
      <w:pPr>
        <w:autoSpaceDN w:val="0"/>
        <w:autoSpaceDE w:val="0"/>
        <w:widowControl/>
        <w:spacing w:line="24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gainsaying the fact that a nation’s rise or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upon its great men. The people who produce good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influenced by them. The main reason for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that we find in Bengal is that many great men were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during the last century. Beginning with Rammohan Roy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 figure after another has raised Bengal to a position higher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other provinces. It can be said that Ishwarchandra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Vidyasagar was the greatest among them. “Vidyasagar”, which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ocean of learning, was an honorific of Ishwarchandra, conferred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the pundits of Calcutta for his profound Sanskrit learning.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Ishwarchandra was not an ocean of learning only; he was an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of generosity, as well as of many other virtues.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and a Brahmin too. But to him, Brahmin and Sudra,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were all alike. In any good deeds that he performed,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between high and low. When his professor had an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cholera, he himself nursed him. As the professor was poor,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Ishwarchandra called in the doctors at his own cost and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>attended to the patient’s toilet.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(1774-1833), A great social and religious reformer, founder of the Brahmo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Samaj, supported abolition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Sati </w:t>
      </w:r>
      <w:r>
        <w:rPr>
          <w:rFonts w:ascii="Times" w:hAnsi="Times" w:eastAsia="Times"/>
          <w:b w:val="0"/>
          <w:i w:val="0"/>
          <w:color w:val="000000"/>
          <w:sz w:val="18"/>
        </w:rPr>
        <w:t>and worked hard for the spread of education.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used to buy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luchi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curds and feed the poor Muslims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cost, in Chandranagar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helped with money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it. If he saw a cripple or any one in distress by the roadside,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him to his own house and nursed him personally. He felt grief at </w:t>
      </w:r>
      <w:r>
        <w:rPr>
          <w:rFonts w:ascii="Times" w:hAnsi="Times" w:eastAsia="Times"/>
          <w:b w:val="0"/>
          <w:i w:val="0"/>
          <w:color w:val="000000"/>
          <w:sz w:val="22"/>
        </w:rPr>
        <w:t>other people’s sorrows and joy at their joys.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he led a very simple life. His dress consisted of a coarse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shawl of a similar kind to cover his body, and slippers.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he used to call on Governors, and in the same dress he greeted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He was really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fakir,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sannyasi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</w:t>
      </w:r>
      <w:r>
        <w:rPr>
          <w:rFonts w:ascii="Times" w:hAnsi="Times" w:eastAsia="Times"/>
          <w:b w:val="0"/>
          <w:i/>
          <w:color w:val="000000"/>
          <w:sz w:val="22"/>
        </w:rPr>
        <w:t>yogi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behoves us all </w:t>
      </w:r>
      <w:r>
        <w:rPr>
          <w:rFonts w:ascii="Times" w:hAnsi="Times" w:eastAsia="Times"/>
          <w:b w:val="0"/>
          <w:i w:val="0"/>
          <w:color w:val="000000"/>
          <w:sz w:val="22"/>
        </w:rPr>
        <w:t>to reflect on his life.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Ishwarchandra was born of poor parents in a small village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Midnapur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taluka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was a very saintly woman, and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virtues were inherited by Ishwarchandra. Even in those days,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knew some English, and decided to give his son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Ishwarchandra began his schooling at the age of five.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eight, he had to walk sixty miles to Calcutta to join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college. He had such a prodigious memory that he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numerals by looking at the figures on the milestones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along the road. At sixteen he became well versed in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appointed a Sanskrit teacher. Rising step by step, he at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Principal of the College where he had studied.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Govern-ment held him in great respect. But, being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independentnature,he could not adjust himself to the Director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Instruction and resigned his post. Sir Frederick Halliday,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of Bengal, sent for him and requested him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his resignation, but Ishwarchandra flatly declined.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nobility and humanity had their true blossoming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up his job. He saw that Bengali was a very good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appeared poor for want of fresh contributions.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writing books in Bengali. He produced very powerful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mainly due to Vidyasagar that the Bengali language is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in full bloom and has spread throughout India.</w:t>
      </w:r>
    </w:p>
    <w:p>
      <w:pPr>
        <w:autoSpaceDN w:val="0"/>
        <w:autoSpaceDE w:val="0"/>
        <w:widowControl/>
        <w:spacing w:line="240" w:lineRule="exact" w:before="5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also realised that merely writing books was not enough;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he founded schools. It was Vidyasagar who founded the </w:t>
      </w:r>
      <w:r>
        <w:rPr>
          <w:rFonts w:ascii="Times" w:hAnsi="Times" w:eastAsia="Times"/>
          <w:b w:val="0"/>
          <w:i w:val="0"/>
          <w:color w:val="000000"/>
          <w:sz w:val="22"/>
        </w:rPr>
        <w:t>Metropolitan College in Calcutta. It is staffed entirely by Indians.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that elementary education was quite as necessary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education, he started primary schools for the poor. This was a </w:t>
      </w:r>
      <w:r>
        <w:rPr>
          <w:rFonts w:ascii="Times" w:hAnsi="Times" w:eastAsia="Times"/>
          <w:b w:val="0"/>
          <w:i w:val="0"/>
          <w:color w:val="000000"/>
          <w:sz w:val="22"/>
        </w:rPr>
        <w:t>stupendous task in which he needed government help.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kind of unleavened and fried bread made from flour.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Wesr Bengal, then a French possession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In West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assured him that the Government would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cost; but the Viceroy, Lord Ellenborough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opposed to this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bills preferred by Vidyasagar were not passed. The Lieutenant-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was very sorry and suggested that Ishwarchandra might file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suit against him. Brave Ishwarchandra replied: “Sir,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a court of law to get justice for myself. How, then,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proceed against you?” At that time other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who used to help Ishwarchandra in his work rendered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financial aid. Not being very rich himself, he often ran into debt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helping others out of their difficulties; nevertheless,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was made to raise a public subscription for him, he turned it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rest satisfied with thus putting higher and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on a sound footing. He saw that, without the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girls, the education of boys alone would not be enough. He found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verse from Manu which said that the education of women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Pressing it into service, he wrote a book on the subject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collaboration with Mr. Bethune founded the Bethune College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imparting education to women. But it was more difficult to get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college than to found it. As he lived a saintly life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learned, he was respected by all. So he met prominent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 them to send their womenfolk to the College; and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daughters began to attend the College. Today there are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many well-known and talented women of sterling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>so much so that they can by themselves carry on its administration.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not satisfied, he started schools imparting elementary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to small girls. Here food, clothing and books were supplied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free of charge. Consequently, one can see today thousands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educated women in Calcutta.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meet the need for teachers he started a Teacher’s Training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College.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Seeing the very pitiable condition of Hindu widows,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advocated the remarriage of widows; he wrote books and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speeches on the subject. The Brahmins of Bengal opposed him, but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not care. People threatened to kill him, but he went on undaunted.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got the Government to pass a law legalizing remarriage of widows.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persuaded many men and arranged the remarriage of daughters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prominent men widowed in childhood. He encouraged his own son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marry a poor widow.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Governor-General of India, 1842-4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kulin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high-born Brahmins were given to taking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wives. They were not ashamed of marrying as many as twenty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Ishwarchandra wept to see the sufferings of such women;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carried on his effort till the end of his life to eradicate this wicked </w:t>
      </w:r>
      <w:r>
        <w:rPr>
          <w:rFonts w:ascii="Times" w:hAnsi="Times" w:eastAsia="Times"/>
          <w:b w:val="0"/>
          <w:i w:val="0"/>
          <w:color w:val="000000"/>
          <w:sz w:val="22"/>
        </w:rPr>
        <w:t>custom.</w:t>
      </w:r>
    </w:p>
    <w:p>
      <w:pPr>
        <w:autoSpaceDN w:val="0"/>
        <w:autoSpaceDE w:val="0"/>
        <w:widowControl/>
        <w:spacing w:line="260" w:lineRule="exact" w:before="1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saw thousands of poor people in Burdwan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malaria, he maintained a doctor at his own cost and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medicines among them. He went to the houses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gave them the necessary help. In this way he worked ceaselessly </w:t>
      </w:r>
      <w:r>
        <w:rPr>
          <w:rFonts w:ascii="Times" w:hAnsi="Times" w:eastAsia="Times"/>
          <w:b w:val="0"/>
          <w:i w:val="0"/>
          <w:color w:val="000000"/>
          <w:sz w:val="22"/>
        </w:rPr>
        <w:t>for two years, secured government help and called for more doctors.</w:t>
      </w:r>
    </w:p>
    <w:p>
      <w:pPr>
        <w:autoSpaceDN w:val="0"/>
        <w:autoSpaceDE w:val="0"/>
        <w:widowControl/>
        <w:spacing w:line="26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this work, he saw the necessity of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medicine. So he studied homeopathy, attained proficiency in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prescribe medicines to the sick. He did not mind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>long distances in order to help the poor.</w:t>
      </w:r>
    </w:p>
    <w:p>
      <w:pPr>
        <w:autoSpaceDN w:val="0"/>
        <w:autoSpaceDE w:val="0"/>
        <w:widowControl/>
        <w:spacing w:line="26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equally a stalwart in helping big princes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If any of them had injustice done to him or was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poverty, Ishwarchandra used to help him with his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and money, and mitigate his distress.</w:t>
      </w:r>
    </w:p>
    <w:p>
      <w:pPr>
        <w:autoSpaceDN w:val="0"/>
        <w:autoSpaceDE w:val="0"/>
        <w:widowControl/>
        <w:spacing w:line="260" w:lineRule="exact" w:before="1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he was engaged in these activities, Vidyasagar passed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1890, at the age of seventy. There have been few in this world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is said that had Ishwarchandra been born among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 imposing column, like the one raised by the British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Nelson, would  have been erected as a memorial to him. However,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to honour Ishwarchandra already stands in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and the small, the rich and the poor of Bengal.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now be clear to us how Bengal provides an example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 parts of India to follow.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16-9-1905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PRIVATE SECRETARY TO LT.-GOVERNOR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94" w:after="0"/>
        <w:ind w:left="0" w:right="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6522,</w:t>
      </w:r>
    </w:p>
    <w:p>
      <w:pPr>
        <w:autoSpaceDN w:val="0"/>
        <w:autoSpaceDE w:val="0"/>
        <w:widowControl/>
        <w:spacing w:line="266" w:lineRule="exact" w:before="5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16, 1905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13th instant, No. LG 97/3, making certain enquiries about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me to the Chief Secretary for Permits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lst day of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 current.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this letter has been in the Colony since 1883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brief interruptions, and has been in very close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whom he has had the honour to represent now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twelve years, and the first proof, therefore, that is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in support of the statement that there were over 15,000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male adults resident in the Transvaal before War is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writer’s own experience.</w:t>
      </w:r>
    </w:p>
    <w:p>
      <w:pPr>
        <w:autoSpaceDN w:val="0"/>
        <w:tabs>
          <w:tab w:pos="550" w:val="left"/>
          <w:tab w:pos="910" w:val="left"/>
          <w:tab w:pos="3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further submits the following in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the year 1899, the British Agent submitted to 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a report giving roughly the British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were published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To the best of the writer’s recollection as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Indians, the figures given were 15,000.</w:t>
      </w:r>
    </w:p>
    <w:p>
      <w:pPr>
        <w:autoSpaceDN w:val="0"/>
        <w:autoSpaceDE w:val="0"/>
        <w:widowControl/>
        <w:spacing w:line="240" w:lineRule="exact" w:before="54" w:after="0"/>
        <w:ind w:left="9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  the  year 1895, a petition was presented to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 the Colonies  by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which is published in a  Blue-Book  on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British Indians in South Africa. A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estimate was made of the British Indian population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 at the  time and, in  accordance  with it, 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at least 5,000 adult  male Indians, but  those 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South Africa  between  1895 and 1899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increase in  the Indian  population of  the  Transvaal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Chief Secretary for Permits”, 1-9-1905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9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took  place between  1895  and  1899. The  increase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so  alarming that the late President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urged by some of  the  present  anti-Indian  agitators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 steps,  but happily, so  far as Indian immigration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late President turned a deaf ear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It was in 1896 that India was visited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followed by two successive famines of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dimensions. The largest known exodus from India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during that time. The steamers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Courland, Naderi,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Hooseni,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Crescent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specially run between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South African ports, each having on board per voyage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400 Indians bound for South Africa. Most of these,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a matter of common knowledge, found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40" w:lineRule="exact" w:before="54" w:after="0"/>
        <w:ind w:left="910" w:right="78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was in the early part of 1897 that the Natal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was passed. In the December of 1896, the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place in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Courland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Naderi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brought together over 800 passengers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in that month alone 500 went to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these steamers made four trips per year,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 the Transvaal without allowing for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only 300 per trip, there would be a yearly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4,800 Indians between the four steamers alone,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into consideration Indians brought from the other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by the Kings Line and the British Indian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Navigation Co. The facts as to the number of passengers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steamers can easily be verified by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steamship companies or the Port Authorities in Natal.</w:t>
      </w:r>
    </w:p>
    <w:p>
      <w:pPr>
        <w:autoSpaceDN w:val="0"/>
        <w:autoSpaceDE w:val="0"/>
        <w:widowControl/>
        <w:spacing w:line="240" w:lineRule="exact" w:before="5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writer’s opinion is supported by that of other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are very old residents of the Transvaal.</w:t>
      </w:r>
    </w:p>
    <w:p>
      <w:pPr>
        <w:autoSpaceDN w:val="0"/>
        <w:autoSpaceDE w:val="0"/>
        <w:widowControl/>
        <w:spacing w:line="240" w:lineRule="exact" w:before="80" w:after="0"/>
        <w:ind w:left="91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As to the opposite view, if reference is made to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that have been made by what may be termed the </w:t>
      </w:r>
      <w:r>
        <w:rPr>
          <w:rFonts w:ascii="Times" w:hAnsi="Times" w:eastAsia="Times"/>
          <w:b w:val="0"/>
          <w:i w:val="0"/>
          <w:color w:val="000000"/>
          <w:sz w:val="22"/>
        </w:rPr>
        <w:t>anti-Indian party, it  is difficult to speak of its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with moderation. In almost every material particular,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allegations made by the members of that party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 and over again challenged and  even disproved,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yet they  have not scrupled to reiterate them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 the prejudices of the people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To take only three instances. Certain figures  were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them  regarding the  number  of  traders in Pieters-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  before  War  and after War. Both these Statements have 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“Memorial to Secretary of State for the Colonies”, 15-3-1897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9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challenged. Names of the persons trading before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produced, and yet the original statement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reiterated. They  have said that it was impossible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 before War to enter the Transvaal  and not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registered. My  Association  has no  hesitation in 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statement is  entirely devoid of  truth.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one-third of  the  people  who entered  this country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registered, and they were only those who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out trade licences and even then the number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include partners. My Association is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from unimpeachable testimony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 before War who never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registration fee. Some of them are well known and can </w:t>
      </w:r>
      <w:r>
        <w:rPr>
          <w:rFonts w:ascii="Times" w:hAnsi="Times" w:eastAsia="Times"/>
          <w:b w:val="0"/>
          <w:i w:val="0"/>
          <w:color w:val="000000"/>
          <w:sz w:val="22"/>
        </w:rPr>
        <w:t>be identified by respectable European merchants.</w:t>
      </w:r>
    </w:p>
    <w:p>
      <w:pPr>
        <w:autoSpaceDN w:val="0"/>
        <w:autoSpaceDE w:val="0"/>
        <w:widowControl/>
        <w:spacing w:line="24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statement that has been made is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alleged Indian exodus to Potchefstroom from Natal. Those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statement can know nothing of the conditions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Naval laws regarding indentured labourers,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has been made to the effect that it is men drawn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who have crowded into Potchefstroom. The detractors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so far as my Association is aware, never yet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any proof in support of the many statements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and have never taken into account the great fact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which, before War, supported the largest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population, and it is from Johannesburg that the Indians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radiated into other parts of the Colony. The trade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War, so far as the Indians were concerned, as it was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Dutch and the Natives, was very fair. Both the Dutch and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at present stands at its lowest ebb. The result is that many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found it impossible to eke out a living in Johannesburg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the different parts of the Transvaal.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supported a large number of Indian landlords.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been impoverished, but have been obliged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and go to other parts of the Colony. If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Johannesburg was resumed and security of tenure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re-assured to the British Indians which they enjoyed before War,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population, which is dispersed over the different areas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would again gravitate to Johannesburg and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would have the satisfaction of knowing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have certainly disappeared from the many townships.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Association will be pleased, if an enquiry were to be held,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adduce proof to verify every word of the statements made above.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Chief Secretary for Permits has forwarded my letter of the 1st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September to His Excellency for direction, may I venture to express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hope that what appeared to my Association to be impossible rules,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to European references, will be withdrawn without delay. While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kinds of unsupportable statements are being made with reference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Indians, innocent and honest men have to suffer much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inconvenience and loss without any fault of their own, a hardship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they were never obliged to undergo when they were under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flag not their own.</w:t>
      </w:r>
    </w:p>
    <w:p>
      <w:pPr>
        <w:autoSpaceDN w:val="0"/>
        <w:autoSpaceDE w:val="0"/>
        <w:widowControl/>
        <w:spacing w:line="266" w:lineRule="exact" w:before="28" w:after="0"/>
        <w:ind w:left="0" w:right="7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14" w:after="0"/>
        <w:ind w:left="0" w:right="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 G. 92/2132: Letter No. 504</w:t>
      </w:r>
    </w:p>
    <w:p>
      <w:pPr>
        <w:autoSpaceDN w:val="0"/>
        <w:autoSpaceDE w:val="0"/>
        <w:widowControl/>
        <w:spacing w:line="298" w:lineRule="exact" w:before="33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THE HOONDAMAL CASE AGAIN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had another opportunity of deciding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 arising out of the Dealers’ Licenses Act of Natal. This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review of the decision, some time ago published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of the Town Council of Durban, confirming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Officer, who refused to register the transfer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Hoondamal’s licence from Grey Street to West Street. The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learned Chief Justice is most disappointing. It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law but certainly not with justice or equity.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answer to this is that judges have to interpret and not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but we respectfully think that it must be a serious state of law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provide a remedy for an admitted evil. The Licensing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extensive powers with reference to granting of licences to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The  learned Chief  Justice  said that, under the  law,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exercise judicial discretion. It, therefore, amounts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Licensing  Officer may, in  order  to spite  a personal enemy,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to grant  him  his  licence, and  the Courts would be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intervene. The dividing line between political animus and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enmity, so far as such  cases  are concerned, is  very narrow.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  is an administrative enactment. It  is not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law,  in  any sense of the term. In not granting the licence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Hoondamal, the Licensing Officer has been undoubtedly guided </w:t>
      </w:r>
      <w:r>
        <w:rPr>
          <w:rFonts w:ascii="Times" w:hAnsi="Times" w:eastAsia="Times"/>
          <w:b w:val="0"/>
          <w:i w:val="0"/>
          <w:color w:val="000000"/>
          <w:sz w:val="22"/>
        </w:rPr>
        <w:t>by political animus  against  the class to which the appellant belongs.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“Hoondamal’s Licence”, 15-10-1904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he has  said so  in  his  reason, which is that  it  was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to grant further licences to  Asiatics in West Street.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mischief is  done. The highest tribunal in the country has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powerless  to correct  the  evil.  Every Indian  licence is at stake;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if there  is to be any relief secured, British Indian merchants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 up  their loins,  rise  to the occasion, and carry on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warfare until the disgraceful Act is blotted out of the Statute-book.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Representations must be made to the Government, to the local Parlia-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and to the Colonial Secretary, inviting their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If the local Parliament, whose members, in the words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Sir John Robinson, are trustees for the unrepresented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would not listen, the India Office, which is the paramount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for the millions of India, should intervene and induce Natal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very small measure of justice to which Indians are entitled.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Harry Escombe, at the time of introducing the Bill,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success of the measure would depend upon the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 powers given under the Act were used, and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authorities failed to exercise their powers moderately,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taken away. The Act has been in operation for over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no one can deny it has been capriciously enforced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occasion, and it has always hung like Damocles’ sword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heads of the Indian merchants in the Colony. It is time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was removed, and that the sufferers were permitted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under British constitutional rule and not under Russian </w:t>
      </w:r>
      <w:r>
        <w:rPr>
          <w:rFonts w:ascii="Times" w:hAnsi="Times" w:eastAsia="Times"/>
          <w:b w:val="0"/>
          <w:i w:val="0"/>
          <w:color w:val="000000"/>
          <w:sz w:val="22"/>
        </w:rPr>
        <w:t>autocracy.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23-9-1905</w:t>
      </w:r>
    </w:p>
    <w:p>
      <w:pPr>
        <w:autoSpaceDN w:val="0"/>
        <w:autoSpaceDE w:val="0"/>
        <w:widowControl/>
        <w:spacing w:line="292" w:lineRule="exact" w:before="350" w:after="0"/>
        <w:ind w:left="0" w:right="17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376. MR. GOCH AND INDIANS</w:t>
      </w:r>
    </w:p>
    <w:p>
      <w:pPr>
        <w:autoSpaceDN w:val="0"/>
        <w:autoSpaceDE w:val="0"/>
        <w:widowControl/>
        <w:spacing w:line="24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George Goch, the Mayor of Johannesburg, let himself go,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phrase goes, at the meeting recently held in Potchefstroom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auspices of the Transvaal Progressive Association. He spoke,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Mr. Goch holding independent views, but as a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Association, and as one bound to express the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whether they coincided with his own conscientious opinions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Mr. Goch, in 1903, was among the few who raised their voices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British Indians, at the deliberations of the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He then considered Asiatic competition to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healthy. He considered the British Indian as a desirable citizen,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industrious, thrifty and law-abiding. Mr. Goch,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of Johannesburg, does not hesitate to retail the falsehoods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set in motion by Mr. Loveday and his friends. He does not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 to vilify British Indians. He sees in them a danger to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whereas only a short time ago he considered them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any community in which they were placed. To him,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are, to-day,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totally different in their social conditions, whom it is not fair to allow to com-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pete against the white traders, because they could not compete against each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other. The Asiatics have very little sense of the burden of citizenship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country. They avoid all the necessary burdens and duties which the white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have to undertake, and consequently,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says Mr. Goch, triumphantly,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fair to pit the white trader against the Asiatic and to allow the white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trader to go to the wall because there is some far-fetched sentiment (to which,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way, he himself succumbed in 1903) that, because the Asiatic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subject from another section of the Empire, he has the right to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Goch has not told us what constitutes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citizenship. If it consists in giving public entertainments, if it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opening champagne bottles, we must confess that the poor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very little sense of such burden; but if it means a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the laws of the country, to pay one’s taxes, to earn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the sweat of one’s brow instead of becoming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to conform to the social laws relating to morality, to assist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one’s country of domicile, no matter how or in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capacity, then we have no hesitation in saying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well discharged the burden of citizenship. We are afraid,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arguing with people who would wilfully mislead.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Goch knows all that we have been saying about the Indian,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expediency, an eagerness to snatch votes, required from him a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front. Mr. Goch’s example shows to what pass public life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modern conditions. The gods must be pleased at any cost.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too sacred to be sacrificed in order to appease them,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be the outcome of popular government, the time is not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when it will stink in the nostrils, and become a byword for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and insincerity.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8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377. INDIANS IN THE O. R. C.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the correspondence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Selborne and the British Indian Association 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status of British Indians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Lord Selborne’s reply is extremely courteous, but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disappointing. In spite of His Excellency’s anxiety and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 British Indians, he has been undoubtedly led away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from the local officials who have smartly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confusing the real issue. The British Indian Association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Indians being classed with all sorts of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including the Natives of South Africa. It resented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regulations aimed at the Natives of the soil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may go to the Colony. The injustice is all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because, in practice, very few Indians are affected,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of such legislation to them is not called for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of the case. The utility of the registration of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never been questioned. The regulations that have been reproduced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columns from time to time have been shown to be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personal liberty and insulting to those affected by them.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legislation that the British Indian Association has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complained. What does it get in return ? An illustration, shown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Ceylon, to justify registration of servants, which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questioned! The Association, in its concluding reply, </w:t>
      </w:r>
      <w:r>
        <w:rPr>
          <w:rFonts w:ascii="Times" w:hAnsi="Times" w:eastAsia="Times"/>
          <w:b w:val="0"/>
          <w:i w:val="0"/>
          <w:color w:val="000000"/>
          <w:sz w:val="12"/>
        </w:rPr>
        <w:t>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drawn Lord Selborne’s attention to the fact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 expect in the near future to have the right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Colony, and if the expectation is justly entertained,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legislation in anticipation is open to exception.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that calls for immediate action, and we hope that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pleased to see that justice is done to British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settled in the Orange River Colony, or who may have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future.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23-9-1905</w:t>
      </w:r>
    </w:p>
    <w:p>
      <w:pPr>
        <w:autoSpaceDN w:val="0"/>
        <w:autoSpaceDE w:val="0"/>
        <w:widowControl/>
        <w:spacing w:line="240" w:lineRule="exact" w:before="1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Governor’s Secretary”, 30-8-1905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THE FIRST COLONIAL-BORN INDIAN BARRISTER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extend a hearty welcome to Mr. Bernard Gabriel,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returned a full-fledged barrister from England. Under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would be no cause to specially notice a lad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barrister, but the event in which we are now interested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significant. Mr. Gabriel comes of Indian parents who are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earliest settlers in the Colony and who are drawn from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It reflects the highest credit on them that they and their elder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sacrificed almost all they had in order to give their youngest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sound education. It speaks well for their public spirit and parental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They have raised the poor Indians, who for their livelihood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under indenture, in the estimation of all right-thinking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Bernard Gabriel has also shown that, under the circumstances,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poor Indians are capable of attaining to a high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proficiency, and we think that the Colonists, too, ought to take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event. There is another aspect. Whilst, as an Indian, Mr. Bernard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Gabriel has every right to congratulate himself on being a barrister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education, he has to recognise the fact that his career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commencing. He has to consider himself as trustee for his fellow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in the same walk of life, and it is his example which,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set, will induce other parents to send their children to England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their education. He has adopted an honourable profession,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 used as a means for amassing wealth, there may be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staring him in the face. If his attainments are placed at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they will grow more and more. We hope,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Gabriel has brought with him a real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 of his profession, and that in all he does he will be prudent, </w:t>
      </w:r>
      <w:r>
        <w:rPr>
          <w:rFonts w:ascii="Times" w:hAnsi="Times" w:eastAsia="Times"/>
          <w:b w:val="0"/>
          <w:i w:val="0"/>
          <w:color w:val="000000"/>
          <w:sz w:val="22"/>
        </w:rPr>
        <w:t>calm, humble and patriotic.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23-9-1905</w:t>
      </w:r>
    </w:p>
    <w:p>
      <w:pPr>
        <w:autoSpaceDN w:val="0"/>
        <w:autoSpaceDE w:val="0"/>
        <w:widowControl/>
        <w:spacing w:line="240" w:lineRule="exact" w:before="10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address couched in similar terms was presented to Bernard Gabriel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September 19 at a meeting of Durban Indians in the Congress Hall (</w:t>
      </w:r>
      <w:r>
        <w:rPr>
          <w:rFonts w:ascii="Times" w:hAnsi="Times" w:eastAsia="Times"/>
          <w:b w:val="0"/>
          <w:i/>
          <w:color w:val="000000"/>
          <w:sz w:val="18"/>
        </w:rPr>
        <w:t>Indian Opinion,,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23-9-1905). Though Gandhiji does not appear to have been present and is not among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signatories, 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not unlikely that he had a hand in drafting the address,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contains the following sentence: “We have no doubt but that the interest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betterment of your countrymen, and the advocacy of their cause in South Africa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your warm support, and that your influence for their well-being will ever be used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their behalf.”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2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PERMIT REGULATIONS IN THE TRANSVAAL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TRONG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EPRESENTATION BY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the Permit Office has introduced a regulation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persons seeking permits can get them only on furnishing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two Europeans for reference. This is outrageous.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made a strong representation against it.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therein that there could be very few cases where a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 Indians by name. The making of such a regulation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 Government does not intend to allow any more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Transvaal. This regulation will, moreover,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practices; for many dishonest Europeans will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not hesitate to take a false oath for the sake of money.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12,000 Indians have entered the Transvaal. Before the war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was 15,000. Hence there is reason to believe that 3,000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 residents are still to return. They are suffering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hardships, and it is the duty of the Government to admit them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delay. The permit Officer had forwarded the petition to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Lieutenant-Governor, who wanted to know the grounds on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stated that there were 15,000 Indians before the war. In its </w:t>
      </w:r>
      <w:r>
        <w:rPr>
          <w:rFonts w:ascii="Times" w:hAnsi="Times" w:eastAsia="Times"/>
          <w:b w:val="0"/>
          <w:i w:val="0"/>
          <w:color w:val="000000"/>
          <w:sz w:val="22"/>
        </w:rPr>
        <w:t>reply the Association has submitted the following grounds 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the personal experience of the President, Mr. Abdul Gani;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(2) the personal experience of other early Indian residents;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Report of the British Agent before the war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population was shown to be about 15,000;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population in 1895 was stated as 5,000.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 be surprising if those who entered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1895 and 1899 were to number 10,000. Thousands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India, because of the plaque in 1896 and the severe famine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1897-8. Again stringent-laws were enacted in Natal in 1897.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many Indians entering the Transvaal. Though there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alien rule in the Transvaal, Indians could freely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The late Mr. Kruger did not listen to the suggestion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stopped. At the time, four steamships, </w:t>
      </w:r>
      <w:r>
        <w:rPr>
          <w:rFonts w:ascii="Times" w:hAnsi="Times" w:eastAsia="Times"/>
          <w:b w:val="0"/>
          <w:i/>
          <w:color w:val="000000"/>
          <w:sz w:val="22"/>
        </w:rPr>
        <w:t>the Naderi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Courland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22"/>
        </w:rPr>
        <w:t>Hooseni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the </w:t>
      </w:r>
      <w:r>
        <w:rPr>
          <w:rFonts w:ascii="Times" w:hAnsi="Times" w:eastAsia="Times"/>
          <w:b w:val="0"/>
          <w:i/>
          <w:color w:val="000000"/>
          <w:sz w:val="22"/>
        </w:rPr>
        <w:t>Crescent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ply between Bombay and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each of them brought hundreds of Indians to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Each of the steamers made four trips a year, and calculating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rate of three hundred passengers per trip, the sixteen trips in a year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have resulted in the immigration of 4,800 Indians.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laying this evidence before the Government,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has also shown the statements of Mr. Loveday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quite untrue and has made an appeal to the Government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attention to them and immediately admit the poor Indians that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stranded outside.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23-9-1905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CHHAGANLAL GANDHI</w:t>
      </w:r>
    </w:p>
    <w:p>
      <w:pPr>
        <w:autoSpaceDN w:val="0"/>
        <w:autoSpaceDE w:val="0"/>
        <w:widowControl/>
        <w:spacing w:line="224" w:lineRule="exact" w:before="68" w:after="0"/>
        <w:ind w:left="46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23,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What you write bout Kitchin is astounding.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nothing to do with his temperament. He is not your boss.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certainly reply to what he says without losing your temper. </w:t>
      </w:r>
      <w:r>
        <w:rPr>
          <w:rFonts w:ascii="Times" w:hAnsi="Times" w:eastAsia="Times"/>
          <w:b w:val="0"/>
          <w:i w:val="0"/>
          <w:color w:val="000000"/>
          <w:sz w:val="22"/>
        </w:rPr>
        <w:t>You are both equals, and can discuss matters as such. When I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should tolerate him whatever he might say”, it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not reply; it only means that you should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while opposing his statements. I know the West incident.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was mine. I had asked him to go to Kitchin; but I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venerable Mr. Kitchin cannot tolerate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presence. This is his shortcoming which we should ignore.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it quite clear to you that I do not care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Kitchin or any other person goes away. The press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down on that account. My ultimate reliance is on you and West.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is not going to close down so long as you two are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this you entertain any doubt, I would call that a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expenditure on the electric lights, etc., in the press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be incurred without reference to me, you may declare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that it cannot be done without reference to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sanction £40 for it at the most. I have not given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construction of an office in Kitchin’s house at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press. I do not mind giving him a telephone.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give money to Mannering.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Transvaal Legislative Council,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Vol. IV, pp. 207-8.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speak to Kalabhai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idea how much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to him. But he has most probably drawn Rs.500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Revashankarbhai. I shall write again to Kalabhai about the work,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me to do so. You should not be diffident in such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write to Shri Revashankarbhai.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Hemchand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to be dispensed with. Ramnath also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>be relieved without the matter being given serious thought.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38" w:lineRule="exact" w:before="5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telegram regarding Gokuldas. I wonder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brought his permit with him or left it with Kalyandas. If Suleman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wants the bill for the money, the receipt of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acknowledged, do send it to him.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Gujarati: S. N. 4250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CHHAGANLAL GANDHI</w:t>
      </w:r>
    </w:p>
    <w:p>
      <w:pPr>
        <w:autoSpaceDN w:val="0"/>
        <w:autoSpaceDE w:val="0"/>
        <w:widowControl/>
        <w:spacing w:line="266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There is a letter from Hemchand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saying that a notice dispensing with his services has been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him. I have thereupon sent a telegram asking that he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discharged. I do not relish the idea of discharging even Ramnath.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can be posted with Chi. Jayashanker, you may do so. I am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inclined to discharge Hemchand for no fault of his.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some special use of him. I have already informed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to Kitchin about this.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Virji today reprimanding him.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Kalabhai asking him to pay up the money by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Hemchand, it appears, does not get my letters. I am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for him which you may read and then pass on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whether you receive the letters sent to the Grey Street </w:t>
      </w:r>
      <w:r>
        <w:rPr>
          <w:rFonts w:ascii="Times" w:hAnsi="Times" w:eastAsia="Times"/>
          <w:b w:val="0"/>
          <w:i w:val="0"/>
          <w:color w:val="000000"/>
          <w:sz w:val="22"/>
        </w:rPr>
        <w:t>address or not.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he has asked for it, I have written to you to send Suleman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Gokuldas alias Kalabhai, son of Permanand, a cousin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relative of Shrimad Rajachandra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Ismail the bill for the amount we have acknowledged in the paper. If </w:t>
      </w:r>
      <w:r>
        <w:rPr>
          <w:rFonts w:ascii="Times" w:hAnsi="Times" w:eastAsia="Times"/>
          <w:b w:val="0"/>
          <w:i w:val="0"/>
          <w:color w:val="000000"/>
          <w:sz w:val="22"/>
        </w:rPr>
        <w:t>after that, he does not pay, we shall write it off.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shall be able to train Gokuldas for Gujarati in </w:t>
      </w:r>
      <w:r>
        <w:rPr>
          <w:rFonts w:ascii="Times" w:hAnsi="Times" w:eastAsia="Times"/>
          <w:b w:val="0"/>
          <w:i w:val="0"/>
          <w:color w:val="000000"/>
          <w:sz w:val="22"/>
        </w:rPr>
        <w:t>two months. He seems to be very weak in Gujarati.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arranged Manilal’s time-table very well. Since he likes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the land, ask him to do some work around the house.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thing is to clear the big plot of land and water the plants.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 know more by himself if he looks after the trees. What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learning? I shall write to you about his English composing.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 for the present if he takes training in Gujarati.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  see  that  your  mind has  weakened a  little. The real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 stay here with me for a  few months, which, however,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be possible. It is  not enough that you are firm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in the press. I have  already  shown you  conclusively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mathematical problem that  the  press won’t  break  down.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me in that, and now  you write that  the circumstances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 and precarious. This  is  exactly what I consider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You have not  been able to consider—nor did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do so—what our duty  is   in  regard  to  the  press,  what 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duty is or how to deal with the workers; and your weakness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by the adverse circumstances. I consider it a good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has happened; but it can be so considered onlyif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purport of it. I cannot explain all this in a letter.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I do say that: (1) the press will not break down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single man is entirely devoted to it; (2) I do not see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you or the others than the press; (3) however bitter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be, he is sure to come round if we bestow upon him pure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word and deed; (4) but, whether he comes round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is to follow the same course without misgivings. I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 if you train Hemchand and free yourself a little. And I </w:t>
      </w:r>
      <w:r>
        <w:rPr>
          <w:rFonts w:ascii="Times" w:hAnsi="Times" w:eastAsia="Times"/>
          <w:b w:val="0"/>
          <w:i w:val="0"/>
          <w:color w:val="000000"/>
          <w:sz w:val="22"/>
        </w:rPr>
        <w:t>want you to do so.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Gujarati: S.N. 4252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CHHAGANLAL GANDHI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September 29, 1905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Orchard writes to me saying that you gave Ram directly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for binding a book, and he complains that, if he is the foreman,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irregular. He also states the book is not well bound.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him saying that if you have done so, the giving of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is irregular, but that you could not possibly have meant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to him or to break the rules, and I have also asked him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man-to-man conversation with you. I should, therefore,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chat with him and let me know also what this is about.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true that all the orders should be delivered to him and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men directly. Please send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Karsondas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Ranavav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comp[limentary].</w:t>
      </w:r>
    </w:p>
    <w:p>
      <w:pPr>
        <w:autoSpaceDN w:val="0"/>
        <w:autoSpaceDE w:val="0"/>
        <w:widowControl/>
        <w:spacing w:line="220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0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original: S. N. 4253 </w:t>
      </w:r>
    </w:p>
    <w:p>
      <w:pPr>
        <w:autoSpaceDN w:val="0"/>
        <w:autoSpaceDE w:val="0"/>
        <w:widowControl/>
        <w:spacing w:line="240" w:lineRule="exact" w:before="3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brother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town near Porbandar in Kathiawad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PETITION TO COLONIAL SECRETARY, TRANSVAAL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30, 1905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PETITION OF HOLDERS OF STANDS IN THE MALAY LOCATION,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JOHANNESBURG, BEING MALAY AND OTHER SUBJECTS OF THE CROWN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HUBLY SHEWETH,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have been resident in what is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>Malay Location in Johannesburg for a number of years.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Malay Location was established about the year 1893.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have held stands in the Location as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for a number of years, but they have never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 in their occupation.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your petitioners have built very substantial premises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burnt-brick. Others have wood and iron buildings, but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are, in your petitioners’ estimation, more or less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before the year 1899 an attempt was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Boer Government to dispossess your petitioners and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some other site, but through the intervention of the then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Agent, the attempt was frustrated.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often approached the then British Agent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regime for a fixed tenure of tile stands in their possession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able to secure relief although the fullest sympathy was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with your petitioners.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are law-abiding British subjects.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observed the sanitary regulations and there never has been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made either with reference to the quality of their residences </w:t>
      </w:r>
      <w:r>
        <w:rPr>
          <w:rFonts w:ascii="Times" w:hAnsi="Times" w:eastAsia="Times"/>
          <w:b w:val="0"/>
          <w:i w:val="0"/>
          <w:color w:val="000000"/>
          <w:sz w:val="22"/>
        </w:rPr>
        <w:t>or their mode of living.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definiteness about their holdings very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>hampers your petitioners.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petitioners, therefore, humbly pray that the Government</w:t>
      </w:r>
    </w:p>
    <w:p>
      <w:pPr>
        <w:autoSpaceDN w:val="0"/>
        <w:autoSpaceDE w:val="0"/>
        <w:widowControl/>
        <w:spacing w:line="220" w:lineRule="exact" w:before="28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signed by most of the stand-holders in the Malay Location.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date of publication of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pleased to allow your petitioners to have some fixed tenure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stands in the Malay Location, and for this act of justice and mercy </w:t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petitioners, as in duty bound, shall for ever pray.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LEGISLATIVE ACTIVITY IN THE TRANSVAAL</w:t>
      </w:r>
    </w:p>
    <w:p>
      <w:pPr>
        <w:autoSpaceDN w:val="0"/>
        <w:autoSpaceDE w:val="0"/>
        <w:widowControl/>
        <w:spacing w:line="24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 Sir Richard-Solomon, the Attorney-General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stated that  no contentious  legislation would be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present session of the Transvaal Legislative Council,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  gives a list of ordinances passed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dying Council, some of which are  without  doubt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contentious, if, that is to say, the feelings of those whom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 to affect are of any consequence. There is,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Amending Ordinance which gives any Town Council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the power “with the approval of the Lieutenant-Governor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any Locations for Natives established or laid out by it or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control”, provided that the Lieutenant-Governor  may, 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his approval to the closing of such Location, require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to  lay out other  land suitable for a Location. It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provision for compensation to be paid to the Natives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their huts, etc. Section 10 gives the Council the power  to 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 and maintain Asiatic Bazaars,  and it makes the provision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 to Native Locations above referred to applicable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Bazaars, which means that there is only this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two, namely, that, whereas Natives may be compelled to reside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Location, Asiatics may not be compelled to remove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which are euphemistically described as Bazaars.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regarding Asiatic Bazaars arises from the struggle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Municipality for obtaining control over the Asiatic Bazaars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In theory, there may be no difference between governmental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municipal control; but, in practice,  it  will very largely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temper of the municipality that may happen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Instead,  therefore, of there being a continuity of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Bazaars, there will  now be differences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fancy of each municipality. It  is very  difficult  to know why such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has been passed during the last days of the existing Coun-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cil, in  view of  the fact  that the whole of the Asiatic question is still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correspondence  between the  Home  Government 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 Government. Many more important and pressing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been naturally held in abeyance, in view of the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>next year of an elective Council. The amending ordinances, however,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authorise the municipalities  to impose licences for tea-rooms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eating-houses which may be used exclusively  by Asiatics. For 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believe  the Asiatics in the Transvaal have to  thank some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store-keepers, who, in their eagerness to  open Chinese eating-houses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knowing that licences were not required for them, petitioned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let them have facilities for opening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eating-houses. The Government have met the petitioners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deserve, and all Asiatic boarding-housekeepers will now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having municipal control over even small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 rooms. Municipal control, for the sake of sanitation,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quite understand and even welcome; but the imposing of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businesses which we apprehend are hardly lucrative,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are concerned, is simply preposterous. But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Asiatics; therefore, if there must be eating-house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for the catering of 45,000 Chinamen,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argue there must also be licences imposed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eating-houses for 12,000 Indians. It did not occur to them that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eating-houses are very rare, as the custom of the community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 require them. Indeed, they are so few that hitherto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even noticed.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is, again, the Revenue Licence Ordinance which requires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hawkers and pedlars to take out certificates from magistrates, Justices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Peace, or Police Officers before being entitled to a licence,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exception being made in favour of those who may be already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possession of their licences, provided that these fortunate men, within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fourteen days before the expiry of their licences, hand them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Revenue Officers within their districts.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Johannesburg Land Ordinance makes it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lawful for the Lieutenant-Governor to grant to the Councils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 of Johannesburg in such manner and on such conditions as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deem advisable and subject to all servitudes at present subsisting therein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favour of any person the land described in schedule ‘attached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ordinance’.</w:t>
      </w:r>
    </w:p>
    <w:p>
      <w:pPr>
        <w:autoSpaceDN w:val="0"/>
        <w:autoSpaceDE w:val="0"/>
        <w:widowControl/>
        <w:spacing w:line="240" w:lineRule="exact" w:before="11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lands thus dealt with is the Malay Location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This Location has been in existence for the last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or more. There has never been any objection raised to it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account of the habits of the inhabitants or its situation.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inhabitants, under a sense of security fostered by the different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who represented the Government before the war, have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houses. The tenure, however, from a legal standpoint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a monthly tenancy. What, then, are the inhabitants to receive 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compensation, assuming that they will be removed ?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recall the invidious distinction that has been drawn between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Vrededorp and the other portion, for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Malay Location is part of Vrededorp. That portion which is inhabited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old indigent burghers has received most favourable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hands of the Government. As our readers must have seen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columns, they are not only not to be dispossessed but they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their monthly tenure converted into long leases. Why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facility be given to the inhabitants of the Malay Location?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for the latter to see to their rights being properly safeguarded.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only a few samples of legislation which has been termed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non-contentious. It has in some shape or other dealt with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 people who have no choice whatsoever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92" w:lineRule="exact" w:before="37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385. THE CAPE IMMIGRATION RESTRICTION ACT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appears in the Cape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>19th September, 1905: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event of a ‘Prohibited Immigrant’ having entered this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Colony in contravention of the Act, it shall be lawful, after due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enquiry into the facts by the Magistrate of the District in which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Prohibited Immigrants shall have been found, to order such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Immigrant to be detained and accommodated in such place as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Minister may from time to time direct, pending the removal of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Immigrant from within the territorial limits of the Colony, and where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Immigrant is in possession of sufficient means, the whole 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 of the cost of such removal to such port or other place as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Minister may direct shall be borne by such Immigrant.</w:t>
      </w:r>
    </w:p>
    <w:p>
      <w:pPr>
        <w:autoSpaceDN w:val="0"/>
        <w:autoSpaceDE w:val="0"/>
        <w:widowControl/>
        <w:spacing w:line="240" w:lineRule="exact" w:before="5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provision is very drastic. The Restriction Act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the supposed interests of the Colony. It is quite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man may unwittingly enter it in contravention of the Act.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just, then, if he is found to be in possession of just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cost of his removal to make him bear the burden.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law is in theory held to be no excuse, there are, perhaps,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which in practice ignorance is a valid plea. There is already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a clause requiring the masters of all steamers that may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Immigrants to take them back. If a Prohibited Immigrant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Colony, it shows also lack of supervision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authorities, and it seems hardly fair that an innocent man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punished, either because there is not complete supervision at the Cape,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because the masters of vessels have been careless in selecting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We, therefore, trust that the British Indians at the Cape,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 new Rule is likely to affect most, will take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steps to have the Rule amended.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THE CHINESE AND THE AMERICANS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already sustained by the United States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boycott of American goods by the Chinese is estimated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£5,000,000. This has led the American traders and merchants to urge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Government to abolish the anti-Chinese laws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counter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move, the working classes there have held large meetings and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demanding that the anti-Chinese laws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repealed, whatever the loss they might cause to the traders. Thus,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there is a split between the traders and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in America, and on the other, the cablegrams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 show that the Chinese boycott is gathering strength.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by the Chinese is sought to be applied to all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anti-Chinese laws are in force. Moreover, it is also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against the whites has become so strong in China that fears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entertained about the safety of those residing in the interior.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to say what all this agitation will lead to.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advances said to have been made in the nineteenth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are now being put to the test in the twentieth.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that the present century might witness great upheavals.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commotion one thing stands out clear, namely, that where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there alone is strength, and also victory. This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borne in mind by every Indian. The Chinese, though weak,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have become strong on account of their unity,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out the truth of the Gujarati verse, “Thus do ants when united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life of a fierce snake”.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Intended to exclude Chinese labour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387. MOVEMENT TO ENCOURAGE INDUSTRY IN NATAL</w:t>
      </w:r>
    </w:p>
    <w:p>
      <w:pPr>
        <w:autoSpaceDN w:val="0"/>
        <w:autoSpaceDE w:val="0"/>
        <w:widowControl/>
        <w:spacing w:line="266" w:lineRule="exact" w:before="146" w:after="0"/>
        <w:ind w:left="1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PPOINTED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announces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 Commission to recommend measures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so that goods consumed in Natal may be manufactured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 and to suggest changes, if any, that should be made in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levies to encourage the use of goods thus produced.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 are: Mr. Moore, the Commissioner; Dr. Gubbins;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Ernest Act; Mr. James King; Mr. George Pane; Mr. Saunders;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MacAllisker. We believe it would be a very good thing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marchants gave evidence before this Commission.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can be produced in Natal and about which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 can be of help.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SCHOOLS IN NATAL</w:t>
      </w:r>
    </w:p>
    <w:p>
      <w:pPr>
        <w:autoSpaceDN w:val="0"/>
        <w:autoSpaceDE w:val="0"/>
        <w:widowControl/>
        <w:spacing w:line="266" w:lineRule="exact" w:before="186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UPERINTENDENT </w:t>
      </w:r>
      <w:r>
        <w:rPr>
          <w:rFonts w:ascii="Times" w:hAnsi="Times" w:eastAsia="Times"/>
          <w:b w:val="0"/>
          <w:i w:val="0"/>
          <w:color w:val="000000"/>
          <w:sz w:val="20"/>
        </w:rPr>
        <w:t>OF 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40" w:lineRule="exact" w:before="126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his  Annual  Report, Mr. Mudie, Superintendent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Natal,  states  that  sufficient attention  is  not  being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cleanliness of children in the schools for Indians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people. This comment by Mr. Mudie deserves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Though Mr. Mudie is not one  of our  well-wishers,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 to  ponder over our shortcomings when he points them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Parents should give enough attention  to  this matter. Though 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 not  ourselves observe rules of cleanliness, it  is  very 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teach  them to our children. If they learn to follow them, </w:t>
      </w:r>
      <w:r>
        <w:rPr>
          <w:rFonts w:ascii="Times" w:hAnsi="Times" w:eastAsia="Times"/>
          <w:b w:val="0"/>
          <w:i w:val="0"/>
          <w:color w:val="000000"/>
          <w:sz w:val="22"/>
        </w:rPr>
        <w:t>muchimprovement is likely to result in the course of a generation.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points about children should be borne in mind: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teeth should be clean. They should be made to rinse </w:t>
      </w:r>
      <w:r>
        <w:rPr>
          <w:rFonts w:ascii="Times" w:hAnsi="Times" w:eastAsia="Times"/>
          <w:b w:val="0"/>
          <w:i w:val="0"/>
          <w:color w:val="000000"/>
          <w:sz w:val="22"/>
        </w:rPr>
        <w:t>them every morning and again before retiring at night.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hair should be clean. It should be cut short and </w:t>
      </w:r>
      <w:r>
        <w:rPr>
          <w:rFonts w:ascii="Times" w:hAnsi="Times" w:eastAsia="Times"/>
          <w:b w:val="0"/>
          <w:i w:val="0"/>
          <w:color w:val="000000"/>
          <w:sz w:val="22"/>
        </w:rPr>
        <w:t>washed and brushed every day. No oil need be used.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nails should be clean, clipped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>always washed clean.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clothes and shoes, however simple, should be neat </w:t>
      </w:r>
      <w:r>
        <w:rPr>
          <w:rFonts w:ascii="Times" w:hAnsi="Times" w:eastAsia="Times"/>
          <w:b w:val="0"/>
          <w:i w:val="0"/>
          <w:color w:val="000000"/>
          <w:sz w:val="22"/>
        </w:rPr>
        <w:t>and tidy.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satchels and books, too, should be clean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handle books with clean hands.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hardly add that it will accrue to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if these rules are kept in mind and they are made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30-9-1905 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INTIMATION TO RESIDENTS OF JOHANNESBURG</w:t>
      </w:r>
    </w:p>
    <w:p>
      <w:pPr>
        <w:autoSpaceDN w:val="0"/>
        <w:autoSpaceDE w:val="0"/>
        <w:widowControl/>
        <w:spacing w:line="240" w:lineRule="exact" w:before="15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from the Johannesburg newspapers that the season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epidemic fever has set in there. The Municipality has issued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those who keep their latrines unclean will be prosecuted.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rules require that after a person has used a latrine,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dry dust, ashes or some disinfectant powder over the faeces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cover them over completely. The latrine should not be wet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smelly. Any default in this respect is punishable with a fine up to £5.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good rule. Ashes or dry dust can be had free of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earnestly appeal to our readers to keep a tin filled with dust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latrine and cover the faeces with dust or ashes.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GEORGE WASHINGTON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MERICA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English must have read in their text books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George who one day cut off, for the fun of it, a berry plant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dear to his father. When he saw the fate of the plant,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boy about it. George replied: “Father, I wouldn’t tell a lie.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the plant.” When the father, who questioned him in an angry tone,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this straight reply from George who had tears in his eyes, he was </w:t>
      </w:r>
      <w:r>
        <w:rPr>
          <w:rFonts w:ascii="Times" w:hAnsi="Times" w:eastAsia="Times"/>
          <w:b w:val="0"/>
          <w:i w:val="0"/>
          <w:color w:val="000000"/>
          <w:sz w:val="22"/>
        </w:rPr>
        <w:t>pleased and forgave him. George was then a mere child.</w:t>
      </w:r>
    </w:p>
    <w:p>
      <w:pPr>
        <w:autoSpaceDN w:val="0"/>
        <w:autoSpaceDE w:val="0"/>
        <w:widowControl/>
        <w:spacing w:line="240" w:lineRule="exact" w:before="8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boy, on whose mind devotion to truth was thus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imprinted, became at fifty-five the first President of America,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admiration of the world. When he was elected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presidency, the American people offered to crown him king, but he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simply rejected the proposal.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Washington was born in a wealthy family in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>Westmoreland in Virginia on February 22, 1732. Little is known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sixteen years of his life. Until then he had read little. Later,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appointed manager of some estate. While on this job,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of his intelligence and courage so much so that, at twenty-three, </w:t>
      </w:r>
      <w:r>
        <w:rPr>
          <w:rFonts w:ascii="Times" w:hAnsi="Times" w:eastAsia="Times"/>
          <w:b w:val="0"/>
          <w:i w:val="0"/>
          <w:color w:val="000000"/>
          <w:sz w:val="22"/>
        </w:rPr>
        <w:t>he was appointed Commander- in-Chief of the Virginian army.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 North America was under British rule, and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on between England and the American people.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America did not like certain taxes imposed on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There were other matters also that troubled the Americans.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the feelings between the people of America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England ran high and resulted in war. The English armies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and well equipped, while the Americans were simple, rustic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folk. They were not conversant with the use of arms.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accustomed to working in the disciplined manner of an army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hardships. Washington was called upon to control such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exact work from them, so that America could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free from the British yoke. The people made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Commander-in-Chief. Washington protested: “I do not deserve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honour, but since you are pleased to appoint me to the post, I accept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honorary capacity with a view to serving the people.”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mere formal sentiment, for he sincerely believed that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capable and wrote in similar terms to his personal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once the responsibility was entrusted to him, he braved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dangers, worked day and night, and so impressed the people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act upon his word even before it was spoken and faced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they were asked to. The result was that the English armies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defeated, and America became independent. And once the task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accomplished, Washington relinquished his post. But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him a gem which they would not part with. So,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Republic was founded in 1787, George Washington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its first President. Even when he assumed this high office,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thought of using it to gain selfish ends. At the end of a war,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happens that false patriots come forward to fill their pockets.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such people had to live in awe of Washington. In 1792-3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 was elected President for a second time. During his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office, he showed the same courage and bravery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displayed in war in introducing land reforms, in keeping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united and in enhancing the country’s reputation. A writer has said: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“Washington was first in war, as well as first in peace, and occupied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place in the hearts of his countrymen!” When he was pressed </w:t>
      </w:r>
      <w:r>
        <w:rPr>
          <w:rFonts w:ascii="Times" w:hAnsi="Times" w:eastAsia="Times"/>
          <w:b w:val="0"/>
          <w:i w:val="0"/>
          <w:color w:val="000000"/>
          <w:sz w:val="22"/>
        </w:rPr>
        <w:t>to accept the Presidency for a third term, he refused the offer and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original has 1892-3, obviously an error.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went to live on his estate.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heroic person died of a sudden illness on December 14,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1799. He was very tall; his height, it is said, was six feet three inches.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 his time had such massive arms. He was always humble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 high position to which America has risen today is due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patriotism.The name of Washington will live as long as America lives. </w:t>
      </w:r>
      <w:r>
        <w:rPr>
          <w:rFonts w:ascii="Times" w:hAnsi="Times" w:eastAsia="Times"/>
          <w:b w:val="0"/>
          <w:i w:val="0"/>
          <w:color w:val="000000"/>
          <w:sz w:val="22"/>
        </w:rPr>
        <w:t>May India too produce such heroes.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30-9-1905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CHHAGANLAL GANDHI</w:t>
      </w:r>
    </w:p>
    <w:p>
      <w:pPr>
        <w:autoSpaceDN w:val="0"/>
        <w:autoSpaceDE w:val="0"/>
        <w:widowControl/>
        <w:spacing w:line="266" w:lineRule="exact" w:before="1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Anandlal writes that it has been decided to hire an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Mercury Lane. If this is so, it should not be done. I feel it is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consulted before such changes are introduced.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harm, I believe, if the new office is located either in Grey Street </w:t>
      </w:r>
      <w:r>
        <w:rPr>
          <w:rFonts w:ascii="Times" w:hAnsi="Times" w:eastAsia="Times"/>
          <w:b w:val="0"/>
          <w:i w:val="0"/>
          <w:color w:val="000000"/>
          <w:sz w:val="22"/>
        </w:rPr>
        <w:t>or in Field Street.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place Ramnath under Jayashanker’s charge, that 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if he is willing to go. Jayashanker must now be experiencing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carrying on his business. Mansukhbhai is likely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a long letter from him, he appears to be very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come. He is only awaiting the permission of his parents.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the letter received from Klerksdorp.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any money at all from there. In which issue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that money ? I remember, as I write this, that an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Krugersdorp was at first acknowledged as a whole but,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contributions were later acknowledged individually.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some confusion has crept 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received your letter in the afternoon.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office, I still think it is not proper to shift it to </w:t>
      </w:r>
      <w:r>
        <w:rPr>
          <w:rFonts w:ascii="Times" w:hAnsi="Times" w:eastAsia="Times"/>
          <w:b w:val="0"/>
          <w:i w:val="0"/>
          <w:color w:val="000000"/>
          <w:sz w:val="22"/>
        </w:rPr>
        <w:t>Mercury Lane.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Send me any letter that you may have received from Krugers-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dorp. All the moneys that came to me have been acknowledged.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enclosing Sumar Latif’s letter, which you may return to 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writing whatever you like on it.</w:t>
      </w:r>
    </w:p>
    <w:p>
      <w:pPr>
        <w:autoSpaceDN w:val="0"/>
        <w:tabs>
          <w:tab w:pos="550" w:val="left"/>
          <w:tab w:pos="5510" w:val="left"/>
          <w:tab w:pos="559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today the boot written by Sheikh Mehtab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notice of it in the </w:t>
      </w:r>
      <w:r>
        <w:rPr>
          <w:rFonts w:ascii="Times" w:hAnsi="Times" w:eastAsia="Times"/>
          <w:b w:val="0"/>
          <w:i/>
          <w:color w:val="000000"/>
          <w:sz w:val="22"/>
        </w:rPr>
        <w:t>Opinion.</w:t>
      </w:r>
    </w:p>
    <w:p>
      <w:pPr>
        <w:autoSpaceDN w:val="0"/>
        <w:tabs>
          <w:tab w:pos="550" w:val="left"/>
          <w:tab w:pos="551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Gujarati matter. As two life sketches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accumulated there, I shall not send any this time.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Gujarati: S. N. 4254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CHHAGANLAL GANDHI</w:t>
      </w:r>
    </w:p>
    <w:p>
      <w:pPr>
        <w:autoSpaceDN w:val="0"/>
        <w:autoSpaceDE w:val="0"/>
        <w:widowControl/>
        <w:spacing w:line="266" w:lineRule="exact" w:before="14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 2,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CHHAGANLAL,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Kitchin writes to me that at one of your meetings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decided to dismiss Hemchand. When Hemchand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he had received notice of dismissal, I immediately assured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notice would be withdrawn, and I entered into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both Messrs Kitchin and Chhaganlal.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Hemchand’s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retained, I had a chat with him and I told him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trained in the Press, and that, so long as he behaved and worked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consider himself a permanent fixture. Hemchand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his people I know better. I consider him to be a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hand who, if the press had to undergo serious difficulties, </w:t>
      </w:r>
      <w:r>
        <w:rPr>
          <w:rFonts w:ascii="Times" w:hAnsi="Times" w:eastAsia="Times"/>
          <w:b w:val="0"/>
          <w:i w:val="0"/>
          <w:color w:val="000000"/>
          <w:sz w:val="22"/>
        </w:rPr>
        <w:t>would stick to it.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Apart, however, from all that, when I heard of Hemchand’s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missal, I felt that my pledge was at stake. It was for that reason that I </w:t>
      </w:r>
      <w:r>
        <w:rPr>
          <w:rFonts w:ascii="Times" w:hAnsi="Times" w:eastAsia="Times"/>
          <w:b w:val="0"/>
          <w:i w:val="0"/>
          <w:color w:val="000000"/>
          <w:sz w:val="22"/>
        </w:rPr>
        <w:t>gave him the assurance I have done.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May I now ask you to ratify my assurance and revoke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as to his dismissal in the light of what I am now telling you?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future, I think that in all such matters I would appreciate the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companion during his school days.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I, Chs.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 and VII.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was sent to others in the Press besides Chhaganlal. See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note following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greatly if I were to be consulted before arriving at any </w:t>
      </w:r>
      <w:r>
        <w:rPr>
          <w:rFonts w:ascii="Times" w:hAnsi="Times" w:eastAsia="Times"/>
          <w:b w:val="0"/>
          <w:i w:val="0"/>
          <w:color w:val="000000"/>
          <w:sz w:val="22"/>
        </w:rPr>
        <w:t>final decision.</w:t>
      </w:r>
    </w:p>
    <w:p>
      <w:pPr>
        <w:autoSpaceDN w:val="0"/>
        <w:autoSpaceDE w:val="0"/>
        <w:widowControl/>
        <w:spacing w:line="220" w:lineRule="exact" w:before="26" w:after="0"/>
        <w:ind w:left="0" w:right="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22"/>
        <w:ind w:left="0" w:right="2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truly,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86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To this is added a handwritten note in Gujarati.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above letter. I have written a similar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Kitchin has, it seems, made much of the matter. I have sent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a telegram. If you find it necessary to be present at the meeting,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do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Lachhiram is not getting the paper still. Let me know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address you send it.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kavad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for Manilal for fetching water. It </w:t>
      </w:r>
      <w:r>
        <w:rPr>
          <w:rFonts w:ascii="Times" w:hAnsi="Times" w:eastAsia="Times"/>
          <w:b w:val="0"/>
          <w:i w:val="0"/>
          <w:color w:val="000000"/>
          <w:sz w:val="22"/>
        </w:rPr>
        <w:t>seems, he finds it difficult to carry water.</w:t>
      </w:r>
    </w:p>
    <w:p>
      <w:pPr>
        <w:autoSpaceDN w:val="0"/>
        <w:autoSpaceDE w:val="0"/>
        <w:widowControl/>
        <w:spacing w:line="220" w:lineRule="exact" w:before="46" w:after="4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Gabru, Box 5709, says that he received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>only for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week and that he is not getting it now. I do not understand why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[subscribers to the] Madresa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[Fund] have not appeared.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should not happen in future.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(English) and handwritten (Gujarati) office copy signed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Gandhiji: S. N. 4377</w:t>
      </w:r>
    </w:p>
    <w:p>
      <w:pPr>
        <w:autoSpaceDN w:val="0"/>
        <w:autoSpaceDE w:val="0"/>
        <w:widowControl/>
        <w:spacing w:line="292" w:lineRule="exact" w:before="422" w:after="0"/>
        <w:ind w:left="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393. FRAGMENT OF LETTER TO CHHAGANLAL GANDHI</w:t>
      </w:r>
    </w:p>
    <w:p>
      <w:pPr>
        <w:autoSpaceDN w:val="0"/>
        <w:autoSpaceDE w:val="0"/>
        <w:widowControl/>
        <w:spacing w:line="294" w:lineRule="exact" w:before="64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2, 1905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. . . will send it after inspecting it. Enclosed are a credit note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particulars of a new subscriber. Please see if they are in order.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pole carried over the shoulder and having a bucket (or basket) suspended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either end: a yoke.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Muslim school at Dabhel in Gujarat for which donations were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collected in South Africa.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reference to Dabhel Madressa Fund the letter appears to have been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written after the one to the addressee, dated October 2, 1905;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Gandhi”, 2-10-1905.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list of subscribers in Johannesburg who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paid their subscriptions for [previous years].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the rate we charged for [publishing]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section [of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the names of contributors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Dabhel Madressa Fund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the Sanatana Dharma Sabha of Germiston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have names of contributors published in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That. . . 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4742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Please send me my office letterheads and </w:t>
      </w:r>
      <w:r>
        <w:rPr>
          <w:rFonts w:ascii="Times" w:hAnsi="Times" w:eastAsia="Times"/>
          <w:b w:val="0"/>
          <w:i w:val="0"/>
          <w:color w:val="000000"/>
          <w:sz w:val="22"/>
        </w:rPr>
        <w:t>blank continuation sheets. Add “Telegrams: ‘Gandhi’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 to it.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got the name registered. Get this done immediately.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 house for Anandlal, I was under the impression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to take Abhechand’s house. If he wants to build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altogether, I would advise against incurring any expenditure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 I am writing to him accordingly.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alternative to getting the house colour-washed for Mr. </w:t>
      </w:r>
      <w:r>
        <w:rPr>
          <w:rFonts w:ascii="Times" w:hAnsi="Times" w:eastAsia="Times"/>
          <w:b w:val="0"/>
          <w:i w:val="0"/>
          <w:color w:val="000000"/>
          <w:sz w:val="22"/>
        </w:rPr>
        <w:t>Bean.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full work from Hemchand. Please write to me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how he is doing. Changes like recruitment, dismissal, etc.,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made without my approval. I have already taken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this. We need not worry if Orchard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angry.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Mansukhlal will come here merely for a change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comes at all, I shall have him with me for some time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bath [treatment], etc. He will then go and stay there for some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Kalabhai has written to me saying that he will give £3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Write in the paper about Vasant Pandit. We do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is happening.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6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Muslim school at Dabhel in Gujarat for which donations were being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collected in South Africa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Workers in the Phoenix press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still do not publish all the notices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notices from page 1705 onwards in 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viz., of (1) Iyer, (2) Ramsaroop, (3) Bogha, (4) Gisiavan, (5)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Parathi, (6) Hoosan Amod and (7) Randeri. I have found these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casual glance at the paper. All these notices should appear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languages. Therefore carefully scrutinize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>hence-</w:t>
      </w:r>
      <w:r>
        <w:rPr>
          <w:rFonts w:ascii="Times" w:hAnsi="Times" w:eastAsia="Times"/>
          <w:b w:val="0"/>
          <w:i w:val="0"/>
          <w:color w:val="000000"/>
          <w:sz w:val="22"/>
        </w:rPr>
        <w:t>forth. Some of this work can be entrusted to Hemchand.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some small envelopes bearing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66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 in Gandhiji’s hand: S. N. 4256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395. LETTER TO CHHAGANLAL GANDHI</w:t>
      </w:r>
    </w:p>
    <w:p>
      <w:pPr>
        <w:autoSpaceDN w:val="0"/>
        <w:autoSpaceDE w:val="0"/>
        <w:widowControl/>
        <w:spacing w:line="266" w:lineRule="exact" w:before="2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1905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letter from Virji for your information. Please return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about the incident you related to me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letters. You may discuss the whole matter with him. I am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I have sent you his letter to me. I wrote to him the letter </w:t>
      </w:r>
      <w:r>
        <w:rPr>
          <w:rFonts w:ascii="Times" w:hAnsi="Times" w:eastAsia="Times"/>
          <w:b w:val="0"/>
          <w:i w:val="0"/>
          <w:color w:val="000000"/>
          <w:sz w:val="12"/>
        </w:rPr>
        <w:t>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replied pointing out that I should be unable to keep him </w:t>
      </w:r>
      <w:r>
        <w:rPr>
          <w:rFonts w:ascii="Times" w:hAnsi="Times" w:eastAsia="Times"/>
          <w:b w:val="0"/>
          <w:i w:val="0"/>
          <w:color w:val="000000"/>
          <w:sz w:val="22"/>
        </w:rPr>
        <w:t>after his year is out if he did not give you satisfaction.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say the £20 given to Anandlal is a waste of money?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so, you should have told Anandlal. From your last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Anandlal wanted you to give him £30 for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purchases in town and that he had given up the idea of buying from </w:t>
      </w:r>
      <w:r>
        <w:rPr>
          <w:rFonts w:ascii="Times" w:hAnsi="Times" w:eastAsia="Times"/>
          <w:b w:val="0"/>
          <w:i w:val="0"/>
          <w:color w:val="000000"/>
          <w:sz w:val="22"/>
        </w:rPr>
        <w:t>Tongaat.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Desai’s letter. As you have found out the mistake, it was</w:t>
      </w:r>
    </w:p>
    <w:p>
      <w:pPr>
        <w:autoSpaceDN w:val="0"/>
        <w:autoSpaceDE w:val="0"/>
        <w:widowControl/>
        <w:spacing w:line="218" w:lineRule="exact" w:before="850" w:after="0"/>
        <w:ind w:left="73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necessary for you to send the letter to me.</w:t>
      </w:r>
    </w:p>
    <w:p>
      <w:pPr>
        <w:autoSpaceDN w:val="0"/>
        <w:autoSpaceDE w:val="0"/>
        <w:widowControl/>
        <w:spacing w:line="220" w:lineRule="exact" w:before="6" w:after="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5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Enclosures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4257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COMPULSORY EDUCATION IN INDIA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 every attempt  is being made in South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Indian education, signs are not  wanting to show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itself the desire for education has taken deep root in the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people, and that, before  many years are out, we may even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education adopted in the advanced parts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Macaulay penned the famous Education Minute in l836.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education received its real  impetus,  and  yet “in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census of 1901, it was found that only one in ten of the  female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were  literate”.  Mr. H.  D.  Kantavala, the Director of  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blic Instruction in the State of Baroda, contributes a very 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East and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August. According to our authority,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students of all grades in 1901 was 3,268,726,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incurred on the education of these students was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crores of rupees, that is, one-and-a-third million pounds.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amount, a little over one-fourth was spent on primary education.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on education represents 1.5 per cent. of the total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Government. It is admitted that primary education has not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attention in India, and the main reason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has found it impossible to spend more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of funds. We will not at present go into the question of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has not been available for further development of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may say that the matter no longer remains absolutely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hands of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appreciated the sweets of education are eager </w:t>
      </w:r>
      <w:r>
        <w:rPr>
          <w:rFonts w:ascii="Times" w:hAnsi="Times" w:eastAsia="Times"/>
          <w:b w:val="0"/>
          <w:i w:val="0"/>
          <w:color w:val="000000"/>
          <w:sz w:val="22"/>
        </w:rPr>
        <w:t>that their less fortunate brethren should have a share. The Corporation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Thomas Babington Macaulay, (1800-59 President of the General Committee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Public Instruction and Law Member of the Executive Council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Governor-General, wrote his Minute on February 2, 1835 in favour of introducing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 education in India. Til1 this issue was decided as between opposite schools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thought, the Government could not launch a unified scheme of education in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Bombay has lately passed a resolution approving of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education. His Highness the Maharaja Gaekwar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practical step, and it is the experiment that is now being tried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Baroda in compulsory education that Mr. Kantavala has largely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his paper. It was in l892 that His Highness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introduce compulsory education in some portions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 and Mr. Kantavala was entrusted with this responsibility. He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the following principles for his own guidance.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Before applying the compulsory law to a place,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should provide it with means of education.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law of compulsion should be made applicable to both </w:t>
      </w:r>
      <w:r>
        <w:rPr>
          <w:rFonts w:ascii="Times" w:hAnsi="Times" w:eastAsia="Times"/>
          <w:b w:val="0"/>
          <w:i w:val="0"/>
          <w:color w:val="000000"/>
          <w:sz w:val="22"/>
        </w:rPr>
        <w:t>sexes.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age of compulsion should be from seven to twelve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of boys, and seven to ten in the case of girls.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The course of study should be elementary.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Compulsory attendance should not exceed l00 days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defaulters should not be dealt with criminally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civilly, and be subject to a fine recoverable only by a civil </w:t>
      </w:r>
      <w:r>
        <w:rPr>
          <w:rFonts w:ascii="Times" w:hAnsi="Times" w:eastAsia="Times"/>
          <w:b w:val="0"/>
          <w:i w:val="0"/>
          <w:color w:val="000000"/>
          <w:sz w:val="22"/>
        </w:rPr>
        <w:t>process.</w:t>
      </w:r>
    </w:p>
    <w:p>
      <w:pPr>
        <w:autoSpaceDN w:val="0"/>
        <w:autoSpaceDE w:val="0"/>
        <w:widowControl/>
        <w:spacing w:line="24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characteristic energy, and undaunted by serious difficulties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complex nature, Mr. Kantavala selected a group of ten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backward in the State (as it was the Gaekwar’s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working of the system at its worst), and enforced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laid down. Several interviews which the Director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headmen, how he lived down all opposition, how he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to his way of thinking the recalcitrant spirits, are all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incidents. We would, however, state the result only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writer’s own language: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thus that I was able to introduce compulsory education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backward part of the Baroda State within a very short time. I had to pay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attention for months in order to work out the scheme successfully.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end of the year, almost all children within the age of compulsion, that is,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 99 per cent. entered school, a result which, even in England and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advanced countries,  is not achieved. The successful working of themeasure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induced His Highness to extend compulsory education by taking up fresh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groups of ten villages at a time. Compulsory education in the Amreli Taluka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stood the test of more than a dozen years, showing always that nearly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cent. per cent. of the children attend the school, and that people have never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raised any complaint of a serious nature against it. His Highness has recently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sanctioned a scheme for applying to two parts of his territories the law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education to those children whose parents have a certain annual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remarkable achievement, and yet it is only a little germ,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consider the illiterate millions in India. No one can foretell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stature the germ will grow in course of time. The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without its lesson to us in South Africa. It is but right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expect the different governments to provide suitable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Indian children. It is the duty of those Indians who are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and who see the advantages of education to see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in South Africa will not help them, they themselves make </w:t>
      </w:r>
      <w:r>
        <w:rPr>
          <w:rFonts w:ascii="Times" w:hAnsi="Times" w:eastAsia="Times"/>
          <w:b w:val="0"/>
          <w:i w:val="0"/>
          <w:color w:val="000000"/>
          <w:sz w:val="22"/>
        </w:rPr>
        <w:t>suitable provision for the education of Indian children.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7-10-1905</w:t>
      </w:r>
    </w:p>
    <w:p>
      <w:pPr>
        <w:autoSpaceDN w:val="0"/>
        <w:autoSpaceDE w:val="0"/>
        <w:widowControl/>
        <w:spacing w:line="298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THE G. O. M. OF INDIA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Indian exchanges bring news with reference to the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to commemorate the eighty-first birthday of Mr. Dadabhai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Naoroji, the Grand Old Man of India, on the 4th September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were held all over India. The services rendered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Naoroji to India, in our humble opinion, are far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rendered by England’s Grand Old Man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England.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Naoroji’s work has been pioneer work, and when he commenced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indeed were his helpers. The self-sacrificing devotion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pushed forward the cause of India, in season and out of season,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hardly any parallel in India; and it is no wonder that he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unequalled by any one in the estimation of millions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The spectacle of an old man of over eighty years wooing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 constituency, not for the sake of glory or honours, but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that he may serve India the more, is most pathetic and mag-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nificent. If the electors of North Lambeth send Mr. Naoroji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they will have done themselves a unique honour. We echo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prayers that were offered by the millions in India for long life and </w:t>
      </w:r>
      <w:r>
        <w:rPr>
          <w:rFonts w:ascii="Times" w:hAnsi="Times" w:eastAsia="Times"/>
          <w:b w:val="0"/>
          <w:i w:val="0"/>
          <w:color w:val="000000"/>
          <w:sz w:val="22"/>
        </w:rPr>
        <w:t>health to Mr. Naoroji.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7-10-1905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The Grand old man of India”, 19-11-1903.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Ewart Gladstone, (1809-98), Prime Minister 1868-74, 1880-5, 1886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1892-4.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“Mr. Gladstone’s Biography”, 14-1-1904.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THE INSULT TO SIR MANCHERJI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with great regret that we notice the insult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Sir Mancherji Bhownaggree at Calcutta recently.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differed from the [common] opinion on the Partition of Bengal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burnt in effigy on College Square. Sir Mancherji may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his own opinion, even though it is seldom allowed nowadays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members of that temple of freedom—the British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Commons. To offer such flagrant insult to a member of that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proved his zeal in the cause of India, is unwise; nay,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stupid. Indians may not always see eye to eye with Sir Mancherji,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fail to acknowledge that he is ever loyal to his native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has always her interests at heart.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especially feel this insult; for he has proved himself a true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unrepresented thousands here. Indians will do very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a man according to the power of his invective and the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denunciation of Britain’s perfidy. The more moderate opinions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like Sir Mancherji have far greater weight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extravagances of hot-headed Radicals. It is the conviction of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alone that will get the full measure of justice for India;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Sir Mancherji is, of all men, the least deserving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ingratitude of his fellow-countrymen.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THE BOYCOTT</w:t>
      </w:r>
    </w:p>
    <w:p>
      <w:pPr>
        <w:autoSpaceDN w:val="0"/>
        <w:autoSpaceDE w:val="0"/>
        <w:widowControl/>
        <w:spacing w:line="24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cables and Indian papers recently to hand, it is evident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boycott movement in Bengal is not destined to fizzle out in an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fashion. Though there appears to be a deal of mob-law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persons from buying British goods, the movement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as to show that it results from deep feeling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Whatever may be the result of the present agitation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Partition, the effect of the boycott will be productive of only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It has resulted in a wonderful stimulation of native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we trust, will grow more and more. It is a result unlooked for, </w:t>
      </w:r>
      <w:r>
        <w:rPr>
          <w:rFonts w:ascii="Times" w:hAnsi="Times" w:eastAsia="Times"/>
          <w:b w:val="0"/>
          <w:i w:val="0"/>
          <w:color w:val="000000"/>
          <w:sz w:val="22"/>
        </w:rPr>
        <w:t>but not the less eminently desirable. The great need of India is that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grounds of administrative convenience, Bengal was divided into two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provinces, one of which was predominantly Hindu and the other Muslim.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Partition, which raised a storm of protest throughout India and led to the movement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boycott of British goods, was finally annulled in 1911.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characteristics should be fostered and improved.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use only Indian goods, so far as possible, be maintained,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no small help in developing the national spirit.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DR. BARNARDO</w:t>
      </w:r>
    </w:p>
    <w:p>
      <w:pPr>
        <w:autoSpaceDN w:val="0"/>
        <w:autoSpaceDE w:val="0"/>
        <w:widowControl/>
        <w:spacing w:line="240" w:lineRule="exact" w:before="2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Dr. Barnardo’s death last month has been cabled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world. Our readers must be eager to know who this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Barnardo was. We are, therefore, giving this time in these columns 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 worthy doctor’s life.</w:t>
      </w:r>
    </w:p>
    <w:p>
      <w:pPr>
        <w:autoSpaceDN w:val="0"/>
        <w:autoSpaceDE w:val="0"/>
        <w:widowControl/>
        <w:spacing w:line="240" w:lineRule="exact" w:before="1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Barnardo was regarded as the father of orphans and waifs.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early years the doctor felt deeply depressed whenever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see an orphan. But he had then no means of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Although he was poor, the idea occurred to him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undertake to bring up orphans and thus earn his own livelihood.</w:t>
      </w:r>
    </w:p>
    <w:p>
      <w:pPr>
        <w:autoSpaceDN w:val="0"/>
        <w:autoSpaceDE w:val="0"/>
        <w:widowControl/>
        <w:spacing w:line="24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Gujarati saying, ‘giving a needle in charity after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anvil’, goes, we want first to earn plenty of money and then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some good cause. The entire lives of many are spent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amassing wealth. Some others forget their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when they have earned enough, yet others, when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amassed money, do not know how to use it properly, waste it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sorts of things and feel satisfied that they have spent it well. Never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been benevolent, they cannot use the money properly.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intelligent Dr. Barnardo had seen all this. So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himself: “My heart is pure; those who trust me and give me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realise that I too must support myself with it.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if I undertake to shelter and bring up orphans, I shall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and the people, too, will see that I have no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money for myself.” With these thoughts in his mind,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doctor plunged into the work, and opened the first Home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orphan-waifs at Steveny-Causeway in London. People at first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many saying that he had only found a fine way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by deceiving the public. Dr. Barnardo, however, was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discouraged. He collected money from those who trusted him.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by, more and more children began to flock to his Home.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vagabonds, they became studious, honest and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secured employment. All the children thus brought up served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publicity for Dr. Barnardo’s Home. They saw that Dr. Barnardo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them better than their own parents would have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 founded more such Homes, till at last he established a colony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orphans in a wood, six miles away from London. There he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buildings, churches, etc., and the place has now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that many people visit it and feel they are on a pilgrimage;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course of time similar homes have been founded in many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Dr. Barnardo himself brought up in this way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 55,000 homeless children. There were some wicked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took unfair advantage of the facility provided by the doctor.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quietly left their children at night in Dr. Barnardo’s backyard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went away. Undaunted, the doctor brought them up with careand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them to their parents when they claimed them. Every year,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 Albert Hall in London, a fair is held in which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Homes take part and thousands of people pay to visit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be known after the doctor’s death that he had insured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for £70,000. He has enjoined in his will that all this money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spent on the maintenance of the Homes founded by him.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was this great man, Dr. Barnardo. He was pious and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kind. Though acts like insuring one’s life, etc., do not accord well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 our idea of religion, it was according to Western practice wise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part of the doctor to have done what he did.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Barnardo has provided us, during the present age, a 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example of what a poor man could accomplish by dint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enthusiasm and kindness.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AN. INDIAN POET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English translations of the poems of Hali, Mr. Ward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poet widely known. It is said that there is no other poet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equal him. His full name is Maulvi Sayed Altaf Hussain Ansari.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born in Panipat, near Delhi. Most of his poems are in Urdu,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has written quite a lot in Persian also. The poem he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occasion of the Jubilee of 1887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so excellent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resounded throughout North India. His works do not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with the pleasures of life, but with such useful themes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Muslims in the present age, the way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acquit themselves, and the way to know God. 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Kadar of Lahore tells us how during their school days he and </w:t>
      </w:r>
      <w:r>
        <w:rPr>
          <w:rFonts w:ascii="Times" w:hAnsi="Times" w:eastAsia="Times"/>
          <w:b w:val="0"/>
          <w:i w:val="0"/>
          <w:color w:val="000000"/>
          <w:sz w:val="22"/>
        </w:rPr>
        <w:t>his mates used to read Hali’s poems, how they read them also when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Golden Jubilee of Queen Victoria’s reign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grown up, and sang them at community gatherings.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tells us that they listen to them even now at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anjumans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seldom feel tired of reading and hearing them again and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written in very eloquent language of the life of the great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Saadi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Writing about the work of the poet Hali, Prof. Morrison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says: “What this poor poet has done unaided for the community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surpasses what the wealthy Muslims have done with their money.”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of the services rendered by the poet to the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conferred on him the title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Shams-ul-Ulema.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sorry we do not have with us his Urdu poems, but we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that our readers obtain and read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7-10-1905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CHHAGANLAL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1905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</w:t>
      </w:r>
      <w:r>
        <w:rPr>
          <w:rFonts w:ascii="Times" w:hAnsi="Times" w:eastAsia="Times"/>
          <w:b w:val="0"/>
          <w:i w:val="0"/>
          <w:color w:val="000000"/>
          <w:sz w:val="16"/>
        </w:rPr>
        <w:t>DEAR CHHAGANLAL,</w:t>
      </w:r>
    </w:p>
    <w:p>
      <w:pPr>
        <w:autoSpaceDN w:val="0"/>
        <w:autoSpaceDE w:val="0"/>
        <w:widowControl/>
        <w:spacing w:line="24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hand. It is good that you have shifted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on appealing repeatedly to maintain cleanliness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Let me know where Hemchand stays. There seems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between us regarding him. But I consider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because I gave you no details. You will learn more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West. Let me know if Hemchand gives you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in his work. Where is Ramnath ? Have you entrusted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Jayashanker or not ? Jayashanker is very short of men. Send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enclosed address. I shall collect the subscription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 Debit it to my account.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the shifting of the office to Mercury Lane affect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clientele? Did Sheth Abdul Cadir say anything? Why did you </w:t>
      </w:r>
      <w:r>
        <w:rPr>
          <w:rFonts w:ascii="Times" w:hAnsi="Times" w:eastAsia="Times"/>
          <w:b w:val="0"/>
          <w:i w:val="0"/>
          <w:color w:val="000000"/>
          <w:sz w:val="22"/>
        </w:rPr>
        <w:t>not find a place for the office in Field Street or Grey Street?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sending the Gujarati material today. I shall send more to-</w:t>
      </w:r>
      <w:r>
        <w:rPr>
          <w:rFonts w:ascii="Times" w:hAnsi="Times" w:eastAsia="Times"/>
          <w:b w:val="0"/>
          <w:i w:val="0"/>
          <w:color w:val="000000"/>
          <w:sz w:val="22"/>
        </w:rPr>
        <w:t>morrow.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Gujarati in Gandhiji’s hand: S. N. 4258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Meetings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Persian poet of the 13th century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1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ADDRESS TO LORD SELBORNE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OTCHEFSTROOM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October 9, 1905]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British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hereby extend to Your Excellency a hearty and loyal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to this historic city.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hope that you will carry with you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recollections of your stay among the people of Potchefstroom.</w:t>
      </w:r>
    </w:p>
    <w:p>
      <w:pPr>
        <w:autoSpaceDN w:val="0"/>
        <w:tabs>
          <w:tab w:pos="350" w:val="left"/>
          <w:tab w:pos="550" w:val="left"/>
          <w:tab w:pos="8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that we labour under in Potchefstroom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British Indians all over the Transvaal. A charge has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against British Indians in Potchefstroom as to their mode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manner in which their business premises are kept.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respectfully to invite Your Excellency’s inspection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form your own conclusions about them. We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anxious, so far as it is possible, to conform to local customs,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conciliate popular sentiment. All we ask for is freedom of locomotion,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trade, residence, and ownership of property under such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and other regular general regulations as may be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introducing class legislation.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approach Your Excellency with all confidence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>receive justice at your hands.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beg you to convey sentiments of our attachment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Most Gracious Majesties the King-Emperor and the Queen-Empress.</w:t>
      </w:r>
    </w:p>
    <w:p>
      <w:pPr>
        <w:autoSpaceDN w:val="0"/>
        <w:autoSpaceDE w:val="0"/>
        <w:widowControl/>
        <w:spacing w:line="240" w:lineRule="exact" w:before="54" w:after="0"/>
        <w:ind w:left="46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S. D. R</w:t>
      </w:r>
      <w:r>
        <w:rPr>
          <w:rFonts w:ascii="Times" w:hAnsi="Times" w:eastAsia="Times"/>
          <w:b w:val="0"/>
          <w:i w:val="0"/>
          <w:color w:val="000000"/>
          <w:sz w:val="18"/>
        </w:rPr>
        <w:t>OBERT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RESIDENT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E. H. G</w:t>
      </w:r>
      <w:r>
        <w:rPr>
          <w:rFonts w:ascii="Times" w:hAnsi="Times" w:eastAsia="Times"/>
          <w:b w:val="0"/>
          <w:i w:val="0"/>
          <w:color w:val="000000"/>
          <w:sz w:val="18"/>
        </w:rPr>
        <w:t>ETTA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E. M. 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M. E. N</w:t>
      </w:r>
      <w:r>
        <w:rPr>
          <w:rFonts w:ascii="Times" w:hAnsi="Times" w:eastAsia="Times"/>
          <w:b w:val="0"/>
          <w:i w:val="0"/>
          <w:color w:val="000000"/>
          <w:sz w:val="18"/>
        </w:rPr>
        <w:t>ANABHAY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2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MAR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A. E. G</w:t>
      </w:r>
      <w:r>
        <w:rPr>
          <w:rFonts w:ascii="Times" w:hAnsi="Times" w:eastAsia="Times"/>
          <w:b w:val="0"/>
          <w:i w:val="0"/>
          <w:color w:val="000000"/>
          <w:sz w:val="18"/>
        </w:rPr>
        <w:t>ONGAT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A. M. C</w:t>
      </w:r>
      <w:r>
        <w:rPr>
          <w:rFonts w:ascii="Times" w:hAnsi="Times" w:eastAsia="Times"/>
          <w:b w:val="0"/>
          <w:i w:val="0"/>
          <w:color w:val="000000"/>
          <w:sz w:val="18"/>
        </w:rPr>
        <w:t>ASSIM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was presented on behalf of the Potchefstroom Indian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Association. Similar addresses were presented at Rustenburg, Klerksdorp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Krugersdorp.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“Lord Selborne on Trek”,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14-10-1905.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By the Potchefstroom Vigilants 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is evidently a slip and should read: “We would venture respectfully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invite Your Excellency to have an inspection of the premises and form your own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conclusions about them.”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2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4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AYOB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A. G.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AHOMED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BRAHIM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ROTHERS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OOSA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ASSAN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D. I. V</w:t>
      </w:r>
      <w:r>
        <w:rPr>
          <w:rFonts w:ascii="Times" w:hAnsi="Times" w:eastAsia="Times"/>
          <w:b w:val="0"/>
          <w:i w:val="0"/>
          <w:color w:val="000000"/>
          <w:sz w:val="18"/>
        </w:rPr>
        <w:t>ARYAVA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A. R</w:t>
      </w:r>
      <w:r>
        <w:rPr>
          <w:rFonts w:ascii="Times" w:hAnsi="Times" w:eastAsia="Times"/>
          <w:b w:val="0"/>
          <w:i w:val="0"/>
          <w:color w:val="000000"/>
          <w:sz w:val="18"/>
        </w:rPr>
        <w:t>AHMAN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98" w:lineRule="exact" w:before="3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404. POTCHEFSTROOM INDIANS’ STATEMENT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[P</w:t>
      </w:r>
      <w:r>
        <w:rPr>
          <w:rFonts w:ascii="Times" w:hAnsi="Times" w:eastAsia="Times"/>
          <w:b w:val="0"/>
          <w:i w:val="0"/>
          <w:color w:val="000000"/>
          <w:sz w:val="16"/>
        </w:rPr>
        <w:t>OTCHEFSTROOM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</w:t>
      </w:r>
      <w:r>
        <w:rPr>
          <w:rFonts w:ascii="Times" w:hAnsi="Times" w:eastAsia="Times"/>
          <w:b w:val="0"/>
          <w:i/>
          <w:color w:val="000000"/>
          <w:sz w:val="22"/>
        </w:rPr>
        <w:t>October 9, 1905]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we not know that what has been called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Society is to make representations to Your Excellency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British Indians, so far as regards Potchefstroom,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given any trouble whatsoever to Your Excellency,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as we are aware that Your Excellency is to meet very shortly </w:t>
      </w:r>
      <w:r>
        <w:rPr>
          <w:rFonts w:ascii="Times" w:hAnsi="Times" w:eastAsia="Times"/>
          <w:b w:val="0"/>
          <w:i w:val="0"/>
          <w:color w:val="000000"/>
          <w:sz w:val="22"/>
        </w:rPr>
        <w:t>a deputation of the British Indian Association at Johannesburg.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it was who stated that Potchefstroom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inundated with indentured Indians from Natal. To this we beg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emphatic contradiction. Some of us know the Natal laws,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[know that it] is next to impossible for an indentured Indian to escape.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not a single instance has been brought forward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statement above referred to.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statement was made by the Mayor of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here. He is reported to have said that, whereas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nineteen licences issued to Asiatics before the war, now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ninety-six traders’ licences and thirty-seven hawkers’ licences.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so far as traders are concerned, is not true. We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 a list of British Indian traders in the town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to the British Agent, and there were twenty-two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stores in the town of Potchefstroom, as distinguished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district. We have a true copy of the list that was sent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Agent, and we are to-day in a position, not only to give the names, but </w:t>
      </w:r>
      <w:r>
        <w:rPr>
          <w:rFonts w:ascii="Times" w:hAnsi="Times" w:eastAsia="Times"/>
          <w:b w:val="0"/>
          <w:i w:val="0"/>
          <w:color w:val="000000"/>
          <w:sz w:val="22"/>
        </w:rPr>
        <w:t>to locate each of the store-keepers. Seeing that Mr. Goch mentions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read out by Mr. Abdool Rahman, Secretary, Potchefstroom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Association, after he had presented the address to Lord Selborne.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ninety-six traders’ licences in connection with the nineteen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we take it that he refers to ninety-six traders’ licences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of Potchefstroom. If so, this is grossly untrue. There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British Indian stores in this town at the present 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this with a full sense of responsibility and knowledge, and we </w:t>
      </w:r>
      <w:r>
        <w:rPr>
          <w:rFonts w:ascii="Times" w:hAnsi="Times" w:eastAsia="Times"/>
          <w:b w:val="0"/>
          <w:i w:val="0"/>
          <w:color w:val="000000"/>
          <w:sz w:val="22"/>
        </w:rPr>
        <w:t>challenge our detractors to prove the contrary.</w:t>
      </w:r>
    </w:p>
    <w:p>
      <w:pPr>
        <w:autoSpaceDN w:val="0"/>
        <w:autoSpaceDE w:val="0"/>
        <w:widowControl/>
        <w:spacing w:line="24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statement that has been made against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is with reference to the so-called insanitary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dwellings and shops. These, indeed, speak for themselves,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charge was made, we took the opportunity of showing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the District Surgeon of Potchefstroom, and the following is </w:t>
      </w:r>
      <w:r>
        <w:rPr>
          <w:rFonts w:ascii="Times" w:hAnsi="Times" w:eastAsia="Times"/>
          <w:b w:val="0"/>
          <w:i w:val="0"/>
          <w:color w:val="000000"/>
          <w:sz w:val="22"/>
        </w:rPr>
        <w:t>the report that he gave: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going through the various premises, I am pleased to say I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greatly impressed with the general condition of each place I visited, both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internally as well as externally. Taking all things into consideration,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backyards are all perfectly clean and sanitary. I saw no accumulation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rubbish, this I understand being carried away daily by the contractor.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bucket system is enforced as in other parts of the town, which is also attended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by the Sanitary Department, and I can find no fault from what I saw. There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appears to me to be no overcrowding as regards sleeping accommodation.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back of each business premises, in addition, I noticed a kind of mess room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capable of seating about five to eight persons, and each has its own kitchen;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are also well kept.</w:t>
      </w:r>
    </w:p>
    <w:p>
      <w:pPr>
        <w:autoSpaceDN w:val="0"/>
        <w:autoSpaceDE w:val="0"/>
        <w:widowControl/>
        <w:spacing w:line="24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mention these things to show under what disadvantages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labour, and what misrepresentations are made against us.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hesitation in saying that the whole of the anti-Asiatic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trade jealousy. Nothing can be further from our wish than to </w:t>
      </w:r>
      <w:r>
        <w:rPr>
          <w:rFonts w:ascii="Times" w:hAnsi="Times" w:eastAsia="Times"/>
          <w:b w:val="0"/>
          <w:i w:val="0"/>
          <w:color w:val="000000"/>
          <w:sz w:val="22"/>
        </w:rPr>
        <w:t>enter into an unfair competition with the white store-keepers.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has been said against our mode of life. We are proud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are sober and simple in our habits, and if thereby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advantage over the rival white traders, we hardly think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brought up against us in order to traduce and degrade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totally forgotten, in this connection, by those who denounce us,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traders have other advantages which we cannot dream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having, namely, their European connection, their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language, and their better organising powers. Moreover,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able to carry on our trade only because of the goodwill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whites, and our ability to please the poorest class of customers;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we have the support of wholesale European houses.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our competition resulted in many European shops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We deny this. In the first instance, some of the shops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closed were not shops with which we could possibly enter into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competition, for instance, hairdressers and others. Some general goods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have undoubtedly closed, but to connect their closing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competition would be [as] unfair as to connect the closing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Asiatic shops with European competition in this town.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depression all over South Africa, and it has only resulted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rid of overtrading that was indulged in soon after the war, </w:t>
      </w:r>
      <w:r>
        <w:rPr>
          <w:rFonts w:ascii="Times" w:hAnsi="Times" w:eastAsia="Times"/>
          <w:b w:val="0"/>
          <w:i w:val="0"/>
          <w:color w:val="000000"/>
          <w:sz w:val="22"/>
        </w:rPr>
        <w:t>based, as it was, on high expectations which have never been fulfilled.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also, in this connection, state that much of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 is kept up not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but by aliens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have very little indeed to complain of against us.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 drive us out of the township is a policy of irritation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which, though petty in themselves, are galling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>very much felt by us.</w:t>
      </w:r>
    </w:p>
    <w:p>
      <w:pPr>
        <w:autoSpaceDN w:val="0"/>
        <w:autoSpaceDE w:val="0"/>
        <w:widowControl/>
        <w:spacing w:line="260" w:lineRule="exact" w:before="8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occasion, we are now served at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counters in the Post Office. We are debarred from having a breath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air in a park which is called a “public” park, and which is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from rates which we are called upon to pay in common with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We mention these instances to draw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awkward position in which we are placed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of ours. No opportunity is missed of degrading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us. We do not wish to burden Your Excellency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instances. We have a right, we submit, to expect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protect us from such humiliation, and insure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freedom to which, as loyal British subjects, we are entitled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the Union Jack flies.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to thank Your Excellency for giving us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hearing, and in conclusion hope that, as a result of Your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visit to this township, there will be an amelioration in our condition.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LORD SELBORNE AND INDIANS IN THE TRANSVAAL</w:t>
      </w:r>
    </w:p>
    <w:p>
      <w:pPr>
        <w:autoSpaceDN w:val="0"/>
        <w:autoSpaceDE w:val="0"/>
        <w:widowControl/>
        <w:spacing w:line="260" w:lineRule="exact" w:before="19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High Commissioner has made,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in the Transvaal, two very important speeches on the status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that Colony. His speech at Potchefstroom,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another column, is the more important. Lord Selborne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therein that, during his short stay, he has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He holds the honour of the Government very dear to him, </w:t>
      </w:r>
      <w:r>
        <w:rPr>
          <w:rFonts w:ascii="Times" w:hAnsi="Times" w:eastAsia="Times"/>
          <w:b w:val="0"/>
          <w:i w:val="0"/>
          <w:color w:val="000000"/>
          <w:sz w:val="22"/>
        </w:rPr>
        <w:t>and recognises the fact that there were promises made to British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1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Indians before the war which have to be carried out. His Lordship,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weare further glad to notice, interprets the Indians’ Proclamation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assurance of the rights of Indians as full British subjects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world over. For all this, and a great deal more, we are truly thankful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Excellency. When there is such an evident desire to hold the scales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evenly between conflicting interests, there is every ground for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that, in the near future, a solution will be found for this difficult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problem which will be generally accepted.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however, that Lord Selborne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promised, fills us with disquiet. These are the reported words: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Indians who were not here before the war will be admitted into the country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till you have your own parliament, and by your own representatives you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 your own opinion. I give you that assurance as your Governor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High Commissioner.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 that His Excellency could not have,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promise, measured the full consequence of its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is anxious to draw the distinction between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settled in the country and those who may come hereafter.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upon his audience the necessity of giving fair treatment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Indian settlers. Now the fact that Indian merchants must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India for confidential clerks, managers, and other trustworthy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has only to be mentioned to convey conviction. It is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them to continue to do business with any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without such facilities. Are we, then, to understand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incoming Transvaal Parliament chooses to do otherwise, Indian </w:t>
      </w:r>
      <w:r>
        <w:rPr>
          <w:rFonts w:ascii="Times" w:hAnsi="Times" w:eastAsia="Times"/>
          <w:b w:val="0"/>
          <w:i w:val="0"/>
          <w:color w:val="000000"/>
          <w:sz w:val="22"/>
        </w:rPr>
        <w:t>businesses are to be starved into surrender for want of reliable men?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says again that it is not practical statesmanship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Indians to compete with white men without restriction.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discussed this proposition in these columns, and we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how hollow it is. For that which is true in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by the Indians, and that which is not true arises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trade jealousy. The soundness of the Indian position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to any but the most prejudiced man, when it is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with proper safeguards, new Indian licences may be granted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option of the local boards, which consist largely of traders.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 agitators, who are bent on driving every Indian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will not be satisfied until they succeed in making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unbearable. It is against attempts such as these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have a right to expect Lord Selborne to protect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Queen’s Proclamation of 1858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406. THE VISIT OF LORD SELBORNE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Lord Selborne arrives in Durban, having spent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 in Natal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common with the rest of the community,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heartily give our humble Welcome. Lord Selborne has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only a short while, but already he has gained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all sections of the people that he will do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without Ear or favour. In many ways, His Excellency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Natal different from the sister-Colonies. Natal presents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problems for study, in that it has a large Native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comparatively small white population, which is dependent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industries under As control upon a large indentured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The presence of the latter has naturally attracted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Indians of the trading class. We trust that, during his short stay,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 Excellency be able to give stay of hi valuable time to a study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Natal who form by common consent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loyal and law-abiding sections of Hi Majesty’s subjects.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with the rest of the community that His Excellency and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enjoy their visit to the Garden Colony and carry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pleasant recollections.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92" w:lineRule="exact" w:before="350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407. THE BUBONIG PLAGUE</w:t>
      </w:r>
    </w:p>
    <w:p>
      <w:pPr>
        <w:autoSpaceDN w:val="0"/>
        <w:tabs>
          <w:tab w:pos="550" w:val="left"/>
          <w:tab w:pos="4070" w:val="left"/>
          <w:tab w:pos="6150" w:val="left"/>
        </w:tabs>
        <w:autoSpaceDE w:val="0"/>
        <w:widowControl/>
        <w:spacing w:line="24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 has come to stay. It is the annual messenger which,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year, comes as a warning against darkness, filth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overcrowding. Wherever it  has  once appeared, it 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unfailingly  reappeared with more  or  less  regularity. News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 that  it has travelled as far as Chinde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there to Durban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far cry. It, therefore, behoves every good citizen to 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precautions to ward off the Send. There  should be 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disguising of  the fact that Indians are more susceptible 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ravages  of  plague   than other communities, even as are the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liable to catch typhoid fever than the Indians.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to be doubly careful. All the surroundings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dwelling-houses and business premises should be kept perfectly clean. </w:t>
      </w:r>
      <w:r>
        <w:rPr>
          <w:rFonts w:ascii="Times" w:hAnsi="Times" w:eastAsia="Times"/>
          <w:b w:val="0"/>
          <w:i w:val="0"/>
          <w:color w:val="000000"/>
          <w:sz w:val="22"/>
        </w:rPr>
        <w:t>People should get as much light, sun and air as possible, and all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obvious mistake far ‘the Transvaal’, which Lord Selborne had toured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 in the week.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sea-port in Portuguese East Africa, to the north of Durban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1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suspected cases should be promptly reported to the authorities.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simple precautions would be far more effective than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expenditure, or, rather, waste of money, after the disease has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 its appearance. Leaders of the Indian community have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 clear duty to perform. Every educated Indian has a unique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privilege: he can become a missionary in hygiene and sanitation.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92" w:lineRule="exact" w:before="350" w:after="0"/>
        <w:ind w:left="0" w:right="23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408. THE SALT TAX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rumour is afloat that, to commemorate the visit of the Prince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Wales to India next November as well as to pacify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people, the salt tax is entirely to be abolished. Every Indian sincerely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hopes that this is well founded and will prove true.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92" w:lineRule="exact" w:before="250" w:after="0"/>
        <w:ind w:left="0" w:right="185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409. SIR HENRY LAWRENCE</w:t>
      </w:r>
    </w:p>
    <w:p>
      <w:pPr>
        <w:autoSpaceDN w:val="0"/>
        <w:autoSpaceDE w:val="0"/>
        <w:widowControl/>
        <w:spacing w:line="240" w:lineRule="exact" w:before="15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great man was born in Ceylon on June 28, 1806.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 the city of  Matara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jest, his mother called him “the Jewel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Matara”, and he proved to be a  real jewel indeed. In 1823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Calcutta, where he got employment in  the Bengal Artillery.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responsible work  entrusted to him was during  the First Burmese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While discharging  his duty during that  war, he fell  ill  and 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go  to England where,  instead of  passing his  time in sports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amusements, he devoted it  to study. He returned to  India in 1830,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rejoined his battalion. He  then studied  Hindustani and  Persian.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 spent  all  his free time  in solitude. One  of his r easons for 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 was that  he  wanted to save as  much money  as  possible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In the meanwhile, he was appointed to a  very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post, where he fully utilized  the  knowledge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during his illness in England. The work entrusted to him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carrying out a survey in the North-West Province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levying taxes from the people there. The real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came to be known then. Though a soldier, he  had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and merciful heart. The survey work brought him into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poor, and this enabled him to understand the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>and  the manners  and customs of the people. He became one of them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seaport in South Ceylon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1824-6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mixed freely with them. As he was very hard-working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persevering, the idlers under him hated him. He did not hesitate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against shirkers. Once it happened that one of the survey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committed a blunder, to rectify which Lawrence ordered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visit the place again. As the place was ten miles away, the  surveyor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go. He was thereupon sent there in a litter. But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obstinately refused to work. So Lawrence made himsit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mango tree, and posted two guards below with drawn swords.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surveyor felt very thirsty and hungry, he begged pardon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Lawrence, agreed to do the work, and sought his permission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After this the man shed this obstinate habit and began to do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 work under Lawrence.</w:t>
      </w:r>
    </w:p>
    <w:p>
      <w:pPr>
        <w:autoSpaceDN w:val="0"/>
        <w:autoSpaceDE w:val="0"/>
        <w:widowControl/>
        <w:spacing w:line="26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heard that in the days of old, a brother was often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die for a brother, a friend for a friend, a mother for a son, 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and a wife for her husband. But Lawrence acted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modern times. His elder brother had been taken prisoner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Afghan War, and was released on parole for a few days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 Chief. He was bound to return after the period of parole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Considering that his brother’s services were more useful,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offered to take his place in the prison. Although the brother </w:t>
      </w:r>
      <w:r>
        <w:rPr>
          <w:rFonts w:ascii="Times" w:hAnsi="Times" w:eastAsia="Times"/>
          <w:b w:val="0"/>
          <w:i w:val="0"/>
          <w:color w:val="000000"/>
          <w:sz w:val="22"/>
        </w:rPr>
        <w:t>refused to agree to the proposal, Lawrence as good as did it.</w:t>
      </w:r>
    </w:p>
    <w:p>
      <w:pPr>
        <w:autoSpaceDN w:val="0"/>
        <w:tabs>
          <w:tab w:pos="550" w:val="left"/>
          <w:tab w:pos="930" w:val="left"/>
          <w:tab w:pos="2050" w:val="left"/>
          <w:tab w:pos="2790" w:val="left"/>
          <w:tab w:pos="3810" w:val="left"/>
          <w:tab w:pos="4170" w:val="left"/>
          <w:tab w:pos="4750" w:val="left"/>
          <w:tab w:pos="5490" w:val="left"/>
          <w:tab w:pos="5970" w:val="left"/>
          <w:tab w:pos="63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While Lawrence was serving as ambassador in Nepal, his kind-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wife spent her days in good works. At that time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erected, at their own expense, a big building at the foot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for bringing up and educating the sons of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soldiers. Similar institutions have since been built all over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have been called Lawrence Asylums. In the Sikh War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1846 Lawrence showed great valour. He readily complied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join active service within twenty-four hours, leaving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wife behind. After the War, he did very good work 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representative in Lahore, for which knighthood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upon him. When in 1849 it was proposed to annex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of the calibre of Lord Dalhousie. Though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succeed, the Governor-General had so much confidence in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entrusted the main responsibility for work in the Punjab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For he had earlier come into very close contact with the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greatly loved and admired him. It is because of this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was pacified.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greatest  service rendered by Lawrence was during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6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Mutiny of 1857. By  that time  his health  had broken  down  and 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already  been sanctioned leave. But on the outbreak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Mutiny, he at once proceeded  to  Lucknow instead  of availing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of the sanctioned leave. 927 Europeans  and 765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sepoys  were involved in the Siege of Lucknow. Lawrence worked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night and exacted work from  the besieged men also. He sat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barracks, indifferent to cannon  fire. On  July 2, 1857, he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by  a splinter from a cannon shot. The doctors told him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was fatal and that he would not live more than forty-eight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In spite of the unbearable pain, he  kept on  giving orders.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breathed his  last on July 4, praying: “Oh God! keep  my heart pure.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alone  art great. This world of Thine will  certainly  be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day. I am but a child, but it is through Thy strength 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strong. Always teach me meekness, justice, good-will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andpeace. I seek not the thoughts of men. Thou art my Judge;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teach me Thy thoughts, for I fear Thee.” He loved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greatly. He condemned the atrocities that were perpetrated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Mutiny and believed that every Englishman was a trustee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As trustees, the English were not to loot India, but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prosperous, to teach them self-government and to make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to the Indian people in a prosperous state.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progressed because men like Lawrence are born amongst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14-10-1905</w:t>
      </w:r>
    </w:p>
    <w:p>
      <w:pPr>
        <w:autoSpaceDN w:val="0"/>
        <w:autoSpaceDE w:val="0"/>
        <w:widowControl/>
        <w:spacing w:line="292" w:lineRule="exact" w:before="35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410. LETTER TO CHHAGANLAL GANDHI</w:t>
      </w:r>
    </w:p>
    <w:p>
      <w:pPr>
        <w:autoSpaceDN w:val="0"/>
        <w:autoSpaceDE w:val="0"/>
        <w:widowControl/>
        <w:spacing w:line="266" w:lineRule="exact" w:before="1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1905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4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telegram from Mr. Kitchin asking me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 as to pass at least Sunday at Phoenix. He says he has 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am to expect tomorrow evening. Much will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letter whether I shall leave or not. If I do, I shall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morning, reach there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1.16 p.m. [and] take the train to </w:t>
      </w:r>
      <w:r>
        <w:rPr>
          <w:rFonts w:ascii="Times" w:hAnsi="Times" w:eastAsia="Times"/>
          <w:b w:val="0"/>
          <w:i w:val="0"/>
          <w:color w:val="000000"/>
          <w:sz w:val="22"/>
        </w:rPr>
        <w:t>Phoenix at 1.20. Please be at the station and be ready with my ticket</w:t>
      </w:r>
    </w:p>
    <w:p>
      <w:pPr>
        <w:autoSpaceDN w:val="0"/>
        <w:autoSpaceDE w:val="0"/>
        <w:widowControl/>
        <w:spacing w:line="240" w:lineRule="exact" w:before="2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Durban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You can buy excursion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leave Phoenix by the first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Monday. The Durban clients will grumble, but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helped. Everything that you want to ask me, please put down on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there can be nothing left undiscussed or undone.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the people in Durban that it is possible I should thus leave,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also that it will be impossible to give them anything but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on Monday. It is impossible for me to prolong my stay. I need </w:t>
      </w:r>
      <w:r>
        <w:rPr>
          <w:rFonts w:ascii="Times" w:hAnsi="Times" w:eastAsia="Times"/>
          <w:b w:val="0"/>
          <w:i w:val="0"/>
          <w:color w:val="000000"/>
          <w:sz w:val="22"/>
        </w:rPr>
        <w:t>hardly say anything more. Please inform Mr. West and others.</w:t>
      </w:r>
    </w:p>
    <w:p>
      <w:pPr>
        <w:autoSpaceDN w:val="0"/>
        <w:autoSpaceDE w:val="0"/>
        <w:widowControl/>
        <w:spacing w:line="220" w:lineRule="exact" w:before="2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c/o </w:t>
      </w:r>
      <w:r>
        <w:rPr>
          <w:rFonts w:ascii="Times" w:hAnsi="Times" w:eastAsia="Times"/>
          <w:b w:val="0"/>
          <w:i/>
          <w:color w:val="000000"/>
          <w:sz w:val="20"/>
        </w:rPr>
        <w:t>Indian Opinion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HOENIX</w:t>
      </w:r>
    </w:p>
    <w:p>
      <w:pPr>
        <w:autoSpaceDN w:val="0"/>
        <w:autoSpaceDE w:val="0"/>
        <w:widowControl/>
        <w:spacing w:line="240" w:lineRule="exact" w:before="1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 N. 4259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411. ANOTHER LICENSING CASE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 Osman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has been in Natal for the last 15 years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is a landed proprietor who settled in Vryheid as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 during the time of the Republican Government.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trade in Vryheid unfettered up to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hostilities, and now, after a single-handed struggle against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for over three years, finds himself face to face with ruin.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Osman is a British subject! If a foreigner were to ask why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 should have British machinery put into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in order to deprive him of his civic rights, he not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criminal, the answer would be—such is the British Constitution.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strong to protect, it is also often powerless to defend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palpable injustice. It is unbelievable that a man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lawfully trading for a long time should be deprived of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his trade at the bidding of half-a-dozen of his competitors,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being too cowardly to meet him in open competition,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temporary power placed in their hands to traduce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and ruin him. Yet that is what has happened in the present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Dealers’ Licenses Act of Natal, to which copious reference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in these columns,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places at the mercy of Local Boards,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Return ticket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“Dada Osman’s Case”, 15-9-1898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Dealers’ Licenses Act”, 3-3-1904 &amp; “The Dealers’ Licenses Act”,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8-10-1904.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big traders, the smaller and the Indian traders.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traders have not hesitated to mercilessly use the power thus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Act was passed to crush the Indian. When he is dead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gone, it will be used against the small white traders. Then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for the gods to see. The poor, humble Indian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constitutionally. For a fight of that description, the Local Boards,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intoxication of power suddenly placed in their hands, show </w:t>
      </w:r>
      <w:r>
        <w:rPr>
          <w:rFonts w:ascii="Times" w:hAnsi="Times" w:eastAsia="Times"/>
          <w:b w:val="0"/>
          <w:i w:val="0"/>
          <w:color w:val="000000"/>
          <w:sz w:val="22"/>
        </w:rPr>
        <w:t>supreme contempt.</w:t>
      </w:r>
    </w:p>
    <w:p>
      <w:pPr>
        <w:autoSpaceDN w:val="0"/>
        <w:autoSpaceDE w:val="0"/>
        <w:widowControl/>
        <w:spacing w:line="240" w:lineRule="exact" w:before="12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Dada Osman’s case, there is not a shred of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action of the Vryheid Board. He was the only Indian merchant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township. His was not an application for a new licence.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premises were kept in an exceptionally satisfactory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he wears a brown skin, the white members of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closed his store without compensation, and, moreover,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 his solicitors’ application for permission to keep his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whilst he is trying to secure relief from a higher power.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case of the Vryheid Local Board vs. Dada Osman. It is a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British subjects and white foreigners against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is in that light that every Indian merchant has to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case; and it is in the same light that Mr. Lyttelton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examine it.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21-10-1905</w:t>
      </w:r>
    </w:p>
    <w:p>
      <w:pPr>
        <w:autoSpaceDN w:val="0"/>
        <w:autoSpaceDE w:val="0"/>
        <w:widowControl/>
        <w:spacing w:line="292" w:lineRule="exact" w:before="250" w:after="0"/>
        <w:ind w:left="0" w:right="17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412. THE EVILS OF SMOKING</w:t>
      </w:r>
    </w:p>
    <w:p>
      <w:pPr>
        <w:autoSpaceDN w:val="0"/>
        <w:autoSpaceDE w:val="0"/>
        <w:widowControl/>
        <w:spacing w:line="240" w:lineRule="exact" w:before="1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South Australia has noticed that smoking,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consuming a lot of money, badly undermines the health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More harm is done by cigarettes than by cigars,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former, being smaller and cheaper, are consumed in excess.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therefore propose to introduce a Bill prohibiting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and sale of cigarettes.</w:t>
      </w:r>
    </w:p>
    <w:p>
      <w:pPr>
        <w:autoSpaceDN w:val="0"/>
        <w:autoSpaceDE w:val="0"/>
        <w:widowControl/>
        <w:spacing w:line="24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habit of smoking cigarettes has nowadays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widespread among us, both young and old. This is sheer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English. Formerly, people were no doubt in the habit of smoking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bidis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country cigarettes, but they used to keep it within limits.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ashamed of smoking any and everywhere. They did it at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and that, too, in privacy. It was considered lack of decency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publicly in the streets at all hours of the day, and people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smoked outside their homes. Hence the saying about tobacco,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spoils “a corner [in the house] of one who chews it, the whole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 smokes it, and the clothes of one who sniffs it”.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 today never mind smoking anywhere and everywhere, and we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are copying them. When the people in a country like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have begun to realise the harm done by smoking, we also, we </w:t>
      </w:r>
      <w:r>
        <w:rPr>
          <w:rFonts w:ascii="Times" w:hAnsi="Times" w:eastAsia="Times"/>
          <w:b w:val="0"/>
          <w:i w:val="0"/>
          <w:color w:val="000000"/>
          <w:sz w:val="22"/>
        </w:rPr>
        <w:t>hope, will learn a lesson and come to some decision in the matter.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21-10-1905</w:t>
      </w:r>
    </w:p>
    <w:p>
      <w:pPr>
        <w:autoSpaceDN w:val="0"/>
        <w:autoSpaceDE w:val="0"/>
        <w:widowControl/>
        <w:spacing w:line="292" w:lineRule="exact" w:before="350" w:after="0"/>
        <w:ind w:left="0" w:right="155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413. RAJA SIR T. MADHAV RAO</w:t>
      </w:r>
    </w:p>
    <w:p>
      <w:pPr>
        <w:autoSpaceDN w:val="0"/>
        <w:autoSpaceDE w:val="0"/>
        <w:widowControl/>
        <w:spacing w:line="240" w:lineRule="exact" w:before="19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Sir T. Madhav Rao was born in 1828 in the city of Kumba-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konam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father, Shri R. Langa Rao, had been the Dewan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Travancore, and his uncle, Rai R. Venkat Rao, had been the Dewan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Revenue Commissioner of Travancore. Sir Madhav Rao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his childhood and received his education in Madras. He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Presidency College [Madras] under Mr. Powell. Madhav Rao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hard-working student, and was proficient in Mathematics and 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learnt astronomy while sitting on the stairs of Mr. Powell’s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house, and he made a microscope and a telescope from bamboo with </w:t>
      </w:r>
      <w:r>
        <w:rPr>
          <w:rFonts w:ascii="Times" w:hAnsi="Times" w:eastAsia="Times"/>
          <w:b w:val="0"/>
          <w:i w:val="0"/>
          <w:color w:val="000000"/>
          <w:sz w:val="22"/>
        </w:rPr>
        <w:t>his own hands.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part with such an intelligent student, Mr. Powell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him Professor of Mathematics and Physics under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Madhav Rao got a good post in the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Accountant-General, and after some time, on being invited to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tutor to the princes of Travancore, he accepted the offer.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entered,for the first time, the service of a Native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Theprinces in his charge became good students, and their career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also proved to be very successful. After working as a tutor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years, he was given the responsible post of an assistant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Dewan. He was later appointed Deputy Dewan, in which post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 good name. The State had been in a very bad condition.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J. Bruce Norton has said of him: “He was a great scholar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political administrator. In the short space of a year he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in the land. To everyone he meted out justice without fear or </w:t>
      </w:r>
      <w:r>
        <w:rPr>
          <w:rFonts w:ascii="Times" w:hAnsi="Times" w:eastAsia="Times"/>
          <w:b w:val="0"/>
          <w:i w:val="0"/>
          <w:color w:val="000000"/>
          <w:sz w:val="22"/>
        </w:rPr>
        <w:t>favour. He greatly reduced theft, treachery and deceit.”</w:t>
      </w:r>
    </w:p>
    <w:p>
      <w:pPr>
        <w:autoSpaceDN w:val="0"/>
        <w:autoSpaceDE w:val="0"/>
        <w:widowControl/>
        <w:spacing w:line="24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Dewan of Travancore was a very weak man,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 too was ill-informed. He did not know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was going on, and the officers of the State too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debased and corrupt. Their salary, moreover, was very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sometimes fell into arrears for months. The loan advanced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had not yet been repaid, and the treasury was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Madras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empty. The taxes being heavy, trade was in a very bad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reduced to utter poverty. This caught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Dalhousie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resolved to take over the administration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on behalf of the British Government and proceeded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Octacamund with a view to annexing the State to Madras Presidency.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time, the Maharaja appointed Madhav Rao to the post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Dewan and he successfully pleaded with the British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seven years’ time to improve the State administration.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at: the early age of 30, by dint of personal effort and honesty,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 Rao attained a distinguished position. The notable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career as Dewan pertained to the State revenues. The State finances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a bad way when he took charge as Dewan. He abolished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land revenue and other taxes imposed in the past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harmful to the prosperity of the people. He also abolished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monopoly for revenue collection. He met the deficit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revenues by levying an export duty of 15 per cent. 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As the State went on prospering, he gradually reduced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duty and brought it down to 5 per cent. Next he abolished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monopoly in tobacco also and permitted State subjects to buy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from outside, replacing the former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buying it at its own risk from the contractors and then selling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tariff burden being thus made light, imports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encouragement. He then removed many other petty taxes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cesses as they did not yield much revenue and were also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prosperity of the merchants. He reduced, at one stroke,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land tax in a certain village. In 1865, on behalf of Travancore,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entered into a trade agreement with the British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Cochin, as a result of which the customs duty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imported from British Indian and Cochin territories was </w:t>
      </w:r>
      <w:r>
        <w:rPr>
          <w:rFonts w:ascii="Times" w:hAnsi="Times" w:eastAsia="Times"/>
          <w:b w:val="0"/>
          <w:i w:val="0"/>
          <w:color w:val="000000"/>
          <w:sz w:val="22"/>
        </w:rPr>
        <w:t>abolished for the most part.</w:t>
      </w:r>
    </w:p>
    <w:p>
      <w:pPr>
        <w:autoSpaceDN w:val="0"/>
        <w:tabs>
          <w:tab w:pos="550" w:val="left"/>
          <w:tab w:pos="3830" w:val="left"/>
          <w:tab w:pos="589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appreciation of his 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conferred upon him the title of K.C.S.I. When this title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ceremoniously conferred upon him before a large gathering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Lord Napier spoke highly of him. In 1872, Madhav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his post. During his tenure he established an orderly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place of misrule, and thereby ensured security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property for the subjects. He constructed huge and massive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buildings, thus giving encouragement to the artisans. He had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of public utility executed and promoted agriculture by </w:t>
      </w:r>
      <w:r>
        <w:rPr>
          <w:rFonts w:ascii="Times" w:hAnsi="Times" w:eastAsia="Times"/>
          <w:b w:val="0"/>
          <w:i w:val="0"/>
          <w:color w:val="000000"/>
          <w:sz w:val="22"/>
        </w:rPr>
        <w:t>reducing land revenue. But for Madhav Rao, the State of Travancore</w:t>
      </w:r>
    </w:p>
    <w:p>
      <w:pPr>
        <w:autoSpaceDN w:val="0"/>
        <w:autoSpaceDE w:val="0"/>
        <w:widowControl/>
        <w:spacing w:line="240" w:lineRule="exact" w:before="4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Marquess of Dalhousie, (1812-60), Governor-General of India, 1848-56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lost to the Maharaja. Madhav Rao did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what Pericles did for Athens and Oliver Cromwell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He was offered a seat in the Imperial Legislative Council, but </w:t>
      </w:r>
      <w:r>
        <w:rPr>
          <w:rFonts w:ascii="Times" w:hAnsi="Times" w:eastAsia="Times"/>
          <w:b w:val="0"/>
          <w:i w:val="0"/>
          <w:color w:val="000000"/>
          <w:sz w:val="22"/>
        </w:rPr>
        <w:t>did not accept it.</w:t>
      </w:r>
    </w:p>
    <w:p>
      <w:pPr>
        <w:autoSpaceDN w:val="0"/>
        <w:autoSpaceDE w:val="0"/>
        <w:widowControl/>
        <w:spacing w:line="240" w:lineRule="exact" w:before="120" w:after="0"/>
        <w:ind w:left="10" w:right="32" w:firstLine="72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little later Maharaja Tukojirao Holkar of Indore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to give him an able Dewan.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offered the services of Madhav Rao,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them for a period of two years. The most noteworthy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there was the formulation of the Indore Penal Code.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he held office, he did many good things for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raised the State to prosperity.</w:t>
      </w:r>
    </w:p>
    <w:p>
      <w:pPr>
        <w:autoSpaceDN w:val="0"/>
        <w:tabs>
          <w:tab w:pos="550" w:val="left"/>
          <w:tab w:pos="3790" w:val="left"/>
          <w:tab w:pos="40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time Malhar Rao Gaekwar of Baroda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deposed for maladministration of the State, and the offer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 Rao of the post of Administrator of the State,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Baroda was then in a very perilous condition. Treachery,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and rioting were rampant everywhere. There was discord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people, life and property were unsafe, and a strong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needed to restore peace and order. The monopoly of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revenues was vested in big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Sardars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Money-lenders tyrannized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people with the aid of the police. The State was brimming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with intrigue and conspiracy, and there was no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lawlessness. But Sir Madhav Rao was not discouraged. He conducted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ably. Troublesome intriguers were banished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Sahukars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deprived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monopolies, and the State revenue was placed on a sound footing.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revenue sepoys were withdrawn and assigned civil duties.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law were reorganised to ensure justice. Libraries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opened. Efficient men were called in from Bombay and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standards of the services raised. The narrow lanes in Baroda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demolished and burnt down so that beautiful buildings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place. Gardens were laid out and a museum was constructed.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he went on for years without any respite, introducing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after another. In 1882 the British Government conferred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title of Raja. In appreciation of his services the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Gaekwar gave him a gift of three lakhs of rupees. From then on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in retirement as a private citizen.Even during his retirement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public work whenever the occasion demanded. He devoted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attention to education and pleaded for women’s education. 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erstwhile Princely State, now merged in Madhya Pradesh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Chieftains, big landlords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Money-lenders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 correspondence with Prince Bismarck of Germany. His career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considered illustrious not only in India, but in Europe also.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known few such administrators. This illustrious son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breathed his last on April 4, 1891, at the age of 62.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21-10-1905</w:t>
      </w:r>
    </w:p>
    <w:p>
      <w:pPr>
        <w:autoSpaceDN w:val="0"/>
        <w:autoSpaceDE w:val="0"/>
        <w:widowControl/>
        <w:spacing w:line="292" w:lineRule="exact" w:before="15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414. ADDRESS TO PROFESSOR PARMANAND</w:t>
      </w:r>
    </w:p>
    <w:p>
      <w:pPr>
        <w:autoSpaceDN w:val="0"/>
        <w:autoSpaceDE w:val="0"/>
        <w:widowControl/>
        <w:spacing w:line="224" w:lineRule="exact" w:before="148" w:after="0"/>
        <w:ind w:left="4790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27, 1905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ARMANAND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ETC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on behalf of the Reception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>hereby extend to you a hearty welcome to Johannesburg.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belong to a band of self-sacrificing workers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 has given to India. You, in common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fellow-workers, have given your lifetime to the cause of Religion and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We, therefore, feel honoured in honouring you.</w:t>
      </w:r>
    </w:p>
    <w:p>
      <w:pPr>
        <w:autoSpaceDN w:val="0"/>
        <w:autoSpaceDE w:val="0"/>
        <w:widowControl/>
        <w:spacing w:line="240" w:lineRule="exact" w:before="54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your brief visit to South Africa will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 deciding to send some self-sacrificing educationists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the Indians in South Africa. Proper education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greatest wants of the Indian community in South Africa.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you will enjoy your stay among us and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pleasant recollections.</w:t>
      </w:r>
    </w:p>
    <w:p>
      <w:pPr>
        <w:autoSpaceDN w:val="0"/>
        <w:autoSpaceDE w:val="0"/>
        <w:widowControl/>
        <w:spacing w:line="220" w:lineRule="exact" w:before="6" w:after="3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remain, dear 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9"/>
        <w:gridCol w:w="2179"/>
        <w:gridCol w:w="2179"/>
      </w:tblGrid>
      <w:tr>
        <w:trPr>
          <w:trHeight w:hRule="exact" w:val="722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UDLIAR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10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M. S.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ILLAY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0" w:val="left"/>
              </w:tabs>
              <w:autoSpaceDE w:val="0"/>
              <w:widowControl/>
              <w:spacing w:line="252" w:lineRule="exact" w:before="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Yours faithfully,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M.</w:t>
            </w:r>
          </w:p>
        </w:tc>
      </w:tr>
      <w:tr>
        <w:trPr>
          <w:trHeight w:hRule="exact" w:val="476"/>
        </w:trPr>
        <w:tc>
          <w:tcPr>
            <w:tcW w:type="dxa" w:w="2179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2" w:after="0"/>
              <w:ind w:left="1050" w:right="6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ULJI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G. A.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ESAI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AYALJI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236" w:lineRule="exact" w:before="4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HAIRMAN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V.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ILLAY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A. 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AIDOO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A.</w:t>
            </w:r>
          </w:p>
        </w:tc>
      </w:tr>
      <w:tr>
        <w:trPr>
          <w:trHeight w:hRule="exact" w:val="584"/>
        </w:trPr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UDLIAR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2179"/>
            <w:vMerge/>
            <w:tcBorders/>
          </w:tcPr>
          <w:p/>
        </w:tc>
        <w:tc>
          <w:tcPr>
            <w:tcW w:type="dxa" w:w="2179"/>
            <w:vMerge/>
            <w:tcBorders/>
          </w:tcPr>
          <w:p/>
        </w:tc>
      </w:tr>
      <w:tr>
        <w:trPr>
          <w:trHeight w:hRule="exact" w:val="702"/>
        </w:trPr>
        <w:tc>
          <w:tcPr>
            <w:tcW w:type="dxa" w:w="2179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1008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 P.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UCHERAM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V. G.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AHARAJ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70" w:val="left"/>
              </w:tabs>
              <w:autoSpaceDE w:val="0"/>
              <w:widowControl/>
              <w:spacing w:line="240" w:lineRule="exact" w:before="162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A.</w:t>
            </w:r>
          </w:p>
        </w:tc>
      </w:tr>
    </w:tbl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reported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4-11-1905, that the address was presented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meeting on October 28, when Prof. Parmanand delivered the first of his lectures.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present and interpreted the Chairman’s speech.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2970" w:val="left"/>
          <w:tab w:pos="4070" w:val="left"/>
          <w:tab w:pos="5150" w:val="left"/>
        </w:tabs>
        <w:autoSpaceDE w:val="0"/>
        <w:widowControl/>
        <w:spacing w:line="244" w:lineRule="exact" w:before="48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ADIACHY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C. K</w:t>
      </w:r>
      <w:r>
        <w:rPr>
          <w:rFonts w:ascii="Times" w:hAnsi="Times" w:eastAsia="Times"/>
          <w:b w:val="0"/>
          <w:i w:val="0"/>
          <w:color w:val="000000"/>
          <w:sz w:val="18"/>
        </w:rPr>
        <w:t>EVALRAM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RIKAMDAS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ROS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HISTORY OF THE PLAGUE IN JOHANNESBURG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long-promised report of the bubonic plague that broke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last year is now published. It is a bulky volume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one hundred and three pages, and containing many charts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graphic report of the epidemic. Dr. Pakes, the author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has given an immense amount of labour to the work,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to the public a very learned disquisition.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part of the report must necessarily be the origin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plague, and while, if the premises laid down by Dr. Pakes were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conclusions drawn by him would be justified we fear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>his most important premises are totally incorrect.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perhaps, extremely unfortunate that a proper judicial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was not made as to the origin of the plague before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time and money were spent over the report. In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startling reason that Dr. Pakes has done, he has run counter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findings of the Vienna Commission, as also the Commission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the Natal Government when the plague first broke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as also, indeed, to the cablegram that was received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Mr. Escombe from the Indian Government. Dr. Pakes contends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origin of the first cases was the plague-infected rice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Bombay”. The authorities we have just quoted came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rice was not a carrier of plague infection.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that have led Dr. Pakes to his conclusion are that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were those of store-keepers, that the Indian store-keepers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rice from Bombay in December 1903, that they said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“this rice contained rat-droppings”, and that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were taken at Bombay to prevent the export of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and possibly infected rice.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unfortunately for Dr. Pakes’ theory, all these premises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without  foundation. The  very first mistake that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in drawing  up  the report is to accept only the official 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outbreak, and  to  ignore the  whole of the previously known </w:t>
      </w:r>
      <w:r>
        <w:rPr>
          <w:rFonts w:ascii="Times" w:hAnsi="Times" w:eastAsia="Times"/>
          <w:b w:val="0"/>
          <w:i w:val="0"/>
          <w:color w:val="000000"/>
          <w:sz w:val="22"/>
        </w:rPr>
        <w:t>history. It was then contended,  indeed  proved beyond doubt,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had existed in Johannesburg before the 18th March.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correspondence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 was brought to the notice of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their official  capacity,  Dr.  Pakes has  seen fit to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 of it  in  his  report. He  has also  ignored  the case 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 Dr. Marais, which  points unmistakably to  the  existence 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long before he  himself succumbed to it. The theory,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plague started with  store-keepers  falls  to  the  ground. Nay,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the  two  names given by Dr. Pakes as those of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those of store-keepers at all, as we happen to know.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taking the outbreak as from the 18th March, were amongst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who came from the mines.</w:t>
      </w:r>
    </w:p>
    <w:p>
      <w:pPr>
        <w:autoSpaceDN w:val="0"/>
        <w:autoSpaceDE w:val="0"/>
        <w:widowControl/>
        <w:spacing w:line="240" w:lineRule="exact" w:before="8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very much like to know where the information,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was being imported from Bombay, comes from. As a rule, rice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imported from Bombay but from Calcutta, and, even when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Bombay, the bags are made up in Calcutta. It is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upon the Indian Government to state that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are taken at Bombay to prevent the export of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possibly infected rice. Those who know anything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know that precautions taken at Bombay are very severe.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all the material premises leading to the conclusion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Pakes has arrived at are not, in our opinion, capable of being 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it, again, that Johannesburg had remained free from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rice having been imported by Indians before also ?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contended that rice was for the first time introduced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in 1904. What the real cause of the epidemic was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never be known, but so long as it is not found, so long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to prevent an outbreak fail. We do not suggest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recurrence in Johannesburg, for the plague epidemic,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altitude so high as that of Johannesburg, is hardly possible,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most aggravating circumstances. In spite of his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fairness, we fear that Dr. Pakes has failed to do justice in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the Herculean efforts that were made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to prevent an outbreak of plague by placing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authorities all the information of suspected cases,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warning them of the state of the Location after it passed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Municipality. We feel that Dr. Pakes has shirked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by giving extracts from the evidence of Dr. Porter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 Commission in his work as to the then state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Location. The measures that were taken to eradicate the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Dr. Porter”, 11-2-1904 /15-2-1904 &amp; Letter to Dr. Porter, 18-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3-1904.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are all accurately described in the report in question,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reflect very high credit on the worthy Doctor and his assistants.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manner in which the Location and the Johannesburg Market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was worthy of very high praise, and it was no doubt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energetic action taken by Dr. Pakes and his able assistant, Dr. </w:t>
      </w:r>
      <w:r>
        <w:rPr>
          <w:rFonts w:ascii="Times" w:hAnsi="Times" w:eastAsia="Times"/>
          <w:b w:val="0"/>
          <w:i w:val="0"/>
          <w:color w:val="000000"/>
          <w:sz w:val="22"/>
        </w:rPr>
        <w:t>Mackenzie, that the disease was so promptly stamped out.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50" w:after="0"/>
        <w:ind w:left="0" w:right="20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416. A CORRECTION</w:t>
      </w:r>
    </w:p>
    <w:p>
      <w:pPr>
        <w:autoSpaceDN w:val="0"/>
        <w:autoSpaceDE w:val="0"/>
        <w:widowControl/>
        <w:spacing w:line="240" w:lineRule="exact" w:before="198" w:after="0"/>
        <w:ind w:left="10" w:right="32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Potchefstroom 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noticed our remarks on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Selborne’s speech wherein His Excellency has promised in his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that no Indians except those who were here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 into the Transvaal until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 government. Our contemporary says: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a new phase of the ‘grievances’, and is evidently the initiation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policy which will do much to alienate the sympathy that hasbeen extended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Indians already here by the moderate section of the white population.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wise they will refrain, in their own interests, from forcing us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 that, after all, their ultimate aim is to make the Transvaal a dumping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 for thousands of Indian subjects.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talks glibly about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attempt to drive every Indian out of the Colony. As far as the Potchefstroom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is concerned, this is absolutely untrue, because it has been amply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proved that the desire of the people of this district is to show the utmost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to the Indians holding vested rights by reason of their old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businesses. When, however, we are asked to tolerate 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importation that will tend only to perpetuate an undoubted evil, the spirit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moderation will, we fear, be eliminated.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quite at a loss to perceive how the importation of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clerks can be “making the Transvaal a dumping ground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 subjects”, but it is perhaps too much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view the Asiatic question with even a modicum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sense. The justice of our remarks is, surely, self-evident.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shutting out of new Indians would mean the ultimate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most Indians from that Colony; and, however desirable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consummation may be to a section of the Transvaal population,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scarcely be expected to view the matter in quite the same light.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say that there is absolutely nothing in our remarks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the inference above mentioned. We have never advocated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should be made a dumping ground for Indians.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maintain that, if elementary justice is to be done, Indians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in the Transvaal ought to be allowed to draw upon India for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supply of clerks and such assistants, whether they are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Transvaal or not. These men can only number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per year. Our contemporary may not know that such facility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even in the self-governing Colonies of the Cape and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also there are restriction laws. We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 deny the right of Indian merchants to depend upon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skilled assistance is undoubtedly to contemplate slow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of the already resident Indian population. The position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laid down is by no means novel. We refer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Budget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despatch wherein he has most clearly laid down that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education, means and ability should not be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>entering the Transvaal, whether they be new immigrants or not.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312" w:lineRule="exact" w:before="350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417. THE NELSON CENTENARY : A LESSON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tabs>
          <w:tab w:pos="550" w:val="left"/>
          <w:tab w:pos="670" w:val="left"/>
          <w:tab w:pos="1650" w:val="left"/>
          <w:tab w:pos="2190" w:val="left"/>
          <w:tab w:pos="3770" w:val="left"/>
          <w:tab w:pos="4210" w:val="left"/>
          <w:tab w:pos="4730" w:val="left"/>
          <w:tab w:pos="5710" w:val="left"/>
          <w:tab w:pos="6310" w:val="left"/>
        </w:tabs>
        <w:autoSpaceDE w:val="0"/>
        <w:widowControl/>
        <w:spacing w:line="24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Horatio Nelson was the name that last week resounded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Empire to the other. The celebrations that took place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day of this month suggest very serious reflections,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mind they should vividly show the secret of Britain’s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Müller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Indianphilosophy the meaning of life is summed up in four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spelt—</w:t>
      </w:r>
      <w:r>
        <w:rPr>
          <w:rFonts w:ascii="Times" w:hAnsi="Times" w:eastAsia="Times"/>
          <w:b w:val="0"/>
          <w:i w:val="0"/>
          <w:color w:val="000000"/>
          <w:sz w:val="18"/>
        </w:rPr>
        <w:t>DUTY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Probably at the present day such a meaning of life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apparent in the conduct of the average Indian. A contemplation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Nelson’s life, then, presents in a most striking manner an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illustration of duty lived from first to last.</w:t>
      </w:r>
    </w:p>
    <w:p>
      <w:pPr>
        <w:autoSpaceDN w:val="0"/>
        <w:autoSpaceDE w:val="0"/>
        <w:widowControl/>
        <w:spacing w:line="240" w:lineRule="exact" w:before="8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historic signal “England expects that every man will do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duty” is enshrined in the British heart. The signal was sanctified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unflinching performance of its author, and has been hallowed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century of its translation into deeds. The measure of England’s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is the measure of her people’s acceptance of Nelson’s signal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conduct of their own lives. If the sun never sets on the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Nelson was one of the founders, it is because her sons have </w:t>
      </w:r>
      <w:r>
        <w:rPr>
          <w:rFonts w:ascii="Times" w:hAnsi="Times" w:eastAsia="Times"/>
          <w:b w:val="0"/>
          <w:i w:val="0"/>
          <w:color w:val="000000"/>
          <w:sz w:val="22"/>
        </w:rPr>
        <w:t>hitherto followed the path of duty.</w:t>
      </w:r>
    </w:p>
    <w:p>
      <w:pPr>
        <w:autoSpaceDN w:val="0"/>
        <w:autoSpaceDE w:val="0"/>
        <w:widowControl/>
        <w:spacing w:line="240" w:lineRule="exact" w:before="8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Nelson is worshipped today as no other man is worshipped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Empire, not because he was a naval hero, not because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never received an answer to his question as to what fear was,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because he was a living embodiment of duty. To him his country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“By an Indian”.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 England Won”, 28-10-1905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first—he himself was last. He fought because that was his duty.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that his men followed where he led them. He it was who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Mistress of the Seas. But he was much more.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self-interest in his service. His patriotism was of the purest type.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continent like South Africa, where there are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deflections from the straight path shown by Nelson, it is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ourselves of a life like his. It ought to sober down prejudices.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set us all thinking more of our responsibility than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To the Indian especially, if the somewhat disagreeable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embitters him against the Englishman who judges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harshly, the events of the past week should reassure him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countrymen of Nelson’s, and that they cannot quite forsake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duty so long as they cherish Horatio Nelson’s memory.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 there is reason for hope and an incentive to love Britain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the faults of Britishers.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50" w:after="0"/>
        <w:ind w:left="0" w:right="17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418. DEALERS’ LICENSES ACT</w:t>
      </w:r>
    </w:p>
    <w:p>
      <w:pPr>
        <w:autoSpaceDN w:val="0"/>
        <w:autoSpaceDE w:val="0"/>
        <w:widowControl/>
        <w:spacing w:line="240" w:lineRule="exact" w:before="2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related the sad story of the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indignities showered on Mr. Dada Osman.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how to protect ourselves against such a downpour.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have fully girded up their loins. No wonder if the tyranny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loose in Vryheid today is repeated in another village tomorrow.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can for a moment confidently say that his licence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from year to year. We have shown elsewhere how influential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men like Dr. Campbell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doggedly pursuing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cudgels in their hands. If we sit back at such a time, we shallbe washed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by the flood. To wake up when it is too late would be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a well after the house has caught fire. The Indian traders,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big or small, should immediately make it public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encounter any difficulty in obtaining their licences.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to appoint a special Licences Committee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which traders are deprived of their licences. It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such a Committee to go from village to village and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cases. We believe that this journal reaches and is read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village. We can cope with the work properly only if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details are sent to us regarding persons who have been unable to get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“Another Licensing Case”, 21-10-1905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S. G. Campbell, a leader of the Europeans in Natal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78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licences: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name of the person who has been refused a licence;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place for which the licence was sought;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whether or not the person carried on trade before;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he did, where;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whether the shop is owned by him or taken out on rent;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whether the structure is built of brick or tin: if possible,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pencil sketch should be attached;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amount of the capital declared;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arrangements for keeping account books;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whether there are any white merchants’ shops in the vicinity,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are, how distant;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the number of Indian traders in the village;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the reason given by the Licensing Officer for refusing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whether an appeal was preferred to the Local Board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Licensing Officer;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all relevant originals or copies of documents, such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application, the reply received, etc. to be enclosed;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14. if any certificates from well-known Europeans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these also should be sent;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all these documents should be sent in an envelope addressed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Gujarati Editor,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Phoenix, with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superscription “Regarding Licences” in a corner,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40" w:lineRule="exact" w:before="8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well-known people carefully send the above information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places, we believe much good will come out of it.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very easily done without money or labour. We intend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in our English columns as well as in our communications </w:t>
      </w:r>
      <w:r>
        <w:rPr>
          <w:rFonts w:ascii="Times" w:hAnsi="Times" w:eastAsia="Times"/>
          <w:b w:val="0"/>
          <w:i w:val="0"/>
          <w:color w:val="000000"/>
          <w:sz w:val="22"/>
        </w:rPr>
        <w:t>to the Government in the matter.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BRAVE BENGAL</w:t>
      </w:r>
    </w:p>
    <w:p>
      <w:pPr>
        <w:autoSpaceDN w:val="0"/>
        <w:autoSpaceDE w:val="0"/>
        <w:widowControl/>
        <w:spacing w:line="24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 seems  to have truly woken up this time. News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every week that the more the Government is adamant on </w:t>
      </w:r>
      <w:r>
        <w:rPr>
          <w:rFonts w:ascii="Times" w:hAnsi="Times" w:eastAsia="Times"/>
          <w:b w:val="0"/>
          <w:i w:val="0"/>
          <w:color w:val="000000"/>
          <w:sz w:val="22"/>
        </w:rPr>
        <w:t>partitioning Bengal, the more determined the Bengalis are in their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opposition. On the very 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installed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pomp and ceremony the new Governor at Dacca, the Bengalis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hartal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Calcutta and held a mammoth meeting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100,000 men and laid the foundation stone of the Federation 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demonstrating their solidarity. The movement to buy and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swadeshi </w:t>
      </w:r>
      <w:r>
        <w:rPr>
          <w:rFonts w:ascii="Times" w:hAnsi="Times" w:eastAsia="Times"/>
          <w:b w:val="0"/>
          <w:i w:val="0"/>
          <w:color w:val="000000"/>
          <w:sz w:val="22"/>
        </w:rPr>
        <w:t>goods is rapidly gathering strength.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OUR DUTY</w:t>
      </w:r>
    </w:p>
    <w:p>
      <w:pPr>
        <w:autoSpaceDN w:val="0"/>
        <w:autoSpaceDE w:val="0"/>
        <w:widowControl/>
        <w:spacing w:line="240" w:lineRule="exact" w:before="3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has come  to  our knowledge  that some Indians are offended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article on the plague. We are  sorry, but not surprised.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 be complimented on drawing attention  to the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are being blamed because we do not hesitate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others’ faults. Thanks to the plague, many villages in India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waste, numerous families entirely wiped out, and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in fright from one place to another. Wherever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outside India, our people have largely been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it, and its quick eradication from those parts has been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the task of combating it is generally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people. What is the duty of the Press, that is, our duty,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occasion ? We could easily win the applause of the people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suppressing their faults. But we would fail utterly in our duty if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Our duty is to serve the people. While championing their rights,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happen to observe any of their shortcomings, we must bring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notice. If instead of doing so we went on flattering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playing the part of an enemy. As we said at the very outset,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boldly defend our people if our opponents speak ill of them;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same time, if we notice any shortcomings in our people,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fearlessly expose them to the public gaze and urge their removal.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do this if we don’t ? We have never cherished, nor do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now, the idea of doing anything simply to please others. It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administer the bitter pill. It is quite obvious that, when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out amongst us, it clearly leads to loss of life; more than that,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blow to the whole community. We must not forget how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community was affected when plague broke out in Durban,</w:t>
      </w:r>
    </w:p>
    <w:p>
      <w:pPr>
        <w:autoSpaceDN w:val="0"/>
        <w:autoSpaceDE w:val="0"/>
        <w:widowControl/>
        <w:spacing w:line="240" w:lineRule="exact" w:before="448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October 16, 1905</w:t>
      </w:r>
    </w:p>
    <w:p>
      <w:pPr>
        <w:autoSpaceDN w:val="0"/>
        <w:autoSpaceDE w:val="0"/>
        <w:widowControl/>
        <w:spacing w:line="24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strike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1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 and Johannesburg.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easiest way to deal with plague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notify a case as soon as it occurs. When plague broke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for the first time in 1896, neither the people nor the doctors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anything to suppress it. If the necessary steps had been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it is possible that hundreds of thousands of lives that were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saved. Plague can be rooted out even now if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properly educated in this matter. There are certain reasons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not been possible in India. The people there are poor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ignorant, but here they are not. The people who travel five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miles, live amidst unfriendly folk and earn their bread cannot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be considered ignorant. If, living in this country,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to deal with this contagious disease, we have only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obstinacy to thank. It is, we believe, the supreme duty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offer guidance in such matters to enlighten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them along the right path. We say this without the least fear;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have written so far will have been in vain if we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our readers out of fear. We have been repeatedly telling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stick to their resolve, to remain courteous under all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discharge their duties courageously. We are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biographical sketches of brave men and women like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Lawrence and Elizabeth Fry and exhorting our readers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 of those heroic souls. In the end, we appeal to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to take our writings in the spirit in which they are written.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we might unwittingly commit mistakes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public service. We shall be grateful if those who notice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draw our attention to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410" w:after="0"/>
        <w:ind w:left="0" w:right="18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421. AUSTRALIA AND JAPAN</w:t>
      </w:r>
    </w:p>
    <w:p>
      <w:pPr>
        <w:autoSpaceDN w:val="0"/>
        <w:autoSpaceDE w:val="0"/>
        <w:widowControl/>
        <w:spacing w:line="240" w:lineRule="exact" w:before="2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Australia seem to have realized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Japan. A Government communique recently issued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traders from Japan, going on a tour of that country,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freely admitted. They have also declared their intention 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 their Immigration Law as not to hurt the feelings of Japan.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might benefit Indians too. So far and wide have the roots of </w:t>
      </w:r>
      <w:r>
        <w:rPr>
          <w:rFonts w:ascii="Times" w:hAnsi="Times" w:eastAsia="Times"/>
          <w:b w:val="0"/>
          <w:i w:val="0"/>
          <w:color w:val="000000"/>
          <w:sz w:val="22"/>
        </w:rPr>
        <w:t>Japanese victory spread that we cannot now visualize all the fruit it will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Plague Panic in South Africa”, 20-3-1899 &amp; “The Plague”,         9-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7-1903.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 forth. The people of the East seem to be waking up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lethargy.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50" w:after="0"/>
        <w:ind w:left="0" w:right="20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422. AN ABLE INDIAN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English paper, has narrated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great loyalty shown by an Indian in India. He was a surveyor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Khan Bahadur Mohiuddin. It fell to his lot in 1903 to survey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arid waste land in Rajputana. He had with him four messengers,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surveyors and two camels. Once, travelling at night,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their water-bag burst and all the water drained. The messengers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return, but brave Mohiuddin was not the man to turn back.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one of the messengers in search of water, which was fetched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found to be exceedingly brackish. Marching on they came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water which, however, soon gave out. The Khan Bahadur had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become absorbed in deep thought. The camel-drivers were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camels, and the animals allowed to go as they pleased,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the men had fainted, owing to thirst. At last they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watering-place and regained consciousness. When in search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Mohiuddin strayed from his men, and ultimately, lost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his duty. However, infected with his enthusiasm,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 completed the task. We rarely come across examples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and devotion to duty. The Khan Bahadur’s body was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burial and his companions, who survived him, were </w:t>
      </w:r>
      <w:r>
        <w:rPr>
          <w:rFonts w:ascii="Times" w:hAnsi="Times" w:eastAsia="Times"/>
          <w:b w:val="0"/>
          <w:i w:val="0"/>
          <w:color w:val="000000"/>
          <w:sz w:val="22"/>
        </w:rPr>
        <w:t>handsomely rewarded by the Government.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HOW ENGLAND WON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“What is fear ? I’ve never seen it.” The boy who asked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his grandmother has made England a world power.</w:t>
      </w:r>
    </w:p>
    <w:p>
      <w:pPr>
        <w:autoSpaceDN w:val="0"/>
        <w:autoSpaceDE w:val="0"/>
        <w:widowControl/>
        <w:spacing w:line="24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often wonder why the British rule over us. Perhaps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look upon them with hatred. We feel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>India were independent.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answer to such questions and aspirations was had last week.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Horatio Nelson died on October 21, 1805. His death centenary </w:t>
      </w:r>
      <w:r>
        <w:rPr>
          <w:rFonts w:ascii="Times" w:hAnsi="Times" w:eastAsia="Times"/>
          <w:b w:val="0"/>
          <w:i w:val="0"/>
          <w:color w:val="000000"/>
          <w:sz w:val="22"/>
        </w:rPr>
        <w:t>was celebrated on the 21st of this month wherever the Union Jack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flies. He was born on September 29, 1758. This means that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death he was only 47. Few men in the world have done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Nelson did while yet so young; rare was the daring he showed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he performed. Togo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said to have done something similar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Japan. But his victories being very recent, their consequences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apparent. Our minds are not yet calm, and we cannot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them correctly.</w:t>
      </w:r>
    </w:p>
    <w:p>
      <w:pPr>
        <w:autoSpaceDN w:val="0"/>
        <w:autoSpaceDE w:val="0"/>
        <w:widowControl/>
        <w:spacing w:line="24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“What is fear ?” Nelson asked the question of his grandmother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was hardly twelve. The grandmother could give no reply,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life he knew no fear. At twelve he began going out to sea and </w:t>
      </w:r>
      <w:r>
        <w:rPr>
          <w:rFonts w:ascii="Times" w:hAnsi="Times" w:eastAsia="Times"/>
          <w:b w:val="0"/>
          <w:i w:val="0"/>
          <w:color w:val="000000"/>
          <w:sz w:val="22"/>
        </w:rPr>
        <w:t>doing brave deeds such as few men could do.</w:t>
      </w:r>
    </w:p>
    <w:p>
      <w:pPr>
        <w:autoSpaceDN w:val="0"/>
        <w:autoSpaceDE w:val="0"/>
        <w:widowControl/>
        <w:spacing w:line="240" w:lineRule="exact" w:before="1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1789 the Revolution broke out in France. Napoleon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Bonaparte came to the fore. He was determined to conquer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Europe. And he would have done it too, it is said, but for Nelson.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England alone remained unconquered. Napoleon told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Captains: “Hold the English Channel clear for me only for six hours,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will conquer England.” But Nelson foiled his hopes. A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ensued between the French and the English navies. In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engagements that took place, Nelson successively lost an arm, an </w:t>
      </w:r>
      <w:r>
        <w:rPr>
          <w:rFonts w:ascii="Times" w:hAnsi="Times" w:eastAsia="Times"/>
          <w:b w:val="0"/>
          <w:i w:val="0"/>
          <w:color w:val="000000"/>
          <w:sz w:val="22"/>
        </w:rPr>
        <w:t>eye and, finally, his life.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of these was the Battle of Trafalgar.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a defeat this time, she would lose prestige. Nelson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this and had made the necessary preparations. The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men under him all but worshipped him. There was not a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had not himself braved. When in the Battle of the Nile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arm, Nelson busied himself with caring for the wounded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regardless of his own pain. So daring was he. He was determined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own defeat as long as a single British sailor was alive. His army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the same spirit. In his flagship,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Invincible,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roared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lion. The crucial battle was fought on October 19. Nelson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unfurled his flag and sent round the word: “England expects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will do his duty.” A French ship and Nelson’s ship fell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other; there was a torrent of cannon fire; Nelson was wounded.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himself carried to his cabin. He covered his badges, etc.,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 so that no one should know that it was Nelson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wounded. The battle continued. In spite of unbearable pain, he went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Admiral leading the Japanese fleet that defeated the Russians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Russo-Japanese War, 1905.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“Japan and Russia”, 10-6-1905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French fleet was destroyed and Nelson killed, 1805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1798, when Nelson defeated the French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issuing orders. He was informed that the French were losing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after another and England was winning. Thus, doing his duty, he </w:t>
      </w:r>
      <w:r>
        <w:rPr>
          <w:rFonts w:ascii="Times" w:hAnsi="Times" w:eastAsia="Times"/>
          <w:b w:val="0"/>
          <w:i w:val="0"/>
          <w:color w:val="000000"/>
          <w:sz w:val="22"/>
        </w:rPr>
        <w:t>breathed his last with the words: “Thank God! I have done my duty”.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the English navy has remained supreme. Napoleon’s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were shattered, and the English grew in strength. Though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Nelson is immortal. All his deeds and sayings are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engraved in the hearts of the English people, and even today they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praise. During the celebrations last week, it seemed as if Nelson </w:t>
      </w:r>
      <w:r>
        <w:rPr>
          <w:rFonts w:ascii="Times" w:hAnsi="Times" w:eastAsia="Times"/>
          <w:b w:val="0"/>
          <w:i w:val="0"/>
          <w:color w:val="000000"/>
          <w:sz w:val="22"/>
        </w:rPr>
        <w:t>had risen from his grave after a hundred years.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wonder that a nation that produces such heroes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cherishes their memory with such care, rises high and enjoys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prosperity.</w:t>
      </w:r>
    </w:p>
    <w:p>
      <w:pPr>
        <w:autoSpaceDN w:val="0"/>
        <w:autoSpaceDE w:val="0"/>
        <w:widowControl/>
        <w:spacing w:line="24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envy the nation, but emulate its example.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God recognize that the British do not rule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His will. This too is a divine law that those who rule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good deeds they have done before.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thereforeemulate them in their deeds so that our aspirations may be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fulfilled.</w:t>
      </w:r>
    </w:p>
    <w:p>
      <w:pPr>
        <w:autoSpaceDN w:val="0"/>
        <w:autoSpaceDE w:val="0"/>
        <w:widowControl/>
        <w:spacing w:line="240" w:lineRule="exact" w:before="1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be as courageous as Nelson and like him know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is. Let us also be patriotic like the nation to which Nelson </w:t>
      </w:r>
      <w:r>
        <w:rPr>
          <w:rFonts w:ascii="Times" w:hAnsi="Times" w:eastAsia="Times"/>
          <w:b w:val="0"/>
          <w:i w:val="0"/>
          <w:color w:val="000000"/>
          <w:sz w:val="22"/>
        </w:rPr>
        <w:t>belonged. Let us forget all thoughts of ‘I a Hindu, you a Muslim;’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a Gujarati, you a Madrasi.’ Let us sink “ I ”  and “mine”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Indian nationality. We shall be free only when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our people are determined to swim or sink together.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we walk without a staff so long as we are lame?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THE EVILS OF TEA</w:t>
      </w:r>
    </w:p>
    <w:p>
      <w:pPr>
        <w:autoSpaceDN w:val="0"/>
        <w:autoSpaceDE w:val="0"/>
        <w:widowControl/>
        <w:spacing w:line="240" w:lineRule="exact" w:before="2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Southwark Council in England has had an inquiry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benefits or otherwise of tea. We give below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notable facts collected.</w:t>
      </w:r>
    </w:p>
    <w:p>
      <w:pPr>
        <w:autoSpaceDN w:val="0"/>
        <w:autoSpaceDE w:val="0"/>
        <w:widowControl/>
        <w:spacing w:line="240" w:lineRule="exact" w:before="12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Chinese began taking tea in the ninth century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ever since. Tea was first introduced into England in 1660.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eighteenth century it had spread all over the country,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of that century, twenty million pounds of tea were imported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every year. In the first decade of the nineteenth century,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per-capita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[annual consumption of tea in England was a pound and a </w:t>
      </w:r>
      <w:r>
        <w:rPr>
          <w:rFonts w:ascii="Times" w:hAnsi="Times" w:eastAsia="Times"/>
          <w:b w:val="0"/>
          <w:i w:val="0"/>
          <w:color w:val="000000"/>
          <w:sz w:val="22"/>
        </w:rPr>
        <w:t>half, but during the last decade, the consumption has increased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1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much that it now comes to six pounds.</w:t>
      </w:r>
    </w:p>
    <w:p>
      <w:pPr>
        <w:autoSpaceDN w:val="0"/>
        <w:autoSpaceDE w:val="0"/>
        <w:widowControl/>
        <w:spacing w:line="240" w:lineRule="exact" w:before="120" w:after="0"/>
        <w:ind w:left="10" w:right="50" w:firstLine="67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first to raise his voice against tea was the famous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Wesley. He was a very great religious preacher. He was subject to 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giddiness; but he did not suspect that it was due to tea,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thought it wholly beneficial. Once, all of a sudden,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swooned and fell down and then resolved to give up tea; his giddiness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ceased. Sir Andrew Clarke, a famous doctor, has said that tea weakens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nerves. Thousands of women in England, it is reported,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years; they have headaches, they have cramps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 and suffer from giddiness—all this is mainly ascribed to the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The officer in charge of the Southwark inquiry says that tea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all the more injurious if it is boiled. It is best of course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it; but if the habit cannot be given up, the best way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is to pour boiling water over the tea leaves, and immediately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 into a cup. The brew should not at all be red, it should rather be </w:t>
      </w:r>
      <w:r>
        <w:rPr>
          <w:rFonts w:ascii="Times" w:hAnsi="Times" w:eastAsia="Times"/>
          <w:b w:val="0"/>
          <w:i w:val="0"/>
          <w:color w:val="000000"/>
          <w:sz w:val="22"/>
        </w:rPr>
        <w:t>the colour of hay.</w:t>
      </w:r>
    </w:p>
    <w:p>
      <w:pPr>
        <w:autoSpaceDN w:val="0"/>
        <w:autoSpaceDE w:val="0"/>
        <w:widowControl/>
        <w:spacing w:line="240" w:lineRule="exact" w:before="12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the custom of taking tea is of recent origin.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it, but if, in imitation of the whites, people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some drink, they should instead drink coffee or cocoa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less harmful.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SIR THOMAS MUNRO</w:t>
      </w:r>
    </w:p>
    <w:p>
      <w:pPr>
        <w:autoSpaceDN w:val="0"/>
        <w:autoSpaceDE w:val="0"/>
        <w:widowControl/>
        <w:spacing w:line="240" w:lineRule="exact" w:before="15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Thomas Munro was born at Glasgow in the month of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1761. In 1780, he took service under the East India Company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At that time, the condition of the British in India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precarious. Hyder Ali was preparing to oust them.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of the Company were quarrelling among themselves. At </w:t>
      </w:r>
      <w:r>
        <w:rPr>
          <w:rFonts w:ascii="Times" w:hAnsi="Times" w:eastAsia="Times"/>
          <w:b w:val="0"/>
          <w:i w:val="0"/>
          <w:color w:val="000000"/>
          <w:sz w:val="22"/>
        </w:rPr>
        <w:t>this juncture, Munro rendered valuable service.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 had been engaged for five years in military campaigns,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up a civil post. He was appointed in the Revenue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Berhampur Taluk. Like Sir Henry Lawrence, he also took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this opportunity, and lived among the people.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to them at all times. He used to go out for walks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listened to the long tales of the poor peasants, their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sorrows. He used to talk with the people unaccompanied by any clerk </w:t>
      </w:r>
      <w:r>
        <w:rPr>
          <w:rFonts w:ascii="Times" w:hAnsi="Times" w:eastAsia="Times"/>
          <w:b w:val="0"/>
          <w:i w:val="0"/>
          <w:color w:val="000000"/>
          <w:sz w:val="22"/>
        </w:rPr>
        <w:t>or peon, and lived a very simple life. In one of his letters, he says: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“Today I made my porridge from wheat flour instead of oat meal, </w:t>
      </w:r>
      <w:r>
        <w:rPr>
          <w:rFonts w:ascii="Times" w:hAnsi="Times" w:eastAsia="Times"/>
          <w:b w:val="0"/>
          <w:i w:val="0"/>
          <w:color w:val="000000"/>
          <w:sz w:val="22"/>
        </w:rPr>
        <w:t>and tomorrow also, I do not think I shall take anything besides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8plantains. I am at present continuously touring village after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the land revenue to be collected from the ryots. I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doing anything else. I do not get even an hour’s respite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work. Even as I am writing this, there are a dozen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beside me. They started coming in at seven in the morning.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twelve.” In this way, Munro worked for seven years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districts, pleased the people and at the same time put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on a sound basis. It was now that he was entrusted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responsible job. He was placed in charge of the Kanara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Taluk. Though the climate of the place was very bad, he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respite for 26 months out of a sense of duty. Every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spent as many as ten hours listening to the people’s grievances.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how, living in a small tent, in the midst of the people,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their hearts more easily than by living in a fine bungalow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seaside, and how they were becoming loyal subjects. His bed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bamboo cot, a mattress and a pillow. As soon as he got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he came out and was occupied in talking to the groups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were always there waiting for him. After breakfast,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instructions to the men under him and attended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Then he went to the office. He had tiffin at five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afternoon, and again he resumed work at eight o’clock,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discussions, at times, going on till midnight. After he had dispensed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happiness to the people in the Kanara Taluk, he was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post in the Nizam’s territory. The people there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reduced to utter poverty by famines in previous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Brigandage and robbery were rampant, and bad characters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all powerful. By his courage and determination Munro raised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to prosperity.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Having served thus for twenty-seven years, Munro went home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leave. In England he got married. He returned to India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Chairman of the Commission appointed to inquire into the working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Judicial Department of Madras Presidency. He gave effective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expression to his sympathy for the Indians, and recommended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should be appointed to higher posts in the Judicial Department.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work of the Commission was interrupted by the Maratha War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1817, in which he became absorbed. Though the army under him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untrained and inadequate, it was wholly loyal to him, thanks to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popularity with the people. Munro became so engrossed in the War,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underwent so much physical strain that his health broke down,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on the termination of the war in 1819, he went back to England.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1820 he was knighted and again came out to India as Governor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8Madras. He held this post till the very end of his life. Even when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1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Governor, he worked as hard and lived as simply as before.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went out for walks alone and saw any one who sought an interview.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there was an opportunity, he appointed or promoted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Indians to responsible posts. This kind-hearted Governor died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cholera in 1827. He was never motivated by self interest. He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always keen on finding out what his duty was and how he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discharge it. He had boundless love for Indians. He fully deserved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title “Friend of the Ryot”. There have been such simple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kind-hearted Englishmen in the past, and some are to be found even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now. That is why, despite many blemishes, the star of British rule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keeps on shining bright.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28-10-1905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A PAINFUL DISCOVERY</w:t>
      </w:r>
    </w:p>
    <w:p>
      <w:pPr>
        <w:autoSpaceDN w:val="0"/>
        <w:autoSpaceDE w:val="0"/>
        <w:widowControl/>
        <w:spacing w:line="24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Reform Commission gives rise to many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condition of indentured Indians on some of the estates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At Verulam recently, according to a Reuter telegram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was given by gaol officials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it is customary with certain estates employing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Indians to get their coolies, when ill, convicted of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offence in order that they may be cured of their sickness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Government and returned fit for work.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been made by an outsider, he would undoubtedly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hooted out of court, so inhuman and unbelievable does it appear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sight. We ourselves are loth to credit it but those who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testimony must have spoken with a full sense of responsibility,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assume that they have rather understated than overstated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too serious to be left where it is. And it is a serious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 public of Natal should get the first news of so grave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 from outside its borders. We believe the Natal Press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silent on this matter, though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aneditorial note the shocking state of the Verulam gaol.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to wait the usual length of time for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before we can know exactly what the evidence was.</w:t>
      </w:r>
    </w:p>
    <w:p>
      <w:pPr>
        <w:autoSpaceDN w:val="0"/>
        <w:autoSpaceDE w:val="0"/>
        <w:widowControl/>
        <w:spacing w:line="220" w:lineRule="exact" w:before="7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we cannot bring ourselves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can be generally sustained, but while thinking it somewhat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improbable, we cannot forget the hideous things that were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by a Commission on the treatment of indentured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Guiana about forty years ago. Then, things far more inhuman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2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unbelievable were proved to have occurred, and not in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The treatment of sick Indians especially was peculiarly 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spite of excellent laws for their protection. This can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 understood when it is remembered that a sick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a dead weight on his employer. It is to be hoped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estate-owners will themselves insist on a thorough investigation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their fair name. It is not right that the misdeeds of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two—if the charge be proven— should reflect on others whose aim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treat their indentured and helpless employees not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justice but with something more.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4-11-1905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DIVIDE AND RULE</w:t>
      </w:r>
    </w:p>
    <w:p>
      <w:pPr>
        <w:autoSpaceDN w:val="0"/>
        <w:autoSpaceDE w:val="0"/>
        <w:widowControl/>
        <w:spacing w:line="26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of this article is a maxim as old as the hills,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underlying the maxim was enunciated by a British statesman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British rule in India. The cablegram from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appeared lately in the newspapers brings the aphorism vividly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us. It is said that twenty thousand Mahomedans at Dacca,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the new province partitioned from Bengal, assembled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offered prayers of thanksgiving to the Almighty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partition, and their consequent deliverance from Hindu oppression.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bring ourselves to believe that the movement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spontaneous. It is absurd on the face of it. Assuming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oppression on the part of the Hindus, relief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without partition, because the might of the British power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protect one community against another. It is,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consider, a response to the very powerful agitation that has been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against partition. The boycott has spread with an intensity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known before. It has permeated classes as well as masses,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nursed long enough, it bids fair to weld together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Bengal, not excluding the Mahomedans.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who believe in the maxim above quoted, naturally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antidote and they have found it amongst a few Mahomedans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Dacca. It is short-sighted statesmanship to contemplate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millions of human beings on the principle of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class against another. We know that such a suggestion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vehemently repudiated, and we know also that pure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statesmanship would revolt against the idea.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>thepolicy itself is deep rooted, has been followed before with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effect,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Dacca is but a continuation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the Anglo-Indian administrators, who have really built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Empire, and who depended for its continuance on the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people, were to rise from their graves today, they,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would be the first to encourage the boycott agitation,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conciliating public opinion, which has become so excited.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be more natural than for the people to wish to clothe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to feed themselves, and to supply their luxuries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home-grown products and home manufactures ? We see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worked out more extensively in many Colonies.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and healthy growth amongst the people, not in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inconsistent with a feeling of loyalty to the British Crown.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fulfilment of the prophecy uttered by Macaulay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India.</w:t>
      </w:r>
    </w:p>
    <w:p>
      <w:pPr>
        <w:autoSpaceDN w:val="0"/>
        <w:autoSpaceDE w:val="0"/>
        <w:widowControl/>
        <w:spacing w:line="260" w:lineRule="exact" w:before="8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the rulers of India will not see the reasonableness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movement, why should not the Indians ? It is true that,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the introduction of British rule was possible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 dissensions but it is the peculiar province, as also the privilege,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Great Britain to bring together the two great communities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leave to them an heritage for which she would receive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gratitude of the millions in India, but the unstinted admiration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world. It behoves, then, both communities to seize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offered to them, and to sink material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jealousies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 for their common good. Better far, that two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suffer at the hands of each other, than that a third party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into the breach and gain an advantage over them. We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 these lines, no matter who they be, to join with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that the present agitation in Bengal, which has in it the germs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unification of the different communities, may grow in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people of Dacca or elsewhere, whether Hindus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Mahomedans, may have the good sense to refrain from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may mar the glorious possibilities that are opened up to 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of India.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4-11-1905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Farcical show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obviously a misprint for “mutual”.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1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428. DADA OSMAN’S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0"/>
        </w:trPr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10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Vryheid Herald,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after quoting our remarks on this 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goes on to say that it is not a question of whether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Dada Osman is entitled to a licence, it is a question of whether he is entitled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 in any part of the town. Although Dada Osman held a licence for a few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years, it did not give him a vested right to remain in the town for ever. Prior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1886, when a number of Indians entered the Transvaal, they were granted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 on condition that they only traded in locations and in places allotted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them by the Government, and this was only a question of whether Dada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Osman should go into a location.</w:t>
      </w:r>
    </w:p>
    <w:p>
      <w:pPr>
        <w:autoSpaceDN w:val="0"/>
        <w:autoSpaceDE w:val="0"/>
        <w:widowControl/>
        <w:spacing w:line="24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then goes on to say that this is not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white and brown. Our remarks have been called an error.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for our contemporary, we have to use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for its remarks quoted above. The question whether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 Osman was entitled to a licence or to trade is beside the issue,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distinction has been drawn without any difference.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decision of the Board ruins Mr. Dada Osman, and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our remarks. That the applicant had no “vested right”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sense of the term shows the strength of our contention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constitution, at times, is so full of weaknesses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enthrones injustice and strengthens it, as in this case. To an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 deprivation of a man’s right to trade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compensation, after he has been so engaged for several years,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akin to robbery, which is miscalled law when it is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of a statute. We join issue with our contemporary when it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only a question of whether Dada Osman should go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We venture to inform our contemporary that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1885, dealing with Locations, has been interpreted by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of the Transvaal to mean that it does not require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in Locations. In the Transvaal, an Indian has the right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he chooses, and he can demand a licence against tender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Vryheid has taken over the Transvaal laws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laws, and it has to abide by them. Had it not been,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Dealers’ Licences Act of Natal, Mr. Dada Osman would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trading in the town of Vryheid. It is the Licences Act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into operation against him, and which has enabled the 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thus to set aside all ideas of justice and to ruin a poor man </w:t>
      </w:r>
      <w:r>
        <w:rPr>
          <w:rFonts w:ascii="Times" w:hAnsi="Times" w:eastAsia="Times"/>
          <w:b w:val="0"/>
          <w:i w:val="0"/>
          <w:color w:val="000000"/>
          <w:sz w:val="22"/>
        </w:rPr>
        <w:t>because, we repeat, “he wears a brown skin”. Did not the Licensing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“Another Licensing Case”, 21-10-1905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also give as his reason for refusal that he did not want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Dundee reproduced in Vryheid? In other words,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wish to see so many Asiatic traders in the town of Vryheid as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in the town of Dundee.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4-11-1905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LORD METCALFE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IBERATOR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RESS</w:t>
      </w:r>
    </w:p>
    <w:p>
      <w:pPr>
        <w:autoSpaceDN w:val="0"/>
        <w:autoSpaceDE w:val="0"/>
        <w:widowControl/>
        <w:spacing w:line="24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right to rule belongs to the ruler only if he works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 the ruled.” Charles Theophilus Metcalfe, who uttered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and acted up to them, was born in Calcutta on January 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1785. After receiving an indifferent sort of education in England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his studies at the early age of fifteen and [came to]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year. In those days the East India Company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in selecting its employees, and inexperienced youths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education were not admitted to its service. Metcalfe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obliged to enter the college at Calcutta. Thus, after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for some time, Metcalfe was appointed to a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At nineteen, he became Head Clerk to General Lake.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Lake and the officers under him were annoyed to find the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civil department. Metcalfe took the hint and made up his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his valour in war. He took the lead in storming the 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put in such excellent work that General Lake became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with him. Three years later Metcalfe was assigned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piece of work. The French were conspiring with Maharaja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Ranjit Singh in the Punjab. Metcalfe was entrusted with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thwarting their designs and it was through his efforts that a treaty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between the British Government and Ranjit Singh. Lord Minto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pleased with Metcalfe’s achievement that he appointed him </w:t>
      </w:r>
      <w:r>
        <w:rPr>
          <w:rFonts w:ascii="Times" w:hAnsi="Times" w:eastAsia="Times"/>
          <w:b w:val="0"/>
          <w:i w:val="0"/>
          <w:color w:val="000000"/>
          <w:sz w:val="22"/>
        </w:rPr>
        <w:t>Resident in Delhi when he was only twenty-six.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he began to interest himself in public welfare. He placed </w:t>
      </w:r>
      <w:r>
        <w:rPr>
          <w:rFonts w:ascii="Times" w:hAnsi="Times" w:eastAsia="Times"/>
          <w:b w:val="0"/>
          <w:i w:val="0"/>
          <w:color w:val="000000"/>
          <w:sz w:val="22"/>
        </w:rPr>
        <w:t>the landholders’ rights on a firm basis. This is what he wrote about it: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settlement of land revenue should be fixed for a long period, so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landlords can make large profits and feel grateful to us. In place of the fear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their land might be taken away from them any time, we should create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the confidence that nobody would deprive them of their land. If we do so,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will be pleased, and will begin to consider our rule beneficial and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own interest. There are some who fear that, if people become free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independent, British rule will be in danger. Even granting that this is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fort near Agra; the original has “Lig”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probable, how can we deprive the ryots of their rights? How can liberal rulers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attach any weight to such an argument? The kingdom of man is controlled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kingdom of God. The Almighty can bestow a kingdom in a moment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it back in another. Man’s ingenuity avails not before His command.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the rulers, therefore, is only to advance the well-being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subjects. If we but discharge this duty, our Indian subjects will be grateful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and the world will for ever sing our praises. What if in future a rebellion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break out as a result of such a policy? Well, if out of the base fear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danger we should oppress the subjects, we shall deserve the attacks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made against us. And, when we are driven to such a position, the world </w:t>
      </w:r>
      <w:r>
        <w:rPr>
          <w:rFonts w:ascii="Times" w:hAnsi="Times" w:eastAsia="Times"/>
          <w:b w:val="0"/>
          <w:i w:val="0"/>
          <w:color w:val="000000"/>
          <w:sz w:val="18"/>
        </w:rPr>
        <w:t>will scorn us, will spit upon us and call us all sorts of names.</w:t>
      </w:r>
    </w:p>
    <w:p>
      <w:pPr>
        <w:autoSpaceDN w:val="0"/>
        <w:autoSpaceDE w:val="0"/>
        <w:widowControl/>
        <w:spacing w:line="240" w:lineRule="exact" w:before="5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Sympathizing with the ryots in their woes, young Metcalfe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noble words. Metcalfe was later appointed Resident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Nizam’s Court. The Nizam’s Government was at that time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difficulty. Some crafty but powerful Englishmen had 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large sums on interest. Metcalfe was much pained to learn of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caring for what the Governor-General might think, he did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 got rid of the crafty men. In 1827 Metcalfe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Viceroy’s Executive Council at Calcutta.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William Bentinck was the Viceroy then. When Bentinck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for reasons of health to proceed suddenly to England,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Metcalfe was appointed in his place as Acting Governor-General.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he did the greatest deed of his life. He enacted the famous </w:t>
      </w:r>
      <w:r>
        <w:rPr>
          <w:rFonts w:ascii="Times" w:hAnsi="Times" w:eastAsia="Times"/>
          <w:b w:val="0"/>
          <w:i w:val="0"/>
          <w:color w:val="000000"/>
          <w:sz w:val="22"/>
        </w:rPr>
        <w:t>law giving freedom to the Indian Press, which displeased his masters—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of Directors. But Metcalfe did not care. When prominent </w:t>
      </w:r>
      <w:r>
        <w:rPr>
          <w:rFonts w:ascii="Times" w:hAnsi="Times" w:eastAsia="Times"/>
          <w:b w:val="0"/>
          <w:i w:val="0"/>
          <w:color w:val="000000"/>
          <w:sz w:val="22"/>
        </w:rPr>
        <w:t>Englishmen opposed him, he made the following reply:</w:t>
      </w:r>
    </w:p>
    <w:p>
      <w:pPr>
        <w:autoSpaceDN w:val="0"/>
        <w:autoSpaceDE w:val="0"/>
        <w:widowControl/>
        <w:spacing w:line="220" w:lineRule="exact" w:before="48" w:after="0"/>
        <w:ind w:left="550" w:right="7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argument of my opponents be that the spread of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harmful to our rule in India, I say that, whatever be the consequences,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our duty to educate the people. If British rule can be preserved only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the people in ignorance, our rule then would be a curse on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ought to come to an end. But I personally think that we have much more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 if the people remain ignorant. The spread of knowledge, I hope,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their superstitions, will enable them to appreciate the benefits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will promote the goodwill between the rulers and the ruled and </w:t>
      </w:r>
      <w:r>
        <w:rPr>
          <w:rFonts w:ascii="Times" w:hAnsi="Times" w:eastAsia="Times"/>
          <w:b w:val="0"/>
          <w:i w:val="0"/>
          <w:color w:val="000000"/>
          <w:sz w:val="18"/>
        </w:rPr>
        <w:t>will eliminate the differences and disunity amongst the Indians themselves.</w:t>
      </w:r>
    </w:p>
    <w:p>
      <w:pPr>
        <w:autoSpaceDN w:val="0"/>
        <w:autoSpaceDE w:val="0"/>
        <w:widowControl/>
        <w:spacing w:line="220" w:lineRule="exact" w:before="20" w:after="0"/>
        <w:ind w:left="55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We, however, do not know what the will of the Almighty is in respect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 of India. Our duty clearly is to execute the work entrusted to us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good of the people.</w:t>
      </w:r>
    </w:p>
    <w:p>
      <w:pPr>
        <w:autoSpaceDN w:val="0"/>
        <w:autoSpaceDE w:val="0"/>
        <w:widowControl/>
        <w:spacing w:line="220" w:lineRule="exact" w:before="7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Metcalfe, thereafter, was appointed Governor-General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Canada. There he fell seriously ill, but disregarding his illness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his duty till the last. He was a deeply religious man.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 Queen loyally and won the love of the people, he died in </w:t>
      </w:r>
      <w:r>
        <w:rPr>
          <w:rFonts w:ascii="Times" w:hAnsi="Times" w:eastAsia="Times"/>
          <w:b w:val="0"/>
          <w:i w:val="0"/>
          <w:color w:val="000000"/>
          <w:sz w:val="22"/>
        </w:rPr>
        <w:t>1840.</w:t>
      </w:r>
    </w:p>
    <w:p>
      <w:pPr>
        <w:autoSpaceDN w:val="0"/>
        <w:autoSpaceDE w:val="0"/>
        <w:widowControl/>
        <w:spacing w:line="240" w:lineRule="exact" w:before="54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4 : 23 MAY, 1904 - 4 NOVEMBER, 1905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sectPr w:rsidR="00FC693F" w:rsidRPr="0006063C" w:rsidSect="00034616">
      <w:pgSz w:w="9360" w:h="12960"/>
      <w:pgMar w:top="536" w:right="1354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