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SATYAGRAHA LEAFLET NO. 11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Letters continue to pour in containing complaints about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inactivity regarding Mr. Horniman’s deportation. Most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are anonymous. One of them states that it does not matter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violence be the result of our holding large meetings, etc. It adds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gain nothing without violence and that without it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bring Mr. Horniman back to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simple enough to give a reply to the foregoing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of satyagraha: If violence be the condition of Mr. Horniman’s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India, then satyagrahis have to be content with separation.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absolutely no fear of any such result from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certainly bring about his return by satyagraha. Indeed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it by satyagraha alone—satyagraha consists at times in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other times in civil obedience. It consists at times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declaring hartal, or holding large public meetings or arranging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processions and other times in refraining from any one or all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Satyagrahis may not do a single thing that would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encourage violence. At the present moment people are in a </w:t>
      </w:r>
      <w:r>
        <w:rPr>
          <w:rFonts w:ascii="Times" w:hAnsi="Times" w:eastAsia="Times"/>
          <w:b w:val="0"/>
          <w:i w:val="0"/>
          <w:color w:val="000000"/>
          <w:sz w:val="22"/>
        </w:rPr>
        <w:t>ferment, they are angry and it is likely that large meetings, process-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ions, hartals may increase excitement and even end in violence.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and the police are liable to err and both may have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mistake of either. It is therefore clear that satyagrahis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such untoward results by every means at their disposal.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 lies their satyagraha. The nation can only rise higher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the effort to be put forth, the discipline to be undergone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soul-force to be exerted for the attainment of such an end.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have disciplined themselves to remain calm, to curb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handle processions with self-restraint, to bring about hartals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or violence, when volunteers are so trained that the people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and act according to their instructions, we are in a position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declare hartals and arrange processions. It is enough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just demands of a people so trained become irresistible.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activity is directed towards the attainment of that end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all to read this leaflet and those who are able to help,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Sabha offices and have their names registered as helpers.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for a moment examine, not from the satyagraha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ordinary standpoint the proposition that we can by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Mr. Horniman’s early return or accomplish our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objects. I believe that what is true and possible in other countries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true and possible in Hindustan. India has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 received a different training. In India one cannot recall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the whole people were engaged in the use of brute force. It </w:t>
      </w:r>
      <w:r>
        <w:rPr>
          <w:rFonts w:ascii="Times" w:hAnsi="Times" w:eastAsia="Times"/>
          <w:b w:val="0"/>
          <w:i w:val="0"/>
          <w:color w:val="000000"/>
          <w:sz w:val="22"/>
        </w:rPr>
        <w:t>is my belief that India deliberately abandoned universal use of brute-</w:t>
      </w:r>
      <w:r>
        <w:rPr>
          <w:rFonts w:ascii="Times" w:hAnsi="Times" w:eastAsia="Times"/>
          <w:b w:val="0"/>
          <w:i w:val="0"/>
          <w:color w:val="000000"/>
          <w:sz w:val="22"/>
        </w:rPr>
        <w:t>force. We have noted the results of violence in the Punjab. Ahmeda-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is still suffering. We shall hereafter be able to measure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dreadful effect of violence. One such effect is the suspension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We ought, therefore, to consider as erroneous 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violence we can hasten Mr. Horniman’s return or gain other </w:t>
      </w:r>
      <w:r>
        <w:rPr>
          <w:rFonts w:ascii="Times" w:hAnsi="Times" w:eastAsia="Times"/>
          <w:b w:val="0"/>
          <w:i w:val="0"/>
          <w:color w:val="000000"/>
          <w:sz w:val="22"/>
        </w:rPr>
        <w:t>objects.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of the letters received by me it is argued that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right to advise others to refrain from demonstrations,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choose to do so. But we observe at the present moment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 a vast number of people desirous of taking part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activities other than civil disobedience. This state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as much anxiety as pleasure. It throws a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upon satyagrahis. One of them is this: If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satyagraha and are desirous of experiencing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results, satyagrahis have to so act that the people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trained to participate in the movement in strict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principles and its fundamental principle is adherence to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to person or property and when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this principle the whole world will have a demonstration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efficacy of satyagraha.</w:t>
      </w:r>
    </w:p>
    <w:p>
      <w:pPr>
        <w:autoSpaceDN w:val="0"/>
        <w:autoSpaceDE w:val="0"/>
        <w:widowControl/>
        <w:spacing w:line="266" w:lineRule="exact" w:before="4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 by Rustom N. Vatchaghandy at the Sanj Vartaman Press, Nos.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22-24-26, Mint Road, Fort, Bombay.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SATYAGRAHA LEAFLET NO. 12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1919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OING TO BE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ESUMED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“When is satyagraha going to be resumed?” is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have been asking me. There are two answers. One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has not at all ceased. As long as we practise truth,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do so, so long satyagraha can never be said to have ceased.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all practise truth, and refrain from violence to person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we would immediately get what we want. But when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prepared to do so, when satyagrahis are only a handful,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devise other methods deducible from satyagraha. One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is </w:t>
      </w:r>
      <w:r>
        <w:rPr>
          <w:rFonts w:ascii="Times" w:hAnsi="Times" w:eastAsia="Times"/>
          <w:b w:val="0"/>
          <w:i/>
          <w:color w:val="000000"/>
          <w:sz w:val="22"/>
        </w:rPr>
        <w:t>Civil Disobedience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already explained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this civil disobedience has been for the time being suspended.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know that there is every likelihood, bordering on certainty,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rioting and violence following civil disobedience,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of laws cannot be regarded as civil disobedience,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that is thoughtless, uncivil, and devoid of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may never commit such disobedience. The resumption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can, however, be hastened by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fulfilling their duty. My confidence in satyagrahis has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assume that we shall be fitted for resuming civil disobedience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two months, i.e., if the Rowlatt legislation is not withdrawn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meantime, we may resume civil disobedience by the beginning of July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next. In provisionally fixing this period, I am guided by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considerations: One of them is that we shall have by that time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message throughout the country, viz., that during the pendency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no one, under cover of satyagraha, or the pretence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helping it, should resort to rioting or violence. It may be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being  convinced that the true interest of the country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served by acting in accordance with the message will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And peace thus voluntarily sustained will materially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India’s progress. But it is possible that India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satyagraha to this extent. In that case, there is one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the non-recurrence of violence, though the condition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hope is based is humiliating for us. It is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however, to avail of this condition. Indeed,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>their duty to resume satyagraha under such conditions. The military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dispositions that are now going on will naturally ensure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recurrence of violence that is so detrimental to the country.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outbreaks were all so sudden that the Government were not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cope with them there and then. But the Government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quite likely to be completed in two months’ time and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peace will then be well-nigh impossible, and therefore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or unconscious abuse of satyagraha. Under such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the satyagrahis may, without any fear of disturbance,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and thereby demonstrate that not violence but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alone can help us to secure justice.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Printed by Rustom N. Vatchaghandy at the Sanj Vartaman Press, Nos. 22-24-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26, Mint Road, Fort, Bombay.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Sangrahalaya.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SATYAGRAHA LEAFLET NO. 13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1919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OVEMENT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proper understanding of two things in satyagraha enables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solve without effort many doubts. One of them is that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does anything out of fear from without. He should fear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By bearing this thing in mind, we shall clearly see why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civil disobedience, why over Mr. Horniman’s deportation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declared hartal, not held Iarge meetings and not arranged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processions. In so refraining we have not been actuated, if we are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by fear, but purely by a sense of duty. The more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fulfils his duty as such, the nearer he brings victory.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 to be remembered and which is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of greater importance than the first is that a satyagrahi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to reach the goal by harbouring or increasing ill will or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his opponent. He will look upon him even as a friend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resist the wrong done by him without bearing malice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By such conduct worthy of a satyagrahi, causes conducing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enmity will decrease and both parties will acknowledge and avoid </w:t>
      </w:r>
      <w:r>
        <w:rPr>
          <w:rFonts w:ascii="Times" w:hAnsi="Times" w:eastAsia="Times"/>
          <w:b w:val="0"/>
          <w:i w:val="0"/>
          <w:color w:val="000000"/>
          <w:sz w:val="22"/>
        </w:rPr>
        <w:t>mistakes. We know the Rowlatt legislation to be altogether bad,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 reason for harbouring ill will against the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harbouring of it will in no way enable us the better to assess that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or to advance the movement against it.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ill will can only damage the movement. For, obsessed by 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understand or weigh the opponent’s argument. We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disable ourselves from producing the necessary impression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and to that extent retard victory if we do not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We are aware that the questions regarding Turkey,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caused greater hurt to our Mahomedan brethren than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to Hindus, Mahomedans and others by the Rowlatt legislation.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cannot solve their difficulties by ill will. These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solved by proper deliberation, by properly framing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their demands and by firm adherence thereto. So doing,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enlist the help of the Hindus, Parsis, Christians, in fact,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world, and thus make their demands irresistible. If we harbour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or ill will against the Government on account of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or Islamic or other questions, and therefore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we shall be powerless even to consolidate Indian opinion,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the world’s opinion. The gulf between the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will widen and we shall be no nearer the goal.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by violence is tantamount to a defeat, for it is momentary.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increase of ill will between both the parties and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prepares to give battle to the other. There is no such untoward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A satyagrahi by reason of suffering for his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draws towards himself universal sympathy and even melts the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enemy. Had we not erred in Ahmedabad and Viramgam,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the movement would have been written differently.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have been no increase of ill will between the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no military dispositions such as we see about us and yet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get rid of the Rowlatt legislation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just as firm, the movement against it would have gone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forward, probably by this time it might have been crowned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success, resulting at the same time in a bridging of the gulf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English and ourselves. It is, however, never too late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mend. We can retrace our steps. The retracing consists in curbing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and ill will against the English and therefore refraining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As a matter of fact, the mistake in passing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is not of the English nation, nor of the English in India.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purely of those in authority. Nations are often ignorant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>done in their names. The powers that be do not make deliberate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mistakes, they act as they think fit. That fact, however, does not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any the less harm and therefore, whilst we harbour no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against those in authority, we spare no pains in taking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for mending the mistake, but regarding it only as such and no </w:t>
      </w:r>
      <w:r>
        <w:rPr>
          <w:rFonts w:ascii="Times" w:hAnsi="Times" w:eastAsia="Times"/>
          <w:b w:val="0"/>
          <w:i w:val="0"/>
          <w:color w:val="000000"/>
          <w:sz w:val="22"/>
        </w:rPr>
        <w:t>more, we refrain from violence and secure its reversal by self-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</w:t>
      </w:r>
    </w:p>
    <w:p>
      <w:pPr>
        <w:autoSpaceDN w:val="0"/>
        <w:autoSpaceDE w:val="0"/>
        <w:widowControl/>
        <w:spacing w:line="266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Printed by Rustom N. Vatchaghandy at the Sanj Vartaman Press, Nos. 22-24-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26, Mint Road, Fort, Bombay.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J. M. WILSON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1919</w:t>
      </w:r>
    </w:p>
    <w:p>
      <w:pPr>
        <w:autoSpaceDN w:val="0"/>
        <w:autoSpaceDE w:val="0"/>
        <w:widowControl/>
        <w:spacing w:line="260" w:lineRule="exact" w:before="4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Bihar Planters’ Association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Your Association has done itself and me a cruel injus-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tice. But I will not answer the charge brought by your Association.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on my side and it will show you the error of a judgment </w:t>
      </w:r>
      <w:r>
        <w:rPr>
          <w:rFonts w:ascii="Times" w:hAnsi="Times" w:eastAsia="Times"/>
          <w:b w:val="0"/>
          <w:i w:val="0"/>
          <w:color w:val="000000"/>
          <w:sz w:val="22"/>
        </w:rPr>
        <w:t>hastily pronounced.</w:t>
      </w:r>
    </w:p>
    <w:p>
      <w:pPr>
        <w:autoSpaceDN w:val="0"/>
        <w:autoSpaceDE w:val="0"/>
        <w:widowControl/>
        <w:spacing w:line="266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6578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SATYAGRAHA LEAFLET NO. 14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1919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IS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MPOSSIBLE SO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IS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in our last leaflet that the actions of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prompted by fear from without but by the voice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within, and that a satyagrahi should not think of attaining his objects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harbouring ill will towards his opponent but should win him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friendliness. I see that many hesitate to accept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proposition. They argue: “How can we help being angry with wrong-</w:t>
      </w:r>
      <w:r>
        <w:rPr>
          <w:rFonts w:ascii="Times" w:hAnsi="Times" w:eastAsia="Times"/>
          <w:b w:val="0"/>
          <w:i w:val="0"/>
          <w:color w:val="000000"/>
          <w:sz w:val="22"/>
        </w:rPr>
        <w:t>doers? It is against human nature to do otherwise. How can we</w:t>
      </w:r>
    </w:p>
    <w:p>
      <w:pPr>
        <w:autoSpaceDN w:val="0"/>
        <w:autoSpaceDE w:val="0"/>
        <w:widowControl/>
        <w:spacing w:line="220" w:lineRule="exact" w:before="22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J. M. Wilson, secretary, Bihar Planters’ Association, to the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Government of India, Home Department, Simla, dated 26-4-1919, criticizing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activities. S.N. 6578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the wrong from the wrong-doer? How is it possible to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anger against the wrong without directing it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wrongdoer?” A father, far from getting angry with his son,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expresses his disapproval of wrong action by taking suffering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person. Only on such mutual conduct is continuance of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between father and son possible. These relations cease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ceasing of such conduct. It is our daily lot to go through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and hence the proverb, “Let quarrels perish.”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peace and be free from our fearful position only if we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domestic law to our relations with the Government. The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raised whether the domestic law can at all be extended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relations with the Government, and whether the law of love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its operation require reciprocity. In satyagraha,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need not be satyagrahis. Where both the parties are satyagrahis,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play for satyagraha, no opportunity for the test of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on truth can come into play only when one party practises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or injustice. Only then can love be tested. True friendship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the test only when one party disregards the obligations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friendship. We stand to lose everything when we are angry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Mutual distrust and mutual ill will are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augmented. But if we act without in the least being angry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but also without being cowed down by their armed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submitting to what we believe to be injustice,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of itself be removed and we would easily attain the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our goal. This equality does not depend on our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their brute force with brute force, but on our ability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ground without fear of brute force, and real fearlessness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without love. A clear victory for satyagraha is impossible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there is ill will. But those who believe themselves to be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incapable of loving. Let then our first act every morning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following resolve for the day: “I shall not fear anyone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I shall fear only God; I shall not bear ill will towards anyone.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submit to injustice from anyone. I shall conquer untruth by </w:t>
      </w:r>
      <w:r>
        <w:rPr>
          <w:rFonts w:ascii="Times" w:hAnsi="Times" w:eastAsia="Times"/>
          <w:b w:val="0"/>
          <w:i w:val="0"/>
          <w:color w:val="000000"/>
          <w:sz w:val="22"/>
        </w:rPr>
        <w:t>truth and in resisting untruth I shall put up with all suffering.”</w:t>
      </w:r>
    </w:p>
    <w:p>
      <w:pPr>
        <w:autoSpaceDN w:val="0"/>
        <w:autoSpaceDE w:val="0"/>
        <w:widowControl/>
        <w:spacing w:line="266" w:lineRule="exact" w:before="8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Printed by Rustom N. Vatchaghandy at the Sanj Vartaman Press, Nos. 22-24-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26, Mint Road, Fort, Bombay.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C. F. ANDREWS</w:t>
      </w:r>
    </w:p>
    <w:p>
      <w:pPr>
        <w:autoSpaceDN w:val="0"/>
        <w:autoSpaceDE w:val="0"/>
        <w:widowControl/>
        <w:spacing w:line="246" w:lineRule="exact" w:before="146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4,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get the time to send you a book—a mere letter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 satisfaction. I feel so confident that your view of vows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to be wrong. Your interpretation of the action of Rama shows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have not understood it properly. And what is the meaning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“Swean” in the passage from the Bible quoted by you?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interpretation of that passage also be at fault? To me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 was one simple vow from which no earthly power could oust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Your two vows mentioned in your letter were parody.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subjects for taking vows over. Why should a man hesitate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his Maker and say: “Please, Sir, with your help I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an untruth”? But I can’t stand before my Maker and say, “I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forsake this sty or that.” I may not be clear enough, but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admit I am frank enough, and how can Love help being that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ascertain why the flogging was administered?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to know.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Bombay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by reason of the order of pre-censorship.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therefore be turned into a bi-weekly. Later it may become a daily.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published under my supervision. Can you find time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it? You may write on swadeshi, Hindu-Muslim unity,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>Rowlatt legislation.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accept the Rowlatt Bill even under the 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you, namely, that it is not to be enforced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sanction of the Legislative Council. Our objection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that it may be misapplied, but we object also to the arbitrary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laid down in it for the trial of offences enumerated in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let even a supposed anarchist be tried summarily or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procedural subversion of judicial checks and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ordinary law giving extraordinary powers. Exceptional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have been reserved for exceptional situations.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cannot be allowed to deal with exceptional situations in </w:t>
      </w:r>
      <w:r>
        <w:rPr>
          <w:rFonts w:ascii="Times" w:hAnsi="Times" w:eastAsia="Times"/>
          <w:b w:val="0"/>
          <w:i w:val="0"/>
          <w:color w:val="000000"/>
          <w:sz w:val="22"/>
        </w:rPr>
        <w:t>anticipation.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remain by the side of Shraddhanandji as long as it </w:t>
      </w:r>
      <w:r>
        <w:rPr>
          <w:rFonts w:ascii="Times" w:hAnsi="Times" w:eastAsia="Times"/>
          <w:b w:val="0"/>
          <w:i w:val="0"/>
          <w:color w:val="000000"/>
          <w:sz w:val="22"/>
        </w:rPr>
        <w:t>is necessary. And when you are free, I would so like you to come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down, so that we may review that situation.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in the midst of all the carnage, prosecutions, martial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dispositions, I find the law of love answering fully and being </w:t>
      </w:r>
      <w:r>
        <w:rPr>
          <w:rFonts w:ascii="Times" w:hAnsi="Times" w:eastAsia="Times"/>
          <w:b w:val="0"/>
          <w:i w:val="0"/>
          <w:color w:val="000000"/>
          <w:sz w:val="22"/>
        </w:rPr>
        <w:t>abundantly proved.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and Swamiji,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Ever yours,</w:t>
      </w:r>
    </w:p>
    <w:p>
      <w:pPr>
        <w:autoSpaceDN w:val="0"/>
        <w:autoSpaceDE w:val="0"/>
        <w:widowControl/>
        <w:spacing w:line="266" w:lineRule="exact" w:before="42" w:after="0"/>
        <w:ind w:left="0" w:right="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MAULANA ABDUL BARI</w:t>
      </w:r>
    </w:p>
    <w:p>
      <w:pPr>
        <w:autoSpaceDN w:val="0"/>
        <w:autoSpaceDE w:val="0"/>
        <w:widowControl/>
        <w:spacing w:line="246" w:lineRule="exact" w:before="146" w:after="0"/>
        <w:ind w:left="523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4,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MAULANA ABDUL BARI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there is a lack of consolidated Mahomedan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Islamic questions. Everybody feels keenly and nobody comes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reasoned and representative statement. I wish there were 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ulema. It would not matter a bit if it was presented in Urdu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Arabic. An accurate translation can be easily made. I immensely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idea of a mixed Hindu-Mahomedan commission to investigate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of discord among the two communities and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leading to permanent unity. I think however that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time for it. The energy of everybody is and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concentrated upon the Rowlatt legislation, Islamic questions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Reforms. Probably we shall come much closer together in the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getting these questions solved to the satisfaction of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and, at the end of a settlement of these questions, a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>such as you have suggested can do much effective work.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Nationalist Muslim divine of Lucknow who took active part in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>movement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SATYAGRAHA LEAFLET NO. 15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1919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autoSpaceDE w:val="0"/>
        <w:widowControl/>
        <w:spacing w:line="266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ASTING FOR </w:t>
      </w:r>
      <w:r>
        <w:rPr>
          <w:rFonts w:ascii="Times" w:hAnsi="Times" w:eastAsia="Times"/>
          <w:b w:val="0"/>
          <w:i w:val="0"/>
          <w:color w:val="000000"/>
          <w:sz w:val="20"/>
        </w:rPr>
        <w:t>24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OURS 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ELIGIOUS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EVOTION IN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OME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has borne with great calmness the separation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Horniman. The long-sustained calmness observed by Bombay under </w:t>
      </w:r>
      <w:r>
        <w:rPr>
          <w:rFonts w:ascii="Times" w:hAnsi="Times" w:eastAsia="Times"/>
          <w:b w:val="0"/>
          <w:i w:val="0"/>
          <w:color w:val="000000"/>
          <w:sz w:val="22"/>
        </w:rPr>
        <w:t>unendurable circumstances had demonstrated its capacity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restraint. But the discussions at the meetings of the Satyagraha 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reports of popular discussions show that the minds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by no means appeased. They are desirous of publicly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grief and feelings in some way or other. The desire is and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irrepressible. The people will never forget what Mr. Horni-man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for them. He has given them a new life, a new hope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they have remained calm in the hope that an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provided for them to mark their pure affection for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Horniman. The Satyagraha Sabha last night decided after 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 that next Sunday, 11th instant, should be the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hartal, fasting for 24 hours reckoning from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evening, and private religious devotion in every home.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suggestion, i.e., hartal, is applicable to the 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In times of unrest, such as we are passing through,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proper to declare hartal in other places. Not to observe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is for the people thereof an act of self restraint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of Bombay, too, it is to be confined to independent business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employed in public or private offices are in no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business unless they obtain leave.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exerted upon anybody, no force used against anyone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inducing suspension. For suspension brought about by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suspension, for a mind acted upon by force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the act from which it is restrained by force. We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not to interfere with a man who wants to open a shop or a </w:t>
      </w:r>
      <w:r>
        <w:rPr>
          <w:rFonts w:ascii="Times" w:hAnsi="Times" w:eastAsia="Times"/>
          <w:b w:val="0"/>
          <w:i/>
          <w:color w:val="000000"/>
          <w:sz w:val="22"/>
        </w:rPr>
        <w:t>ghariwalla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wishes to ply for hire, but to afford him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I hope that both men and women in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who have no religious or medical objection will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fast and devote the day to religious contemplation and try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true nature of satyagraha by recalling the illustrations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from their own scriptures. We shall consider hereafter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efficacy of fasting as an aid to national progress,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national ideals and to the attainment of restraint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passions such as hunger, etc. For the time being, it is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observe an absolutely voluntary satyagraha hartal next Sunday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 of Bombay; we observe a fast everywhere and engage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religious devotion in a spirit of calmness and love.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thereby add to our honour and speed Mr. Horniman’s return.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Printed by Rustom N. Vatchaghandy at the Sanj Vartaman Press, Nos. 22-24-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26, Mint Road, Fort, Bombay.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J. L. MAFFEY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ABURNUM ROAD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3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5, I919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MAFFEY,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two letters and your telegram.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has given me the greatest relief. It saddens me to hear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had to give up his holiday. I hope, however, that the strain </w:t>
      </w:r>
      <w:r>
        <w:rPr>
          <w:rFonts w:ascii="Times" w:hAnsi="Times" w:eastAsia="Times"/>
          <w:b w:val="0"/>
          <w:i w:val="0"/>
          <w:color w:val="000000"/>
          <w:sz w:val="22"/>
        </w:rPr>
        <w:t>has not proved too much for his health.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some of my recent leaflets. You will glance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them only if you have a few moments to spare.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Moulvi Rafiuddin Ahmed has suggested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reassuring announcement be made regarding Islamic questi-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ons. What is an armed peace worth if it is not followed up by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contentment and you will never have real contentment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sentiment is conciliated and Rowlatt legislation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drawn. Probably you know that Mahomedan women and children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liveliest interest in the questions of Khilafat, Palestine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Holy Mecca.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Rowlatt legislation, it may be argued that agitators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poisoned the public mind, but whether such be the case or not, </w:t>
      </w:r>
      <w:r>
        <w:rPr>
          <w:rFonts w:ascii="Times" w:hAnsi="Times" w:eastAsia="Times"/>
          <w:b w:val="0"/>
          <w:i w:val="0"/>
          <w:color w:val="000000"/>
          <w:sz w:val="22"/>
        </w:rPr>
        <w:t>the fact is that the public thoroughly distrust that legislation and how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withstand emphatically expressed public opinion?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 India today is not a revolutionary plot. I am not prepared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no men entertaining wild dreams of revolution.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large bodies of men who have taken part in the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have simply in a wild and furious manner given vent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pentup feelings which is a mad protest but nothing more. Bolshevism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entered India. But I would like you to consider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prevent its entry or prevent mad acts of violence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endorsing the doctrine of satyagraha. I ask you to believe with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so much the military dispositions as satyagraha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restraining force. I think, it is commonly admitted that violence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avoided in spite of the elaborate military precautions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restraining and sobering influence of satyagraha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there when Mr. Horniman was deported.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a less thorny topic, probably a topic on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meet. I enclose herewith the form containing the swadeshi vow.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great thing it would be if the Viceroy would take the vow!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that Englishmen can take it just as easily as Indians.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it to H. E. when you think he has time to go through it.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cannot see his way to take the vow, but if he approves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scheme, I would like you to let me have a separate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J. A. GUIDER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31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5, 1919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GUIDER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Dame Rumour reports you to have been displeased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 for their inability to trace the educated men behind the tragedy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although I was able to do so. The same lady further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you interpret “educated Indians” to mean only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Barristers, Doctors, etc. I am, therefore, being torn to pieces by friends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District Magistrate,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for having created much mischief and caused needless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by use of unguarded language. Naturally, I have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my words as I have of my deeds. I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the rumours reported to me are true, but I would like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word I have used in the original is </w:t>
      </w:r>
      <w:r>
        <w:rPr>
          <w:rFonts w:ascii="Times" w:hAnsi="Times" w:eastAsia="Times"/>
          <w:b w:val="0"/>
          <w:i/>
          <w:color w:val="000000"/>
          <w:sz w:val="22"/>
        </w:rPr>
        <w:t>bhanela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bhanela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means means only a “highly educated” Indian. For me,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bhanela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all those who have received any education whatsoever,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 or English. For instance, the anonymous author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inflammatory vernacular poem which I have lately seen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consider to be </w:t>
      </w:r>
      <w:r>
        <w:rPr>
          <w:rFonts w:ascii="Times" w:hAnsi="Times" w:eastAsia="Times"/>
          <w:b w:val="0"/>
          <w:i/>
          <w:color w:val="000000"/>
          <w:sz w:val="22"/>
        </w:rPr>
        <w:t>bhanela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educated and it is exactly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sense that I have used the word “educated” in the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speech. As a matter of fact, if I had received evidence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complicity of highly educated men, I would certainly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make use of language to show that I meant such men.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was directed yesterday to Mr. Pratt’s speech at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wherein he referred to the complicity of educated leaders. I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>he had not my speech in mind when he made the remark.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also add that “by organized manner” and “design”,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this: Some educated man or men believing in the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for securing redress saw the temper of the mob on Friday,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seized the situation and directed operations through gang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and that is exactly what I know from evidence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on that awful day. You can see therefore that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these men to remain absolutely concealed.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MAGANLAL GANDHI</w:t>
      </w:r>
    </w:p>
    <w:p>
      <w:pPr>
        <w:autoSpaceDN w:val="0"/>
        <w:autoSpaceDE w:val="0"/>
        <w:widowControl/>
        <w:spacing w:line="244" w:lineRule="exact" w:before="148" w:after="0"/>
        <w:ind w:left="531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5, 1919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MAGANLAL,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Jivan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Ba and Rami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contains two bottles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sent by Bhai Jugatram. They have plenty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Prabhudas also takes it. Take it from Ba. Give it to Rami and </w:t>
      </w:r>
      <w:r>
        <w:rPr>
          <w:rFonts w:ascii="Times" w:hAnsi="Times" w:eastAsia="Times"/>
          <w:b w:val="0"/>
          <w:i w:val="0"/>
          <w:color w:val="000000"/>
          <w:sz w:val="22"/>
        </w:rPr>
        <w:t>Prabhudas in the morning but not more than one spoon. The correct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a different hand but the subscription is by Gandhiji.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kind of Ayurvedic tonic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daughter, later married to Kunvarji Khetsi Parekh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procedure is: after brushing the teeth and cleaning the mouth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lick one spoon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Jivan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drink a glass of milk.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 my purpose of writing this letter is different. I was reminded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began the letter with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movement will gather great force but the tragedy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not ready for it. After talking to Sir Fazalbhai,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one thing, i.e., the biggest swadeshi movement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indigenous cloth. And so, I have come back to our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We should start spinning cotton and weaving clothes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My advice to Santok is that she should go to Vijapur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after learning to spin yarn.  Whatever hand spun yarn is there, </w:t>
      </w:r>
      <w:r>
        <w:rPr>
          <w:rFonts w:ascii="Times" w:hAnsi="Times" w:eastAsia="Times"/>
          <w:b w:val="0"/>
          <w:i w:val="0"/>
          <w:color w:val="000000"/>
          <w:sz w:val="22"/>
        </w:rPr>
        <w:t>get it woven soon. Get as much cloth as you can, woven in Ahmeda-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from the mill-spun yarn.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Dakshini Maharastrian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sarees are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but in those, mainly imported yarn and imported silk are 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we get them made from the indigenous yarn? Avantikabehn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told me that even if they are thick, Maharastrian women will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are not at all prepared to make clothes for women—so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plight. Think about this and do whatever you can.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Kaka and others. For me, you must get the </w:t>
      </w:r>
      <w:r>
        <w:rPr>
          <w:rFonts w:ascii="Times" w:hAnsi="Times" w:eastAsia="Times"/>
          <w:b w:val="0"/>
          <w:i/>
          <w:color w:val="000000"/>
          <w:sz w:val="22"/>
        </w:rPr>
        <w:t>dhotis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spun by you, in time. The work of spinning yarn must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the Ashram. I do not think I will be able to come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>sometime yet.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health?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S.N. 32930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HARILAL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1919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Chaitra Vad </w:t>
      </w:r>
      <w:r>
        <w:rPr>
          <w:rFonts w:ascii="Times" w:hAnsi="Times" w:eastAsia="Times"/>
          <w:b w:val="0"/>
          <w:i w:val="0"/>
          <w:color w:val="000000"/>
          <w:sz w:val="22"/>
        </w:rPr>
        <w:t>10. My health has begun to feel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strain now. There is much too heavy a pressure on the brain. God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keep this body going as long as He wants work from it. I have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Englishman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do not read it generally. Yes, I think it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good if you keep sending me cuttings from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Mrs. Beast is in a pitiable condition. She is completely at a loss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course to adopt.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could you ask whether the Government would really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remaining portion of this letter is already reproduced in Vol.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Maganlal Gandhi”, 5-5-1919.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disallow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the Rowlatt Bill?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can the Bill remain [on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Statute-book] while satyagrahis are alive? Personally, I believe that,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violence breaks out, the Bills will be repealed in no more than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few months. I do not say this from inside knowledge, but from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unshakable faith in satyagraha.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not stop Pragji. I have left him to himself entirely. It seems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has now decided on going to Madras. He is taking Parvati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him. I did not stand in his way in this either.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like your idea of going to South Africa. My own wish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that all of you, having called yourselves satyagrahis, should content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yourselves with lower profits and do business only in swadeshi goods.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children are quite happy. I did not notice that they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particularly homesick for Rajkot or Calcutta. The thing to be most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happy about is that the climate has suited them. Rami seems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gradually. I have sent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jeevan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best quality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 from 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Madhavdas told me of your financial difficulties.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my advice. It was that you should go forward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monetary help from anyone, that is what I would have you do. Medh,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of sudden impulses that he is, is naturally apt to do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thinking and enter into too many forward deals;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risks and want to get rich quickly. Pragji cannot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of joining a public movement. In these circumstances,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yourself in trouble before you know where you are. Hence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always be my wish that you did not depend on other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your ventures. Moreover, they may send me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or imprison me at any time and I take it that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continue in business then. How can you, in this situation, invest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others’ money? In a country where injustice prevails,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except in poverty. It is impossible, in the prevailing condition,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amass wealth without being a party, directly or indirectly, to </w:t>
      </w:r>
      <w:r>
        <w:rPr>
          <w:rFonts w:ascii="Times" w:hAnsi="Times" w:eastAsia="Times"/>
          <w:b w:val="0"/>
          <w:i w:val="0"/>
          <w:color w:val="000000"/>
          <w:sz w:val="22"/>
        </w:rPr>
        <w:t>injustice.</w:t>
      </w:r>
    </w:p>
    <w:p>
      <w:pPr>
        <w:autoSpaceDN w:val="0"/>
        <w:autoSpaceDE w:val="0"/>
        <w:widowControl/>
        <w:spacing w:line="220" w:lineRule="exact" w:before="4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9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0"/>
        </w:rPr>
        <w:t>, Vol. V</w:t>
      </w:r>
    </w:p>
    <w:p>
      <w:pPr>
        <w:autoSpaceDN w:val="0"/>
        <w:autoSpaceDE w:val="0"/>
        <w:widowControl/>
        <w:spacing w:line="240" w:lineRule="exact" w:before="4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two Rowlatt Bills, one was withdrawn earlier and the second passed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an Act on March 18,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Ayurvedic tonic preparation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SATYAGRAHA LEAFLET NO. 16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1919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ARTAL </w:t>
      </w:r>
      <w:r>
        <w:rPr>
          <w:rFonts w:ascii="Times" w:hAnsi="Times" w:eastAsia="Times"/>
          <w:b w:val="0"/>
          <w:i w:val="0"/>
          <w:color w:val="000000"/>
          <w:sz w:val="20"/>
        </w:rPr>
        <w:t>: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ELIGIOUS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PIRIT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declare a hartal is no small matter. It requires strong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support it. Let us therefore examine the justification for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of Bombay are impatient to give some outward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deep affection for Mr. Horniman. They can provide it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manner by means of hartal. Everybody’s feelings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thereby. Moreover, hartal is an ancient Indian institution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national sorrow and we can therefore demonstrate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hartal our grief over the deportation and hartal is the best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marking our strong disapproval of the action of the Government.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means, more powerful than monster meetings, of expressing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Thus, we serve three purposes by hartal and all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great that we do not expose ourselves to the charge of exaggeration </w:t>
      </w:r>
      <w:r>
        <w:rPr>
          <w:rFonts w:ascii="Times" w:hAnsi="Times" w:eastAsia="Times"/>
          <w:b w:val="0"/>
          <w:i w:val="0"/>
          <w:color w:val="000000"/>
          <w:sz w:val="22"/>
        </w:rPr>
        <w:t>in declaring hartal.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is clear that none of the purposes above named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served if suspension of business is brought about through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opprobrium or physical pressure. If suspension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by terrorism and if Mr. Horniman came to know [of]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he could not but be displeased and grieved by the knowledge,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artificial hartal would fail to produce any effect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Hartal forcibly brought about cannot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hartal. In anything satyagrahi, there should be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motive, means and end. I, therefore, hope that no man or woman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unwilling to suspend business will in any way be interfered with,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or she will be guaranteed protection from any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</w:t>
      </w:r>
      <w:r>
        <w:rPr>
          <w:rFonts w:ascii="Times" w:hAnsi="Times" w:eastAsia="Times"/>
          <w:b w:val="0"/>
          <w:i/>
          <w:color w:val="000000"/>
          <w:sz w:val="22"/>
        </w:rPr>
        <w:t>I would far rather wish that people did not suspend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business on Sunday in the city of Bombay and that the organizers</w:t>
      </w:r>
    </w:p>
    <w:p>
      <w:pPr>
        <w:autoSpaceDN w:val="0"/>
        <w:autoSpaceDE w:val="0"/>
        <w:widowControl/>
        <w:spacing w:line="260" w:lineRule="exact" w:before="10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were exposed to ridicule than that force was used upon a single </w:t>
      </w:r>
      <w:r>
        <w:rPr>
          <w:rFonts w:ascii="Times" w:hAnsi="Times" w:eastAsia="Times"/>
          <w:b w:val="0"/>
          <w:i/>
          <w:color w:val="000000"/>
          <w:sz w:val="22"/>
        </w:rPr>
        <w:t>person in order to make him suspend business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order to avoid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commotion in Bombay on Sunday, the idea of holding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has been discountenanced and all have been advised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indoors. As all satyagraha activity should be guided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spirit, I have suggested that we should fast for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and devote the day to religious contemplation, and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hoped that all the members of families including children and servants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part in the religious observance. Hindus may have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to them. It takes four hours to read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clear pronunciation and other Hindu religious books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addition [to] or in place of it. The Mahomedans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their own scriptures read to them. It will be a proper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the day to read the stories of great satyagrahis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Prahlad, Harishchandra, Mirabai, Imams Hasan and Hoosein, Socrates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It will be opportune also to explain to family gatherings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Horniman’s title to our affection. The chief 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is that we may not fritter away next Sunday in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cards, </w:t>
      </w:r>
      <w:r>
        <w:rPr>
          <w:rFonts w:ascii="Times" w:hAnsi="Times" w:eastAsia="Times"/>
          <w:b w:val="0"/>
          <w:i/>
          <w:color w:val="000000"/>
          <w:sz w:val="22"/>
        </w:rPr>
        <w:t>chowpat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gambling or in sheer laziness, but that it should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as to make us better men and women for national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Better-placed and well-to-do families will, I hope, invite such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as may be poor, solitary or ignorant, to participate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devotion. A brotherly spirit is cultivated not by words but </w:t>
      </w:r>
      <w:r>
        <w:rPr>
          <w:rFonts w:ascii="Times" w:hAnsi="Times" w:eastAsia="Times"/>
          <w:b w:val="0"/>
          <w:i w:val="0"/>
          <w:color w:val="000000"/>
          <w:sz w:val="22"/>
        </w:rPr>
        <w:t>only by deeds.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Motilal Dahyabhai Zaveri of Kalbadevi Road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in and informed me that before the news of the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hartal next Sunday, he had issued invitations for a wedding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day. He also said there were many such parties to be given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day. Mr. Motilal was most anxious that he and his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part in the observance. I venture to advise that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part of the wedding ceremonial was concerned,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gone through without disturbance, but that dinner parties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rejoicings might be postponed to Monday. His patriotic affection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Horniman was such that he immediately accepted the advice and I </w:t>
      </w:r>
      <w:r>
        <w:rPr>
          <w:rFonts w:ascii="Times" w:hAnsi="Times" w:eastAsia="Times"/>
          <w:b w:val="0"/>
          <w:i w:val="0"/>
          <w:color w:val="000000"/>
          <w:sz w:val="22"/>
        </w:rPr>
        <w:t>tender it for the acceptance of those who may be similarly situated.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Printed by Rustom N. Vatchaghandy at the Sanj Vartaman Press, Nos. 22-24-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26, Mint Road, Fort, Bombay.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F. C. GRIFFITH</w:t>
      </w:r>
    </w:p>
    <w:p>
      <w:pPr>
        <w:autoSpaceDN w:val="0"/>
        <w:autoSpaceDE w:val="0"/>
        <w:widowControl/>
        <w:spacing w:line="244" w:lineRule="exact" w:before="208" w:after="0"/>
        <w:ind w:left="531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6,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GRIFFITH,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been glancing at the leaflets being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day. I want particularly however to draw your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 leaflet declaring hartal for next Sunday. I am hoping that </w:t>
      </w:r>
      <w:r>
        <w:rPr>
          <w:rFonts w:ascii="Times" w:hAnsi="Times" w:eastAsia="Times"/>
          <w:b w:val="0"/>
          <w:i w:val="0"/>
          <w:color w:val="000000"/>
          <w:sz w:val="22"/>
        </w:rPr>
        <w:t>all will go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NIRMALA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1919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NIRMALA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started the real fight yet, but it will start by and by.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 all are to fast. I wish you also do. Horniman, for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the fast is being undertaken, is a man of many qualities and has </w:t>
      </w:r>
      <w:r>
        <w:rPr>
          <w:rFonts w:ascii="Times" w:hAnsi="Times" w:eastAsia="Times"/>
          <w:b w:val="0"/>
          <w:i w:val="0"/>
          <w:color w:val="000000"/>
          <w:sz w:val="22"/>
        </w:rPr>
        <w:t>rendered great service to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you now to carry out improvements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houses. It is for Chi. Shamaldas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Chi. Kaku to do so.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renounced all claim on the property.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dearer to me than that my revered sister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live in the Ashram and help me in my work? She has had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experience there; everyone used to carry out every wish of 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treat her with respect. On my part, I used to be reminded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and father’s faces every morning as I looked upon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myself sanctified. I want you both to go over to the Ashram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as possible and it is my earnest desire that you especially pick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and spinning well. I look upon it as pious and sacred work. </w:t>
      </w:r>
      <w:r>
        <w:rPr>
          <w:rFonts w:ascii="Times" w:hAnsi="Times" w:eastAsia="Times"/>
          <w:b w:val="0"/>
          <w:i w:val="0"/>
          <w:color w:val="000000"/>
          <w:sz w:val="22"/>
        </w:rPr>
        <w:t>Giving of food and clothes in charity is considered excellent gifts</w:t>
      </w:r>
    </w:p>
    <w:p>
      <w:pPr>
        <w:autoSpaceDN w:val="0"/>
        <w:autoSpaceDE w:val="0"/>
        <w:widowControl/>
        <w:spacing w:line="220" w:lineRule="exact" w:before="4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Gokuldas, a nephew of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Lakshmidas, Gandhiji’s elder brother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Raliatbehn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9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us. It is my conviction that any man or woman who produces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for the people will have earned the highest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0"/>
        </w:rPr>
        <w:t>, Vol. V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16. SPEECH AT MEETING IN 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need not wait for anyone. You may tell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>come what I shall tell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 we are taking on Sunday is a very important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a great responsibility. Bombay has maintained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during all this time and I should abuse it no longer.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some anonymous letters in which the writers, forgetting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manners, have made harsh attacks on me for doing nothing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Mr. Horniman. This has not hurt me in the least;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have been able to see people’s love for Mr. Horniman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that I should provide expression to their feelings. On the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day of Horniman’s arrest, there was a strong move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for a strike on the next day. Peace was maintained,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strenuous efforts of some. I told those people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my approval when I was sure of one thing.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my leaflets. In these, I have said nothing to fill anyone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frustration. We have done much during the last ten days. In </w:t>
      </w:r>
      <w:r>
        <w:rPr>
          <w:rFonts w:ascii="Times" w:hAnsi="Times" w:eastAsia="Times"/>
          <w:b w:val="0"/>
          <w:i w:val="0"/>
          <w:color w:val="000000"/>
          <w:sz w:val="22"/>
        </w:rPr>
        <w:t>maintaining patience all these days, we have exercised great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and Bombay deserves congratulations on that. Some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the charge that Indians have started no agitation because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Horniman was an Englishman. But those who make such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that, if Bombay feels for Mr. Horniman,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show its feelings at the right time. How can India ever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has always been for freedom for everyone? And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said would come has now come, and I repeat that the step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take on Sunday is a very important one. It will be a great test </w:t>
      </w:r>
      <w:r>
        <w:rPr>
          <w:rFonts w:ascii="Times" w:hAnsi="Times" w:eastAsia="Times"/>
          <w:b w:val="0"/>
          <w:i w:val="0"/>
          <w:color w:val="000000"/>
          <w:sz w:val="22"/>
        </w:rPr>
        <w:t>for us. In anything we do now we should consider how we may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Spiritual merit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held in the Morarji Gokuldas Market Hall, was called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explain how people should observe Sunday, May 11, in honour of </w:t>
      </w:r>
      <w:r>
        <w:rPr>
          <w:rFonts w:ascii="Times" w:hAnsi="Times" w:eastAsia="Times"/>
          <w:b w:val="0"/>
          <w:i w:val="0"/>
          <w:color w:val="000000"/>
          <w:sz w:val="18"/>
        </w:rPr>
        <w:t>Horniman.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peace. I am confident that no one who honours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Horniman will do anything improper. If we force anyone to close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shop, we can have no regard for Mr. Horniman. Rather,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stop work of his own accord. Then alone can we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honours Mr. Horniman. To show that we honour him,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our message reaches every corner in the city. In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Horniman, every community should stop work on Sunday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free will. No pressure should be put upon anyone. I am afraid,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time, that some people, in the blindness of their love, will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coercion. If they do, they will have done no honour to Mr. Horniman.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thing would be that cabmen themselves refuse,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will, to put the cabs on the roads. Even the poorest shopkeeper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forgo his earnings on that day and keep his shop closed. We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stop the trams or force any passengers to come out.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would say is that on Sunday we stop work 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others that they should do the same spontaneously. Yes,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things to those who may not have heard Mr. Horniman’s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and tell them: “Friend, have you heard of Horniman? He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the spirit of patriotism in the people of Bombay and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sincere friend of the country. He has been deported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his paper suspended, for putting it under censorship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good as suspending it. Moreover, his security of Rs. 2,000/-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forfeited. If you respect a man such as he was,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stop your work today.” If these words have no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man, we need not force him to suspend work, for we shall gain </w:t>
      </w:r>
      <w:r>
        <w:rPr>
          <w:rFonts w:ascii="Times" w:hAnsi="Times" w:eastAsia="Times"/>
          <w:b w:val="0"/>
          <w:i w:val="0"/>
          <w:color w:val="000000"/>
          <w:sz w:val="22"/>
        </w:rPr>
        <w:t>nothing if he does so out of fear.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we should do is to observe a fast on that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this, I intend to issue a leaflet tomorrow. Go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carefully, and also explain it to those who do not understand it.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spend time over it just now. I also advise you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leaflets I have recently issued. If we spend the whole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devotions, anger cannot enter into us. I have suggested to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read and reflect over the holy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cannot follow it should take others’ help to understand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 gain much from a simple book like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Quite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have given their interpretations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all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another. I have also read it and pondered over it,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a truth in it. I want to place it before you some day.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keen enough on reading it will certainly do so. If they cannot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themselves, they will have a learned Brahmin to read it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any who say that they cannot understand it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are too poor to secure the services of a learned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are in a position to help them should do so, invite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homes and offer to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them. When such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brotherhood has developed in you, no one dare say a word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If you would spend Sunday wholly in devotions,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attentively. It often happens that, while one reads from a holy book,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talk. This Sunday, however, attend to the reading carefully.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eldest one in the home should watch whether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 for the hearing listen carefully. If you do not listen so,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do no good to Mr. Horniman, nor will it appear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honour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know the duty he owes, should ask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having been born in India, he ought to do for her and how.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having been born in Bombay, did he owe to her? To what end </w:t>
      </w:r>
      <w:r>
        <w:rPr>
          <w:rFonts w:ascii="Times" w:hAnsi="Times" w:eastAsia="Times"/>
          <w:b w:val="0"/>
          <w:i w:val="0"/>
          <w:color w:val="000000"/>
          <w:sz w:val="22"/>
        </w:rPr>
        <w:t>was he a satyagrahi? What was his duty as one? And so 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people in Bombay thus spend the coming Sunday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devotions, how much can we not profit? I am sure none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the Government has passed laws like the Rowlatt Acts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If anyone does, he is mistaken. We have given no cause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adopt such a mistaken course. How, then, can we </w:t>
      </w:r>
      <w:r>
        <w:rPr>
          <w:rFonts w:ascii="Times" w:hAnsi="Times" w:eastAsia="Times"/>
          <w:b w:val="0"/>
          <w:i w:val="0"/>
          <w:color w:val="000000"/>
          <w:sz w:val="22"/>
        </w:rPr>
        <w:t>believe anything of the kind?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great idea permeates the atmosphere, it produces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effect. I have observed this myself in the course of the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struggle in South Africa. A miracle took place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that continent. A few men having gone to jail, the others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work of their own accord and chose to go to jail.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result. People had this idealism in them, and it is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in India. It is satyagrahis who will create such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idealism, though I admit that they, too, are not all they should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no matter how imperfect we are, God will help us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our motives are of the best. Our deficiency will be made </w:t>
      </w:r>
      <w:r>
        <w:rPr>
          <w:rFonts w:ascii="Times" w:hAnsi="Times" w:eastAsia="Times"/>
          <w:b w:val="0"/>
          <w:i w:val="0"/>
          <w:color w:val="000000"/>
          <w:sz w:val="22"/>
        </w:rPr>
        <w:t>good by the people.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this coming Sunday is to be spent in devotions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peace. Many people ask how they can suppress their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refrain from violence. To be sure, in the prevailing atmosphere,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that many will feel that way. However, anyone who exercises </w:t>
      </w:r>
      <w:r>
        <w:rPr>
          <w:rFonts w:ascii="Times" w:hAnsi="Times" w:eastAsia="Times"/>
          <w:b w:val="0"/>
          <w:i w:val="0"/>
          <w:color w:val="000000"/>
          <w:sz w:val="22"/>
        </w:rPr>
        <w:t>self-restraint and keeps ever thinking of the law of non-violence will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soon have his doubt vanish and his views will change. This Sunday,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cover Bombay with glory and control the people, for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the same mind. If anyone tries to force a shop to close down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a tram, we should humbly approach him and say: “Friend,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honour Horniman; if you do, we forbid you, in his name,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manner.” We should thus work as policemen and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The volunteers, too, will need to do their best. It is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this to those of them who have not been able to attend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my desire, but I don’t have courage enough.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have not yet been disciplined and trained. The control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exercise in this meeting would not be possible when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millions of human beings. There may be people who think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ways and like to create trouble. For the present,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do well to give up this idea.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easy these days to hold large meetings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for there is plenty of enthusiasm among the people.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have such meetings at present. Formerly, people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Now, if any leader is found half-hearted,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criticize him and tell him that he had better lead or that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they would go ahead without caring for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11-5-1919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SATYAGRAHA LEAFLET NO. 17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1919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ARTAL AND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ASTING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hartal, fasting and religious devotion on Sunday next,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propose to demonstrate to the Government in terms of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that it is not possible for them to bring about true contentment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force of arms. So long as the Rowlatt legislation is not withdrawn, </w:t>
      </w:r>
      <w:r>
        <w:rPr>
          <w:rFonts w:ascii="Times" w:hAnsi="Times" w:eastAsia="Times"/>
          <w:b w:val="0"/>
          <w:i w:val="0"/>
          <w:color w:val="000000"/>
          <w:sz w:val="22"/>
        </w:rPr>
        <w:t>so long as the Government continue to suppress men like Mr. Hor-</w:t>
      </w:r>
      <w:r>
        <w:rPr>
          <w:rFonts w:ascii="Times" w:hAnsi="Times" w:eastAsia="Times"/>
          <w:b w:val="0"/>
          <w:i w:val="0"/>
          <w:color w:val="000000"/>
          <w:sz w:val="22"/>
        </w:rPr>
        <w:t>niman who carry on innocent agitations against such acts of the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asked the audience if they had any doubts. What follows is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to a question whether they would not do better to assemble, after bath, in a </w:t>
      </w:r>
      <w:r>
        <w:rPr>
          <w:rFonts w:ascii="Times" w:hAnsi="Times" w:eastAsia="Times"/>
          <w:b w:val="0"/>
          <w:i w:val="0"/>
          <w:color w:val="000000"/>
          <w:sz w:val="18"/>
        </w:rPr>
        <w:t>temple or at Chowpatty.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not only is true contentment impossible, but discontent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increase. All the world over a true peace depends not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gunpowder but upon pure justice. When Government perpetrate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and fortify it by the use of arms, such acts are a sign of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add injustice to injustice. If people also become angry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such acts on the part of the Government, they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the result is bad for both, mutual ill will increases.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people regard particular acts of the Government as unjust </w:t>
      </w:r>
      <w:r>
        <w:rPr>
          <w:rFonts w:ascii="Times" w:hAnsi="Times" w:eastAsia="Times"/>
          <w:b w:val="0"/>
          <w:i w:val="0"/>
          <w:color w:val="000000"/>
          <w:sz w:val="22"/>
        </w:rPr>
        <w:t>and express their strong disapproval by self-suffering,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cannot help granting redress. This is the way of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Bombay will have an opportunity on Sunday next of </w:t>
      </w:r>
      <w:r>
        <w:rPr>
          <w:rFonts w:ascii="Times" w:hAnsi="Times" w:eastAsia="Times"/>
          <w:b w:val="0"/>
          <w:i w:val="0"/>
          <w:color w:val="000000"/>
          <w:sz w:val="22"/>
        </w:rPr>
        <w:t>giving expression in a clean manner to such disapproval.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hartal brought about voluntarily and without pressure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means of showing popular disapproval, but fasting is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so. When people fast in a religious spirit and thus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grief before God, it receives a certain response. Hardest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impressed by it. Fasting is regarded by all religions 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Those who voluntarily fast become gentle and purified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 pure fast is a very powerful prayer. It is no small thing for lakhs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voluntarily to abstain from food and such a fast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fast. It ennobles individuals and nations. In it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intention of exercising undue pressure upon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do observe that like so many other good acts, this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too is sometimes abused. In India we often see beggars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threatening to fast, fasting, or pretending to fast, until they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ask for. This is </w:t>
      </w:r>
      <w:r>
        <w:rPr>
          <w:rFonts w:ascii="Times" w:hAnsi="Times" w:eastAsia="Times"/>
          <w:b w:val="0"/>
          <w:i/>
          <w:color w:val="000000"/>
          <w:sz w:val="22"/>
        </w:rPr>
        <w:t>duragrahi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fasting and the person so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degrades himself and it will be the proper thing to let such people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false kindness to give anything under pressure of such fasting.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were to be otherwise, fasting may be resorted to even for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 demands. Where it is a question of determining the justice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of a particular act, there is no room for any other force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reason regulated by the voice of conscience. The coming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thus in no way to be interpreted as designed to put pressure upon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Printed by Rustom N. Vatchaghandy at the Sanj Vartaman Press, Nos. 22-24-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26, Mint Road, Fort, Bombay.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APPEAL TO CITIZENS OF BOMBAY</w:t>
      </w:r>
    </w:p>
    <w:p>
      <w:pPr>
        <w:autoSpaceDN w:val="0"/>
        <w:autoSpaceDE w:val="0"/>
        <w:widowControl/>
        <w:spacing w:line="244" w:lineRule="exact" w:before="148" w:after="0"/>
        <w:ind w:left="531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7, 1919</w:t>
      </w:r>
    </w:p>
    <w:p>
      <w:pPr>
        <w:autoSpaceDN w:val="0"/>
        <w:autoSpaceDE w:val="0"/>
        <w:widowControl/>
        <w:spacing w:line="294" w:lineRule="exact" w:before="8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honour of Mr. Horniman on next Sunday the 11th instant,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121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290" w:right="1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citizens should observe hartal.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All should fast for 24 hours.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People should remain indoors and pass their time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religious devotion.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248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320" w:lineRule="exact" w:before="260" w:after="0"/>
              <w:ind w:left="290" w:right="1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 should be no pressure put upon anyone regarding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suspension of business.</w:t>
            </w:r>
          </w:p>
          <w:p>
            <w:pPr>
              <w:autoSpaceDN w:val="0"/>
              <w:autoSpaceDE w:val="0"/>
              <w:widowControl/>
              <w:spacing w:line="294" w:lineRule="exact" w:before="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Tram-cars and other vehicles should not be impeded.</w:t>
            </w:r>
          </w:p>
          <w:p>
            <w:pPr>
              <w:autoSpaceDN w:val="0"/>
              <w:autoSpaceDE w:val="0"/>
              <w:widowControl/>
              <w:spacing w:line="294" w:lineRule="exact" w:before="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Passengers should in no way be interfered with.</w:t>
            </w:r>
          </w:p>
          <w:p>
            <w:pPr>
              <w:autoSpaceDN w:val="0"/>
              <w:autoSpaceDE w:val="0"/>
              <w:widowControl/>
              <w:spacing w:line="294" w:lineRule="exact" w:before="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should be no large crowds in the streets.</w:t>
            </w:r>
          </w:p>
          <w:p>
            <w:pPr>
              <w:autoSpaceDN w:val="0"/>
              <w:autoSpaceDE w:val="0"/>
              <w:widowControl/>
              <w:spacing w:line="294" w:lineRule="exact" w:before="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should be no street demonstrations.</w:t>
            </w:r>
          </w:p>
          <w:p>
            <w:pPr>
              <w:autoSpaceDN w:val="0"/>
              <w:autoSpaceDE w:val="0"/>
              <w:widowControl/>
              <w:spacing w:line="280" w:lineRule="exact" w:before="4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Police orders and volunteers’ instructions should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implicitly carried out.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perfect preservation of peace consists real honour to Mr. </w:t>
      </w:r>
      <w:r>
        <w:rPr>
          <w:rFonts w:ascii="Times" w:hAnsi="Times" w:eastAsia="Times"/>
          <w:b w:val="0"/>
          <w:i w:val="0"/>
          <w:color w:val="000000"/>
          <w:sz w:val="22"/>
        </w:rPr>
        <w:t>Horniman and on it depends his speedy return.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7-5-1919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ROW</w:t>
      </w:r>
    </w:p>
    <w:p>
      <w:pPr>
        <w:autoSpaceDN w:val="0"/>
        <w:autoSpaceDE w:val="0"/>
        <w:widowControl/>
        <w:spacing w:line="260" w:lineRule="exact" w:before="172" w:after="0"/>
        <w:ind w:left="5710" w:right="0" w:hanging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ROW,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note about the late Sergeant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Fraser. Will you kindly give me some more particulars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deceased? Was he an orphan? Was he the only son? What were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parents? How did Mrs. Row come to adopt the deceased? What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when he was killed? From your name I infer that you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Indian. Is Mrs. Row also Indian? I trust, you will excuse these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questions. I am simply anxious to have the full history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deceased, if only for me to keep as a treasure.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6595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SATYAGRAHA LEAFLET NO. 18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1919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ARTAL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EANING OF </w:t>
      </w:r>
      <w:r>
        <w:rPr>
          <w:rFonts w:ascii="Times" w:hAnsi="Times" w:eastAsia="Times"/>
          <w:b w:val="0"/>
          <w:i w:val="0"/>
          <w:color w:val="000000"/>
          <w:sz w:val="20"/>
        </w:rPr>
        <w:t>“B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HAGAVAD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ITA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EACHINGS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is ordinarily regarded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newspaper, has seen fit to ridicule the forthcoming hartal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distrust the religious character of fasting. It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to endure the ridicule and distrust. We can turn both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 by our own action, i.e., by observing the hartal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spirit and by true religious devotion. But the more grievous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this well-known newspaper consists in misinterpreting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calmness and inferring from it that we have felt no grief over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Horniman’s separation. By observing full hartal on Sunday in a 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and by devoting the day to sincere religious contem-plation,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demonstrate the mistake made by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endeavour to consider in all humility a doubt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some Hindu friends regarding the meaning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that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 Krishna has encouraged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to slay his relations and they therefore argue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in that work for violence and that there is no satyagraha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historical work, it is a great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summing up the teaching of all religions. The poet has seized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of the war between the Pandavas and the Kauravas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Kurukshetra for drawing attention to the war going on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between the forces of Good (Pandavas) and the forces of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(Kauravas) and has shown that the latter should be destroyed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remissness in carrying on the battle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forces of Evil, mistaking them through ignorance for forces of Good.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reply to this received from Mrs. E. C. Row read: “My husband has made </w:t>
      </w:r>
      <w:r>
        <w:rPr>
          <w:rFonts w:ascii="Times" w:hAnsi="Times" w:eastAsia="Times"/>
          <w:b w:val="0"/>
          <w:i w:val="0"/>
          <w:color w:val="000000"/>
          <w:sz w:val="18"/>
        </w:rPr>
        <w:t>the greatest mistake of his life if he wrote to you....We are no Indians.”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Islam, Christianity, Judaism, it is a war between God and Satan,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Zoroastrianism between Aurmazd and Ahriman. To confuse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this universally acknowledged spiritual war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 world strife is to call holy unholy. We, who are saturated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teachings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who do not pretend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special spiritual qualifications, do not draw out sword against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whenever they perpetrate injustice but we win them over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affection for them. If the physical interpretation alluded to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correct, we sin against it in not inflicting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upon our relatives whom we consider to have done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injustice. Everywhere in that Divine Song, we note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given to Arjuna: </w:t>
      </w:r>
      <w:r>
        <w:rPr>
          <w:rFonts w:ascii="Times" w:hAnsi="Times" w:eastAsia="Times"/>
          <w:b w:val="0"/>
          <w:i/>
          <w:color w:val="000000"/>
          <w:sz w:val="22"/>
        </w:rPr>
        <w:t>Fight without anger, conquer the two great</w:t>
      </w:r>
    </w:p>
    <w:p>
      <w:pPr>
        <w:autoSpaceDN w:val="0"/>
        <w:autoSpaceDE w:val="0"/>
        <w:widowControl/>
        <w:spacing w:line="260" w:lineRule="exact" w:before="10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enemies, desire and anger, be the same to friend and foe; physical </w:t>
      </w:r>
      <w:r>
        <w:rPr>
          <w:rFonts w:ascii="Times" w:hAnsi="Times" w:eastAsia="Times"/>
          <w:b w:val="0"/>
          <w:i/>
          <w:color w:val="000000"/>
          <w:sz w:val="22"/>
        </w:rPr>
        <w:t>objects cause pleasure and pain, they are fleeting; endure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strike down an adversary without anger is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Only an Arujna who destroys the devil within him can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attachment. It was Ramdas brought up in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not only endured the lashes of a wrongdoer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produced for him a Jagir. Narsinh Mehta, the first poet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and the prince among </w:t>
      </w:r>
      <w:r>
        <w:rPr>
          <w:rFonts w:ascii="Times" w:hAnsi="Times" w:eastAsia="Times"/>
          <w:b w:val="0"/>
          <w:i/>
          <w:color w:val="000000"/>
          <w:sz w:val="22"/>
        </w:rPr>
        <w:t>bhaktas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was nurtured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teaching. He conquered his enemies only by love and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one single poem of matchless beauty the great text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conduct to his fellow-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encouragement from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deduced from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demonstrates the deadliness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Kaliyuga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only too true that we often find an echo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in what we read and see. If it is true that God made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image, it is equally true that man makes God also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image. I have found nothing but love in every page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</w:t>
      </w:r>
      <w:r>
        <w:rPr>
          <w:rFonts w:ascii="Times" w:hAnsi="Times" w:eastAsia="Times"/>
          <w:b w:val="0"/>
          <w:i w:val="0"/>
          <w:color w:val="000000"/>
          <w:sz w:val="22"/>
        </w:rPr>
        <w:t>hope and pray that everyone will have similar experience of Sunday.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Printed by Rustom N. Vatchaghandy at the Sanj Vartaman Press, Nos. 22-24-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26, Mint Road, Fort, Bombay.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O. S. GHATE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31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8,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GHATE,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Brothers’ representation to the Government.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yet despatched, I hope it won’t be at all. It lacks dignity,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unrestrained in language and is an overstatement of the case.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claim includes pre-war questions. Surely,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demand. What I would like them to prepare is a statement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minimum of demands. Everyone of the friends with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question of hijra rejected the idea and so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Saheb. What I should so much like is an authoritative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statement of the minimum demands of Islam.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friends’ views on the developments in Afghanistan.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time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when the greatest wisdom and coolness of judgment could </w:t>
      </w:r>
      <w:r>
        <w:rPr>
          <w:rFonts w:ascii="Times" w:hAnsi="Times" w:eastAsia="Times"/>
          <w:b w:val="0"/>
          <w:i w:val="0"/>
          <w:color w:val="000000"/>
          <w:sz w:val="22"/>
        </w:rPr>
        <w:t>alone pull us out of the fire.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T0 ANASUYABEHN SARABHAI</w:t>
      </w:r>
    </w:p>
    <w:p>
      <w:pPr>
        <w:autoSpaceDN w:val="0"/>
        <w:autoSpaceDE w:val="0"/>
        <w:widowControl/>
        <w:spacing w:line="246" w:lineRule="exact" w:before="146" w:after="0"/>
        <w:ind w:left="3030" w:right="0" w:firstLine="2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 Sud 9, 1975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8,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auto" w:before="7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REVERED ANASUYABEHN,</w:t>
      </w:r>
    </w:p>
    <w:p>
      <w:pPr>
        <w:autoSpaceDN w:val="0"/>
        <w:autoSpaceDE w:val="0"/>
        <w:widowControl/>
        <w:spacing w:line="260" w:lineRule="exact" w:before="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you very unhappy but what can I do? My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expresses itself in this manner. That I suffered more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you unhappy is the only solace I can offer you. Bhai Shankerlal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told me that you were not well. Bhai Indulal, however,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news today. Come over for a visit if you are well and not needed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women’s meeting on swadeshi2 was very well organized. I </w:t>
      </w:r>
      <w:r>
        <w:rPr>
          <w:rFonts w:ascii="Times" w:hAnsi="Times" w:eastAsia="Times"/>
          <w:b w:val="0"/>
          <w:i w:val="0"/>
          <w:color w:val="000000"/>
          <w:sz w:val="22"/>
        </w:rPr>
        <w:t>missed you very much on that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seems everything is going on smoothly.</w:t>
      </w:r>
    </w:p>
    <w:p>
      <w:pPr>
        <w:autoSpaceDN w:val="0"/>
        <w:autoSpaceDE w:val="0"/>
        <w:widowControl/>
        <w:spacing w:line="218" w:lineRule="exact" w:before="33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Afghan War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my first attempt, after many days, to write in my </w:t>
      </w:r>
      <w:r>
        <w:rPr>
          <w:rFonts w:ascii="Times" w:hAnsi="Times" w:eastAsia="Times"/>
          <w:b w:val="0"/>
          <w:i w:val="0"/>
          <w:color w:val="000000"/>
          <w:sz w:val="22"/>
        </w:rPr>
        <w:t>own hand.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SPEECH AT WOMEN’S MEETING, BOMBAY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well today, I shall talk to you sitting. Those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are educated will have read about the swadeshi vow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The one thing I have been saying over and over again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return from South Africa is this: So long as women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take equal part with men in the affairs of the world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and political matters, we shall not see India’s star rising.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 illustration, men who suffer from paralysis of one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can do no work. Similarly, if women do not share in 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tasks, the country is bound to remain in a wretched state.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can we expect in a country where the women remain </w:t>
      </w:r>
      <w:r>
        <w:rPr>
          <w:rFonts w:ascii="Times" w:hAnsi="Times" w:eastAsia="Times"/>
          <w:b w:val="0"/>
          <w:i w:val="0"/>
          <w:color w:val="000000"/>
          <w:sz w:val="22"/>
        </w:rPr>
        <w:t>ignorant of the joys and sorrows of men?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tempted to talk about all these matters, but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to do so. I want you to make your full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about which I shall speak today. All I mean is that it is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women make their contribution to the developments taking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country. This requires no knowledge of letters. It is not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without such knowledge, one cannot take part in national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work in their homes well enough. I have to work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and weavers. We can inspire more enthusiasm in them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educated classes. In the satyagraha in Kheda district, if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worked, women helped as much. Had they not done so, had they </w:t>
      </w:r>
      <w:r>
        <w:rPr>
          <w:rFonts w:ascii="Times" w:hAnsi="Times" w:eastAsia="Times"/>
          <w:b w:val="0"/>
          <w:i w:val="0"/>
          <w:color w:val="000000"/>
          <w:sz w:val="22"/>
        </w:rPr>
        <w:t>yielded to fear and held back the men, where would we have been?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 vow, too, cannot be kept fully if women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Men alone will be able to do nothing in the matter.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control over the children; that is the women’s sphere.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children, to dress them, is the mother’s duty and, therefore,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women should be fired with the spirit of swadeshi.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that does not happen, men will not be in a position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vow. Woman is the mistress of the home and lives in royal style; if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change, what can man do? Women’s clothing costs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men’s.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to part with 60 crores of rupees [annually] to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Four crores are wasted in this manner on silk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56 crores on cotton fabrics. India has a population of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and this means that every person throws away, on an average,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2/- [annually] over foreign cloth. Further, there are three crores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who get only one meal a day. Formerly, our mothers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spin in the homes and that helped preserve India’s self-respect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honour. That work is now taken over by the mills.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Presidency, women are now observing the swadeshi vow.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Bengal and other parts, cloth for women is made by Indian </w:t>
      </w:r>
      <w:r>
        <w:rPr>
          <w:rFonts w:ascii="Times" w:hAnsi="Times" w:eastAsia="Times"/>
          <w:b w:val="0"/>
          <w:i w:val="0"/>
          <w:color w:val="000000"/>
          <w:sz w:val="22"/>
        </w:rPr>
        <w:t>weavers. Here, however, women generally use expensive foreign cloth.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men who are responsible for the idea that women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cloth. It is they who tell women about such cloth and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good to wear. This has given the women their wrong idea,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correct it now. We ought not to allow our own art to perish,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after foreign art. All this has had unhappy consequences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help India to get rid of them. However bad the climate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 of our country, we do not run away from it. We should use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our country, however coarse it may be. The eye will get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by and by.  It is the soul we should care to make beautiful. We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go after external adornment.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country, moreover, is miserably poor. We have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famines. The plague and cholera are ever with us. If the country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rich, there would be some propriety in our living in style.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however, when there are some who do not even get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clothing, this ostentation is not in good taste. Bear in mind that,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act in this manner now, we shall be compelled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to do so. Posterity will feel sad for us and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grow poorer. If you do not want the country to remain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swadeshi vow, and wear swadeshi cloth, however coarse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There was a time when a piece of Dacca muslin could be packed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little box and yet served to cover one’s nakedness well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do we find such craftsmen and such weavers? That muslin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made on any machine. How is it that they have lost the skill now?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utterly ruined. The fine variety of foreign cloth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these days is cloth only in name. It does not serve to cover </w:t>
      </w:r>
      <w:r>
        <w:rPr>
          <w:rFonts w:ascii="Times" w:hAnsi="Times" w:eastAsia="Times"/>
          <w:b w:val="0"/>
          <w:i w:val="0"/>
          <w:color w:val="000000"/>
          <w:sz w:val="22"/>
        </w:rPr>
        <w:t>one’s limbs. If everyone takes the vow of swadeshi, we shall be able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to produce the same kind of muslin. A large number of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by women. This is my own experience, as it is that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But, then, I want the women to have tenacity of purpose,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disposition and love for India. At the time of the war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the Boer women showed a spirit such as no other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 done. My present demand is briefly stated. It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away your stocks of foreign cloth or make them over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not have taken the vow of swadeshi. I should like all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this course. It will sound harsh if I say that all women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vow this very day. But you may think of taking the vow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tomorrow, and I pray to God that He may so incline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take the vow a day later, but make up your mind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too long if you were to wait till all the dresses had worn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One or two saris may be excused, but how if you have heaps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clothes? You ought to make this sacrifice for the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What would you have done if all those clothes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stolen? Well, think that they are stolen. This sacrifice must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country. If, retaining your clothes, you are likely to feel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sore about the thing and to feel tempted to wear them, hand them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shall put them to good use. Those who find it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this vow may take the vow of partial swadeshi but,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they should keep the vow in full.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Vartaman</w:t>
      </w:r>
      <w:r>
        <w:rPr>
          <w:rFonts w:ascii="Times" w:hAnsi="Times" w:eastAsia="Times"/>
          <w:b w:val="0"/>
          <w:i w:val="0"/>
          <w:color w:val="000000"/>
          <w:sz w:val="22"/>
        </w:rPr>
        <w:t>, 21-5-1919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SATYAGRAHA LEAFLET NO. 19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1919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BE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ESTED 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autoSpaceDE w:val="0"/>
        <w:widowControl/>
        <w:spacing w:line="2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will be tested on Sunday. To observe hartal, fast [and]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contemplation are easy enough for sensible people. Bombay </w:t>
      </w:r>
      <w:r>
        <w:rPr>
          <w:rFonts w:ascii="Times" w:hAnsi="Times" w:eastAsia="Times"/>
          <w:b w:val="0"/>
          <w:i w:val="0"/>
          <w:color w:val="000000"/>
          <w:sz w:val="22"/>
        </w:rPr>
        <w:t>will prove her sensibility on Sunday. In England, more especially in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asked the women in the audience if they had any questions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ask. Thereupon, one of them suggested that, the foreign cloth with them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expensive, they should keep it and resolve not to buy any more in future.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they needed eight days’ time to have new dresses made. What follows is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reply.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Scotland, business is suspended every Sunday for religious reasons.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Trains too are running most sparingly. Even in India, public offices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closed on Sundays. There would, therefore, generally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anxiety over hartal. There is just a little anxiety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hartal because of the present unrest and because ours is intended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expression of our grief and respect. From the news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quarters and from the impression gathered from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been held to explain the reasons for the Sunday observance,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every reason to hope that Bombay will do credit to herself and </w:t>
      </w:r>
      <w:r>
        <w:rPr>
          <w:rFonts w:ascii="Times" w:hAnsi="Times" w:eastAsia="Times"/>
          <w:b w:val="0"/>
          <w:i w:val="0"/>
          <w:color w:val="000000"/>
          <w:sz w:val="22"/>
        </w:rPr>
        <w:t>India by observing perfect calm on Sunday.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wished that in every mosque, church and temple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assembly, visitors will be told to suspend business and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fast, and devote the day to religious contemplation and observe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stated in the first leaflet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hartal that employees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suspend work on receiving permission from their employers.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working in hospitals, or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of the town, dock labourers handling the grain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despatched to famine areas ought not to suspend work at all.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hartal, we are bound to give the first place to public weal,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especially the requirements of the poor. And whenwe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discrimination fully in all our activities, our difficulties will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 even as the mist before the morning sun.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Printed by Rustom N. Vatchaghandy at the Sanj Vartaman Press, Nos. 22-24-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26, Mint Road, Fort, Bombay.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F. C. GRIFFITH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31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9,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GRIFFITH,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mill-hands, I understand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themselves on the pay day. This they did on the 3rd instant. </w:t>
      </w:r>
      <w:r>
        <w:rPr>
          <w:rFonts w:ascii="Times" w:hAnsi="Times" w:eastAsia="Times"/>
          <w:b w:val="0"/>
          <w:i w:val="0"/>
          <w:color w:val="000000"/>
          <w:sz w:val="22"/>
        </w:rPr>
        <w:t>I understand, too, that some of them even resented the idea of having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No. 15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shops kept open for them. I can however understand that if shops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open, many of them might make odd purchases. But I see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in advising all shopkeepers in the north of Bombay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shops open than in leaving the present position undisturbed.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am, therefore, not doing anything in this matter beyond taking all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precautions to avoid untowardness.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message late last night, for which I thank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issuing a leaflet of which I send you copy herewith.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given full effect to H. E.’s desire.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DR. POWELL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31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9, 1919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POWELL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have only seen Anantram Radha-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kishen for once. He has not presented me with any car whatsoever.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absolutely no knowledge about his possessions. I have no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belonging to him. I do not think he has gone mad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But it is quite likely that we have more than one mad man </w:t>
      </w:r>
      <w:r>
        <w:rPr>
          <w:rFonts w:ascii="Times" w:hAnsi="Times" w:eastAsia="Times"/>
          <w:b w:val="0"/>
          <w:i w:val="0"/>
          <w:color w:val="000000"/>
          <w:sz w:val="22"/>
        </w:rPr>
        <w:t>on our list.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6600</w:t>
      </w:r>
    </w:p>
    <w:p>
      <w:pPr>
        <w:autoSpaceDN w:val="0"/>
        <w:autoSpaceDE w:val="0"/>
        <w:widowControl/>
        <w:spacing w:line="220" w:lineRule="exact" w:before="236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Police Surgeon,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 May 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27. SPEECH ON KHILAFAT,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1919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Chairman has said about me is true, for I have,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days of my youth, had a longing to see differences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Mahomedans obliterated. When I was in South Africa,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close touch with Muslim brethren. I went there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Mahomedan case and there I was able to learn their habits,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and aspirations. In 1914, I sailed from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>reaching London on the 6th of August,  i.e., two days after the dec-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laration of war between England and Germany. Soon after, I read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series of articles in the [London]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speculating on Turkey’s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I found the Mahomedans residing in London equally agitated.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morning we read the news that Turkey had joined Germany.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leisure then to study the Turkish question and pronounce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on the Turkish action, I simply prayed that India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from the turmoil. Having had to explain to the Mahomedan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South Africa the events of the Tripolitan war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their sentiments, I had no difficulty in gauging Maho-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medan sentiment over the Turkish choice. Theirs became a much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position. I landed next year in India with ideas of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unity and the Turkish question and I felt when I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like to assist in securing a proper solution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questions. There are two things to which I am devoting my life—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unity between Hindus and Mahomedans, and satyagraha;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satyagraha probably more, for it covers a much wider field.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all-embracing movement and if we accept the law of satyagraha,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of itself. The question that I have to answer this evening 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help in having a Mahomedan question emerging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war properly solved? After my arrival in India, I began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>good Mahomedan leaders. My desire was satisfied when I reached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in Gujarati at a special meeting of the Anjuman Ziaul Islam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presidentship of M. T. Kadarbhai, Barrister-at-law, to consider the question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Caliphate. A large number of Muslims was present. Gandhiji, Jamnadas Dwarkadas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Shankarlal Banker were among those specially invited. Kadarbhai, in introducing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the. meeting, said that the latter had throughout his life tried to see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differences between the Hindus and the Mahomedans were obliterated, and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struggle in South Africa was principally for the Mahomedans,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three-fourths of the Indian commerce was in the hands of the Mahomedans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he had done in one day what years of British rule could not achieve in the </w:t>
      </w:r>
      <w:r>
        <w:rPr>
          <w:rFonts w:ascii="Times" w:hAnsi="Times" w:eastAsia="Times"/>
          <w:b w:val="0"/>
          <w:i w:val="0"/>
          <w:color w:val="000000"/>
          <w:sz w:val="18"/>
        </w:rPr>
        <w:t>union of the Hindus and the Mahomedans.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and found the Brothers Ali, whom I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before. It was a question of love at first sight between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met Dr. Ansari, the circle of Mahomedan friends widened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it even included Maulana Abdul Bari of Lucknow.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Mahomedan question with all these friends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Mahomedans throughout India and I feel that this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of all, greater even than that of the repeal of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legislation; for it affects the religious susceptibilities of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Mahomedans. It is a remarkable fact, but it is true that Mahomedan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 too are interested in this question. There is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suspicion, deep-rooted in the minds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Mahomedans, regarding the intentions of the Imperial Government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question. Though the Viceroy is not unmindful of the gravity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situation, I do feel that a declaration of British policy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conciliate the Mahomedan sentiment.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aware, there are three points involved: first,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regarding the Khilaphate and the possession of Turkey; second,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Holy Mecca and Medina; third, regarding Palestine. Briefly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put, your contention is that the pre-war status should be restored.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Mahomedan countrymen, the temporal and spiritual power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hand. I can, therefore, understand the Mahomedan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 dismemberment of Turkey. But it has been stated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others that there is as yet no authoritative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statement of the Mahomedan claim. You and you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mend this omission. There should be a calm, dispassionate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statement of the Mahomedan claim. In my humble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set forth your minimum demands in such a way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any impartial student of such matters. Time is running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unless you make a move at once in the desired direction,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too late to do anything; for the League of Nations is making rapid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as rapid as it is possible to make in view of world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to be affected by its deliberations. And when you have drawn </w:t>
      </w:r>
      <w:r>
        <w:rPr>
          <w:rFonts w:ascii="Times" w:hAnsi="Times" w:eastAsia="Times"/>
          <w:b w:val="0"/>
          <w:i w:val="0"/>
          <w:color w:val="000000"/>
          <w:sz w:val="22"/>
        </w:rPr>
        <w:t>up the statement of your claim, you have to see how to enforce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asked why I, a Hindu, bother my head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question. The answer is that as you are my neighbours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countrymen, it is my duty to share your sorrows. I cannot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Hindu-Mahomedan unity and fail in giving effect to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test has come. And you know that I touched the </w:t>
      </w:r>
      <w:r>
        <w:rPr>
          <w:rFonts w:ascii="Times" w:hAnsi="Times" w:eastAsia="Times"/>
          <w:b w:val="0"/>
          <w:i w:val="0"/>
          <w:color w:val="000000"/>
          <w:sz w:val="22"/>
        </w:rPr>
        <w:t>Mahomedan question in my published letter addressed to H. E.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immediately after the war conference that was held at Delhi.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then I have never failed, whenever the occasion has arisen,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my views to the proper quarters. It now remains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how your claim may be enforced. Naturally the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is to make representations to the Government. Sometimes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 not see eye to eye with us. What are we to do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circumstances? If we had the franchise and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we could by our vote turn that Government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But in the absence of any such effective methods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will felt, what are we to do? When people have become enraged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governments for a deliberate failure to carry out their wishes,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resorted to violence and I know that many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the only remedy open to them when ordinary agitation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failed. This is an age-long remedy. I consider it to be barbarous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endeavoured to place before the people and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remedy which does away with violence in any shape or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infinitely more successful than the latter. I feel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resorting to violence for asserting our rights.  It  is 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far to diethan to kill. Had it not been for my talks with Barisahib,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hesitated to talk to you on a subject which is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religious. But he assured me that there was warrant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the Holy Koran. He agreed with the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 to the effect that whilst violence under certain well-defined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is permissible, self-restraint is dearer to God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and that is the law of love. That is satyagraha—violence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 to human weakness, satyagraha is an obligation.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practical standpoint, it is easy enough to see that violence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 good and can only do infinite harm, as we have seen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Viramgam. You will have further illustration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I have advised a satyagraha hartal accompanied by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prayer. I hope that you will all join the great demonstration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honour, sorrow and protest—honour to an Englishman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India so well and so faithfully, sorrow that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 and protest against the ill-advised action of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common causes among us and I hope that you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full share in this demonstration. Its success lies in its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peaceful and voluntary and if we are that we need neither </w:t>
      </w:r>
      <w:r>
        <w:rPr>
          <w:rFonts w:ascii="Times" w:hAnsi="Times" w:eastAsia="Times"/>
          <w:b w:val="0"/>
          <w:i w:val="0"/>
          <w:color w:val="000000"/>
          <w:sz w:val="22"/>
        </w:rPr>
        <w:t>the police nor the military. When satyagraha becomes the accepted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Viceroy” 29-4-1918.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of India, the aeroplanes will cease to frighten us and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no occasion for the use of machine-guns at Colaba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elsewhere, they would be overlaid with earth, grass will grow upon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our children will play upon them.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Maulvi Abdul Raoof then moved the following resolution: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Resolved that the Viceroy and Governor-General of India be requested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announce a British policy in concert with the Right Hon.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for India and the Prime Minister, which may be laid before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through the British representatives whose object would be (I)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 the question of the Khalifate in accordance with the wishes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in India; (2) to entrust the guardianship of the holy places, such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Mecca, Medina, Jerusalem, Najaf, Kerbala, Kaxomaina, Baghdad, etc.,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Khalifatul Mussalmin; (3) to desist from the proposed dismemberment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Turkish Empire; (4) that Constantinople, which has been the seat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Khalifate for four centuries and which is predominantly Muslim by faith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Turkish by race must remain the capital of the Turkish Empire.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fulfilment of the above questions in their entirety will bring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restoration of normal feelings among the Muslims of India, and remove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tremendous discontent and unrest that exist, and that therefore this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earnestly prays that His Majesty’s Britannic Government will cause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to be issued at an early date in India, bearing on the question,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declarat on will bring forth an era of peace, calmness and tranquillity so </w:t>
      </w:r>
      <w:r>
        <w:rPr>
          <w:rFonts w:ascii="Times" w:hAnsi="Times" w:eastAsia="Times"/>
          <w:b w:val="0"/>
          <w:i w:val="0"/>
          <w:color w:val="000000"/>
          <w:sz w:val="18"/>
        </w:rPr>
        <w:t>very essential to the good and orderly governance of India.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resolution was carried.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14-5-1919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SATYAGRAHA LEAFLET NO. 20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1919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ATRED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—L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IES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one request to Hindus, Mahomedans, Parsis,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Jews is that by our conduct tomorrow we may demonstrate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our absolutely harmless intentions and show that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wishes to commit a breach of the peace, and further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Bombay is capable of discharging heavy responsibilities with </w:t>
      </w:r>
      <w:r>
        <w:rPr>
          <w:rFonts w:ascii="Times" w:hAnsi="Times" w:eastAsia="Times"/>
          <w:b w:val="0"/>
          <w:i w:val="0"/>
          <w:color w:val="000000"/>
          <w:sz w:val="22"/>
        </w:rPr>
        <w:t>patient calmness. We should at the same time demonstrate that we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acting in perfect unity and determined to secure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our cherished will. But we do not desire to obtain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harbouring ill will against the Government but by goodwill.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kills, love ever dies. Such is the vast difference between the two.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obtained by love is retained for all time. What is obtained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proves a burden in reality, for it increases hatred.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is to diminish hatred and to promote love. I pray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will observe full hartal, fast and pray and do all this in a </w:t>
      </w:r>
      <w:r>
        <w:rPr>
          <w:rFonts w:ascii="Times" w:hAnsi="Times" w:eastAsia="Times"/>
          <w:b w:val="0"/>
          <w:i w:val="0"/>
          <w:color w:val="000000"/>
          <w:sz w:val="22"/>
        </w:rPr>
        <w:t>loving spirit.</w:t>
      </w:r>
    </w:p>
    <w:p>
      <w:pPr>
        <w:autoSpaceDN w:val="0"/>
        <w:autoSpaceDE w:val="0"/>
        <w:widowControl/>
        <w:spacing w:line="266" w:lineRule="exact" w:before="4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 by Rustom N. Vatchaghandy at the Sanj Vartaman Press, Nos.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22-24-26, Mint Road, Fort, Bombay.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TELEGRAM TO J. L. MAFFEY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26" w:after="132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>
        <w:trPr>
          <w:trHeight w:hRule="exact" w:val="28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CERTAINLY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SERVE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UT-</w:t>
            </w:r>
          </w:p>
        </w:tc>
      </w:tr>
      <w:tr>
        <w:trPr>
          <w:trHeight w:hRule="exact" w:val="324"/>
        </w:trPr>
        <w:tc>
          <w:tcPr>
            <w:tcW w:type="dxa" w:w="2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MOST       OF        MY      ABILITY.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 WRITING.</w:t>
            </w:r>
          </w:p>
        </w:tc>
        <w:tc>
          <w:tcPr>
            <w:tcW w:type="dxa" w:w="816"/>
            <w:vMerge/>
            <w:tcBorders/>
          </w:tcPr>
          <w:p/>
        </w:tc>
        <w:tc>
          <w:tcPr>
            <w:tcW w:type="dxa" w:w="816"/>
            <w:vMerge/>
            <w:tcBorders/>
          </w:tcPr>
          <w:p/>
        </w:tc>
        <w:tc>
          <w:tcPr>
            <w:tcW w:type="dxa" w:w="81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Lord Chelmsford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20" w:lineRule="exact" w:before="19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quoted in a draft of the letter to the addressee dated May 10,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1919. The version, however, of the same letter which appeared in “Letter to J.L.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Maffey”, 11-5-1919, under the date May 11, 1919, quotes another telegram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addressee. It is likely the letter was dictated on May 10 and despatched after revision </w:t>
      </w:r>
      <w:r>
        <w:rPr>
          <w:rFonts w:ascii="Times" w:hAnsi="Times" w:eastAsia="Times"/>
          <w:b w:val="0"/>
          <w:i w:val="0"/>
          <w:color w:val="000000"/>
          <w:sz w:val="18"/>
        </w:rPr>
        <w:t>the next day.</w:t>
      </w:r>
    </w:p>
    <w:p>
      <w:pPr>
        <w:autoSpaceDN w:val="0"/>
        <w:autoSpaceDE w:val="0"/>
        <w:widowControl/>
        <w:spacing w:line="220" w:lineRule="exact" w:before="2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May 7 the addressee, inter alia, had written: “Can we look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 for help? I believe you could be of immense assistance in stabilizing Indian </w:t>
      </w:r>
      <w:r>
        <w:rPr>
          <w:rFonts w:ascii="Times" w:hAnsi="Times" w:eastAsia="Times"/>
          <w:b w:val="0"/>
          <w:i w:val="0"/>
          <w:color w:val="000000"/>
          <w:sz w:val="18"/>
        </w:rPr>
        <w:t>opinion. I am writing this of my own initiative though I shall show it to the Viceroy.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Hoping you are well.”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3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TELEGRAM TO S. K. RUDRA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10, 1919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UDRA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TEPHEN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0" w:after="5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1"/>
        <w:gridCol w:w="1091"/>
        <w:gridCol w:w="1091"/>
        <w:gridCol w:w="1091"/>
        <w:gridCol w:w="1091"/>
        <w:gridCol w:w="1091"/>
      </w:tblGrid>
      <w:tr>
        <w:trPr>
          <w:trHeight w:hRule="exact" w:val="29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STRONGLY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CHARLIE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LAHORE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WITHOUT       SANCTION       PRESENT     JUNCTURE.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1919, p. 416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ANNIE BESANT</w:t>
      </w:r>
    </w:p>
    <w:p>
      <w:pPr>
        <w:autoSpaceDN w:val="0"/>
        <w:autoSpaceDE w:val="0"/>
        <w:widowControl/>
        <w:spacing w:line="244" w:lineRule="exact" w:before="148" w:after="0"/>
        <w:ind w:left="52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May10,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MRS. BESANT,</w:t>
      </w:r>
    </w:p>
    <w:p>
      <w:pPr>
        <w:autoSpaceDN w:val="0"/>
        <w:autoSpaceDE w:val="0"/>
        <w:widowControl/>
        <w:spacing w:line="260" w:lineRule="exact" w:before="3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note. Dr. Subramaniam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overpersuaded, so far as I am aware, by anybody. He had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interview about satyagraha before he saw me. He took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own free will, saying that he had been all his life a satyagrahi.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occasion during your internment when I met him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bungalow; many of your followers were there and they, one and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plan that was unfolded by me before them. I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from them all that satyagraha had your full approval,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had advised that it should be conducted under my guidance.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saddens me to see in your writings a new Mrs. Besant,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Mrs. Besant who in utter disregard of man-made laws,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or political, stood for Truth against the whole world. It is tragic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you should now turn back upon your own teachings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 me of “leading young men of good impulses to break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solemn pledges”. I cannot accept the charge,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advise everyone to break all the pledges he might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contrary to Truth. You deprive a fellow-being of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>human dignity when you interpose between him and his conscience,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S. Subramania lyer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96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outsider, no matter how high-placed in spirituality he may appear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be. Those of your followers who obey the voice of conscience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preference even to your own instructions are loyal to you as truly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Prahlad was to his father. Surely, your past life is a striking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demonstration of the truth of my remark. Is not every reformer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avowed law-breaker?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do not want to strive with you. I shall continue to think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Mrs. Besant whom from my youth I had come to regard as a great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living illustration of fearlessness, courage and truth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written your note in grief. You do not know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greater grief you have caused and are causing to those who know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services to India and who love you for them.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you want to see me, I am at your service. I have not a free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hour today. I am free only after 10 p.m. I am free tomorrow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morning.</w:t>
      </w:r>
    </w:p>
    <w:p>
      <w:pPr>
        <w:autoSpaceDN w:val="0"/>
        <w:autoSpaceDE w:val="0"/>
        <w:widowControl/>
        <w:spacing w:line="220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6605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32. TELEGRAM TO J. A. GUIDER</w:t>
      </w:r>
    </w:p>
    <w:p>
      <w:pPr>
        <w:autoSpaceDN w:val="0"/>
        <w:autoSpaceDE w:val="0"/>
        <w:widowControl/>
        <w:spacing w:line="266" w:lineRule="exact" w:before="12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1919</w:t>
      </w:r>
    </w:p>
    <w:p>
      <w:pPr>
        <w:autoSpaceDN w:val="0"/>
        <w:tabs>
          <w:tab w:pos="1230" w:val="left"/>
          <w:tab w:pos="1930" w:val="left"/>
          <w:tab w:pos="3110" w:val="left"/>
          <w:tab w:pos="4090" w:val="left"/>
          <w:tab w:pos="5410" w:val="left"/>
          <w:tab w:pos="6230" w:val="left"/>
        </w:tabs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INMATES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</w:p>
    <w:p>
      <w:pPr>
        <w:autoSpaceDN w:val="0"/>
        <w:tabs>
          <w:tab w:pos="1070" w:val="left"/>
          <w:tab w:pos="2330" w:val="left"/>
          <w:tab w:pos="2990" w:val="left"/>
          <w:tab w:pos="3930" w:val="left"/>
          <w:tab w:pos="5050" w:val="left"/>
          <w:tab w:pos="57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IDENTIFY </w:t>
      </w:r>
    </w:p>
    <w:p>
      <w:pPr>
        <w:autoSpaceDN w:val="0"/>
        <w:tabs>
          <w:tab w:pos="950" w:val="left"/>
          <w:tab w:pos="1930" w:val="left"/>
          <w:tab w:pos="2810" w:val="left"/>
          <w:tab w:pos="3710" w:val="left"/>
          <w:tab w:pos="4770" w:val="left"/>
          <w:tab w:pos="59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INCEN- </w:t>
      </w:r>
    </w:p>
    <w:p>
      <w:pPr>
        <w:autoSpaceDN w:val="0"/>
        <w:tabs>
          <w:tab w:pos="1090" w:val="left"/>
          <w:tab w:pos="1510" w:val="left"/>
          <w:tab w:pos="2290" w:val="left"/>
          <w:tab w:pos="3010" w:val="left"/>
          <w:tab w:pos="3810" w:val="left"/>
          <w:tab w:pos="4530" w:val="left"/>
          <w:tab w:pos="5350" w:val="left"/>
          <w:tab w:pos="61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DIARISM.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</w:p>
    <w:p>
      <w:pPr>
        <w:autoSpaceDN w:val="0"/>
        <w:tabs>
          <w:tab w:pos="1690" w:val="left"/>
          <w:tab w:pos="2470" w:val="left"/>
          <w:tab w:pos="3490" w:val="left"/>
          <w:tab w:pos="5030" w:val="left"/>
          <w:tab w:pos="58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IDENTIFICATION.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CONSISTENTLY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ASHRAM </w:t>
      </w:r>
    </w:p>
    <w:p>
      <w:pPr>
        <w:autoSpaceDN w:val="0"/>
        <w:tabs>
          <w:tab w:pos="1330" w:val="left"/>
          <w:tab w:pos="2170" w:val="left"/>
          <w:tab w:pos="3430" w:val="left"/>
          <w:tab w:pos="4590" w:val="left"/>
          <w:tab w:pos="5210" w:val="left"/>
          <w:tab w:pos="6150" w:val="left"/>
        </w:tabs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</w:p>
    <w:p>
      <w:pPr>
        <w:autoSpaceDN w:val="0"/>
        <w:tabs>
          <w:tab w:pos="1250" w:val="left"/>
          <w:tab w:pos="1890" w:val="left"/>
          <w:tab w:pos="3170" w:val="left"/>
          <w:tab w:pos="4590" w:val="left"/>
          <w:tab w:pos="58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PROMOTE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RULERS </w:t>
      </w:r>
    </w:p>
    <w:p>
      <w:pPr>
        <w:autoSpaceDN w:val="0"/>
        <w:tabs>
          <w:tab w:pos="790" w:val="left"/>
          <w:tab w:pos="1750" w:val="left"/>
          <w:tab w:pos="2530" w:val="left"/>
          <w:tab w:pos="3670" w:val="left"/>
          <w:tab w:pos="4910" w:val="left"/>
          <w:tab w:pos="62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VIOLENCE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</w:p>
    <w:p>
      <w:pPr>
        <w:autoSpaceDN w:val="0"/>
        <w:tabs>
          <w:tab w:pos="810" w:val="left"/>
          <w:tab w:pos="1610" w:val="left"/>
          <w:tab w:pos="2230" w:val="left"/>
          <w:tab w:pos="2810" w:val="left"/>
          <w:tab w:pos="3650" w:val="left"/>
          <w:tab w:pos="4290" w:val="left"/>
          <w:tab w:pos="5370" w:val="left"/>
          <w:tab w:pos="60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PRIVI- </w:t>
      </w:r>
    </w:p>
    <w:p>
      <w:pPr>
        <w:autoSpaceDN w:val="0"/>
        <w:tabs>
          <w:tab w:pos="890" w:val="left"/>
          <w:tab w:pos="1650" w:val="left"/>
          <w:tab w:pos="2310" w:val="left"/>
          <w:tab w:pos="3170" w:val="left"/>
          <w:tab w:pos="4450" w:val="left"/>
          <w:tab w:pos="56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PRISONERS </w:t>
      </w:r>
    </w:p>
    <w:p>
      <w:pPr>
        <w:autoSpaceDN w:val="0"/>
        <w:tabs>
          <w:tab w:pos="1090" w:val="left"/>
          <w:tab w:pos="1890" w:val="left"/>
          <w:tab w:pos="2890" w:val="left"/>
          <w:tab w:pos="4450" w:val="left"/>
          <w:tab w:pos="54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COMMITTING </w:t>
      </w:r>
    </w:p>
    <w:p>
      <w:pPr>
        <w:autoSpaceDN w:val="0"/>
        <w:tabs>
          <w:tab w:pos="1090" w:val="left"/>
          <w:tab w:pos="1610" w:val="left"/>
          <w:tab w:pos="2690" w:val="left"/>
          <w:tab w:pos="3690" w:val="left"/>
          <w:tab w:pos="4610" w:val="left"/>
          <w:tab w:pos="5450" w:val="left"/>
          <w:tab w:pos="62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CRIMES.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</w:p>
    <w:p>
      <w:pPr>
        <w:autoSpaceDN w:val="0"/>
        <w:autoSpaceDE w:val="0"/>
        <w:widowControl/>
        <w:spacing w:line="240" w:lineRule="exact" w:before="4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12, but Cf.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“Note By District Magistrate, Ahmedabad, on Interview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Gandhiji”, After 11-5-1919.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p>
      <w:pPr>
        <w:autoSpaceDN w:val="0"/>
        <w:tabs>
          <w:tab w:pos="990" w:val="left"/>
          <w:tab w:pos="2030" w:val="left"/>
          <w:tab w:pos="3450" w:val="left"/>
          <w:tab w:pos="4150" w:val="left"/>
          <w:tab w:pos="4970" w:val="left"/>
          <w:tab w:pos="627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</w:p>
    <w:p>
      <w:pPr>
        <w:autoSpaceDN w:val="0"/>
        <w:tabs>
          <w:tab w:pos="1150" w:val="left"/>
          <w:tab w:pos="2330" w:val="left"/>
          <w:tab w:pos="3070" w:val="left"/>
          <w:tab w:pos="3570" w:val="left"/>
          <w:tab w:pos="4250" w:val="left"/>
          <w:tab w:pos="503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FORCING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</w:p>
    <w:p>
      <w:pPr>
        <w:autoSpaceDN w:val="0"/>
        <w:tabs>
          <w:tab w:pos="870" w:val="left"/>
          <w:tab w:pos="2150" w:val="left"/>
          <w:tab w:pos="3350" w:val="left"/>
          <w:tab w:pos="4090" w:val="left"/>
          <w:tab w:pos="5210" w:val="left"/>
          <w:tab w:pos="59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EXAMPLE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COPIED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</w:p>
    <w:p>
      <w:pPr>
        <w:autoSpaceDN w:val="0"/>
        <w:tabs>
          <w:tab w:pos="850" w:val="left"/>
          <w:tab w:pos="1670" w:val="left"/>
          <w:tab w:pos="2450" w:val="left"/>
          <w:tab w:pos="3570" w:val="left"/>
          <w:tab w:pos="4610" w:val="left"/>
          <w:tab w:pos="527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PLAN </w:t>
      </w:r>
    </w:p>
    <w:p>
      <w:pPr>
        <w:autoSpaceDN w:val="0"/>
        <w:tabs>
          <w:tab w:pos="610" w:val="left"/>
          <w:tab w:pos="1350" w:val="left"/>
          <w:tab w:pos="2110" w:val="left"/>
          <w:tab w:pos="2910" w:val="left"/>
          <w:tab w:pos="3850" w:val="left"/>
          <w:tab w:pos="4830" w:val="left"/>
          <w:tab w:pos="5710" w:val="left"/>
          <w:tab w:pos="63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      CONVENIENCE       TO      SCREEN        OFFENDERS.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A. I.: Home : Political-A : August 1919 : Nos. 261-72 &amp; K. W.</w:t>
      </w:r>
    </w:p>
    <w:p>
      <w:pPr>
        <w:autoSpaceDN w:val="0"/>
        <w:autoSpaceDE w:val="0"/>
        <w:widowControl/>
        <w:spacing w:line="292" w:lineRule="exact" w:before="362" w:after="0"/>
        <w:ind w:left="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33. TELEGRAM TO SATYAGRAHA ASHRAM, SABARMATI</w:t>
      </w:r>
    </w:p>
    <w:p>
      <w:pPr>
        <w:autoSpaceDN w:val="0"/>
        <w:autoSpaceDE w:val="0"/>
        <w:widowControl/>
        <w:spacing w:line="266" w:lineRule="exact" w:before="12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1919</w:t>
      </w:r>
    </w:p>
    <w:p>
      <w:pPr>
        <w:autoSpaceDN w:val="0"/>
        <w:tabs>
          <w:tab w:pos="1330" w:val="left"/>
          <w:tab w:pos="2150" w:val="left"/>
          <w:tab w:pos="3350" w:val="left"/>
          <w:tab w:pos="3930" w:val="left"/>
          <w:tab w:pos="4630" w:val="left"/>
          <w:tab w:pos="6070" w:val="left"/>
        </w:tabs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EVERYONE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IDENTIFY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CONSCIENCE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DOES</w:t>
      </w:r>
    </w:p>
    <w:p>
      <w:pPr>
        <w:autoSpaceDN w:val="0"/>
        <w:tabs>
          <w:tab w:pos="650" w:val="left"/>
          <w:tab w:pos="1710" w:val="left"/>
          <w:tab w:pos="2270" w:val="left"/>
          <w:tab w:pos="2970" w:val="left"/>
          <w:tab w:pos="3950" w:val="left"/>
          <w:tab w:pos="4390" w:val="left"/>
          <w:tab w:pos="55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FOLLOWING</w:t>
      </w:r>
    </w:p>
    <w:p>
      <w:pPr>
        <w:autoSpaceDN w:val="0"/>
        <w:tabs>
          <w:tab w:pos="1010" w:val="left"/>
          <w:tab w:pos="2210" w:val="left"/>
          <w:tab w:pos="2910" w:val="left"/>
          <w:tab w:pos="3570" w:val="left"/>
          <w:tab w:pos="4290" w:val="left"/>
          <w:tab w:pos="57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ASHRAM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INCRIMI-</w:t>
      </w:r>
    </w:p>
    <w:p>
      <w:pPr>
        <w:autoSpaceDN w:val="0"/>
        <w:tabs>
          <w:tab w:pos="970" w:val="left"/>
          <w:tab w:pos="1810" w:val="left"/>
          <w:tab w:pos="2670" w:val="left"/>
          <w:tab w:pos="3430" w:val="left"/>
          <w:tab w:pos="4070" w:val="left"/>
          <w:tab w:pos="5190" w:val="left"/>
          <w:tab w:pos="59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WEANING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CRIME.</w:t>
      </w:r>
    </w:p>
    <w:p>
      <w:pPr>
        <w:autoSpaceDN w:val="0"/>
        <w:tabs>
          <w:tab w:pos="810" w:val="left"/>
          <w:tab w:pos="1550" w:val="left"/>
          <w:tab w:pos="2310" w:val="left"/>
          <w:tab w:pos="3550" w:val="left"/>
          <w:tab w:pos="4190" w:val="left"/>
          <w:tab w:pos="5170" w:val="left"/>
          <w:tab w:pos="61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970" w:val="left"/>
          <w:tab w:pos="1830" w:val="left"/>
          <w:tab w:pos="2810" w:val="left"/>
          <w:tab w:pos="3670" w:val="left"/>
          <w:tab w:pos="4550" w:val="left"/>
          <w:tab w:pos="57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IDENTIFY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RUN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RISK OF BEING      IMPRISONED.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A. I.: Home: Political-A: August 1919: Nos. 261-72 &amp; K. W.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J. L. MAFFEY</w:t>
      </w:r>
    </w:p>
    <w:p>
      <w:pPr>
        <w:autoSpaceDN w:val="0"/>
        <w:autoSpaceDE w:val="0"/>
        <w:widowControl/>
        <w:spacing w:line="266" w:lineRule="exact" w:before="12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MAFFEY,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morning. It was redirected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Ahmedabad. I thank you for it. I telegraphed in reply as follows: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Things are indeed moving fast in India. We are sitting on many mines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one of which may explode any moment. The Afghan news adds to the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P.S.’s letter of May 7, in which he had written: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Afghan news will surprise you. Excited by grossly exaggerated stories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disorders in India, the hot-headed, inexperienced Amanullah has decided that ‘the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Afghan sword shall shine in India’. It is a new complication. Militarily it is not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serious proposition for us and we are doing our best to act with all restraint towards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young man in his midsummer madness.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 . . . Can we look to you for help? I believe you could be of immense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assistance in stabilizing Indian opinion. I am writing this of my own initiative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I shall show it to the Viceroy. Hoping you are well.”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existing complications. May God grant H. E. strength to bear these heavy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burdens.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before the receipt of your letter already begun to move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own way in the direction of securing a peaceful atmosphere within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own border. I confess that it is a delicate situation. I need hardly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assure you that the whole of my weight will be thrown absolutely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side of preserving internal peace. The Viceroy has the right to rely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upon my doing no less. But my weight will be absolutely nothing if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receive no support from the Government. The support I need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satisfactory declaration on the Mahomedan question and withdrawal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Rowlatt legislation. If it is possible to give this support, I feel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could have without a shadow of a doubt a contented India.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hope, I do not irritate by mentioning these two matters. I would so 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to go to the Punjab if my suggestion is adopted. You will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hesitate to wire for me if a personal discussion is necessary.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SATYAGRAHA LEAFLET NO. 21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1919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EACEFUL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ARTAL</w:t>
      </w:r>
      <w:r>
        <w:rPr>
          <w:rFonts w:ascii="Times" w:hAnsi="Times" w:eastAsia="Times"/>
          <w:b w:val="0"/>
          <w:i w:val="0"/>
          <w:color w:val="000000"/>
          <w:sz w:val="20"/>
        </w:rPr>
        <w:t>: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XAMPLE</w:t>
      </w:r>
    </w:p>
    <w:p>
      <w:pPr>
        <w:autoSpaceDN w:val="0"/>
        <w:autoSpaceDE w:val="0"/>
        <w:widowControl/>
        <w:spacing w:line="2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covered itself with glory by preserving perfect calm,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citizens have shown by their peaceful hartal [that]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a portion of satyagraha. They have done true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Horniman and demonstrated to the Government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disapprove of his deportation. Bombay has set a worthy example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India. It is a matter of pride for Bombay,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standpoint, that some shops were open. This fact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voluntary character of the hartal. Many causes contributed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this remarkable demonstration, but the chief among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performance of their duty by volunteers under Mr. Vithaldas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Jerajani. They had commenced operations from the commencement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talk of hartal, and we had the results of their efforts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>Our thanks are due also to the police. If aggressive military disposit-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 had been made, the people would have become excited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task of preserving peace would have been much more difficult.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nation enjoying or desiring to enjoy swaraj must possess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7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four attributes: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should be the least needed for self-protection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should be concord between them and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jails should be the least patronized;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hospitals should have few cases;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law courts should have the least work.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people do violence, commit crimes, and not exercising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their senses and committing a breach of nature’s laws </w:t>
      </w:r>
      <w:r>
        <w:rPr>
          <w:rFonts w:ascii="Times" w:hAnsi="Times" w:eastAsia="Times"/>
          <w:b w:val="0"/>
          <w:i w:val="0"/>
          <w:color w:val="000000"/>
          <w:sz w:val="22"/>
        </w:rPr>
        <w:t>become diseased and engage in perpetual quarrels resulting in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suits, they are not free but in bondage. We shall learn the first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 and liberty when India adopts the example of Bombay as a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way of life.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Printed by Rustom N. Vatchaghandy, at the Sanj Vartaman Press, Fort,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printed original preserved in Gandhi Smarak Sangrahalaya, Delhi.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H.S.L. Polak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REV. M. WELLS BRANCH</w:t>
      </w:r>
    </w:p>
    <w:p>
      <w:pPr>
        <w:autoSpaceDN w:val="0"/>
        <w:autoSpaceDE w:val="0"/>
        <w:widowControl/>
        <w:spacing w:line="254" w:lineRule="exact" w:before="138" w:after="0"/>
        <w:ind w:left="4896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1919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REV. BRANCH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that some of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Christianity are bound to leave their impress upon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 of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by the modern movement you mean the agitation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Reforms, it is a result of modern civilization and modern education.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modern movement you mean satyagraha, it is an extended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the ancient teaching. I do not think that either has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to do with Christian teaching.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Jesus Christ was one of the greatest teachers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 I consider him as an incarnation in the Hindu sense of the</w:t>
      </w:r>
    </w:p>
    <w:p>
      <w:pPr>
        <w:autoSpaceDN w:val="0"/>
        <w:autoSpaceDE w:val="0"/>
        <w:widowControl/>
        <w:spacing w:line="220" w:lineRule="exact" w:before="36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Manager, Lucknow School of Commerce, Lucknow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9-5-1919, wherein three questions were asked. S.N. 6608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term. I do not believe him to be the World Saviour in the sense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orthodox Christianity understands the expression but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saviour in the same sense as Buddha, Zoroaster, Mohammed,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teachers were. In other words, I do not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divinity of Jesus. </w:t>
      </w:r>
      <w:r>
        <w:rPr>
          <w:rFonts w:ascii="Times" w:hAnsi="Times" w:eastAsia="Times"/>
          <w:b w:val="0"/>
          <w:i/>
          <w:color w:val="000000"/>
          <w:sz w:val="22"/>
        </w:rPr>
        <w:t>The Sermon on the Mount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left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my mind when I read it. I do believe with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meaning of the teachings of Jesus will be delivered from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moved among thousands upon thousands of Indians,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found any secret follower of Jesus. This does not mean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secret followers of his in India. But there could not be many.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entirely subscribe to your opinion that such followers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come out in the open and declare their faith.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3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6608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1642"/>
        <w:gridCol w:w="1642"/>
        <w:gridCol w:w="1642"/>
        <w:gridCol w:w="1642"/>
      </w:tblGrid>
      <w:tr>
        <w:trPr>
          <w:trHeight w:hRule="exact" w:val="732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37. THE SWADESHI VOW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13,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1915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0" w:right="1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IXED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XPLAINED</w:t>
      </w:r>
    </w:p>
    <w:p>
      <w:pPr>
        <w:autoSpaceDN w:val="0"/>
        <w:autoSpaceDE w:val="0"/>
        <w:widowControl/>
        <w:spacing w:line="266" w:lineRule="exact" w:before="0" w:after="0"/>
        <w:ind w:left="0" w:right="20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IGNATORIES TO THE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LEDGE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1390" w:val="left"/>
          <w:tab w:pos="1970" w:val="left"/>
          <w:tab w:pos="2590" w:val="left"/>
          <w:tab w:pos="3450" w:val="left"/>
          <w:tab w:pos="4390" w:val="left"/>
          <w:tab w:pos="5550" w:val="left"/>
          <w:tab w:pos="597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swadeshi was first broached at the 6th of April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at Chowpati where thousands of men and some women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but the swadeshi vow was not taken on that day. It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fully thrashed out and the way is clear. It is our duty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vow; in it lies the true prosperity of India. To use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rejecting those produced or manufactured in India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untrue to India, it is an unwarranted indulgence. To use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because we do not like indigenous ones is to be a foreigner.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obvious that we cannot reject indigenous articles even as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the native air and the native soil because they are inferior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air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 w:val="0"/>
          <w:color w:val="000000"/>
          <w:sz w:val="22"/>
        </w:rPr>
        <w:t>Rs. 57,00,00,000 and silk import to Rs. 4,00,00,000 in the year 1917-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18. India has a population of three hundred millions and so it [means] </w:t>
      </w:r>
      <w:r>
        <w:rPr>
          <w:rFonts w:ascii="Times" w:hAnsi="Times" w:eastAsia="Times"/>
          <w:b w:val="0"/>
          <w:i w:val="0"/>
          <w:color w:val="000000"/>
          <w:sz w:val="22"/>
        </w:rPr>
        <w:t>that we sent out in that year about Rs. 2 per head, with starvation as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first leaflet on swadeshi,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Swadeshi Vow”, </w:t>
      </w:r>
      <w:r>
        <w:rPr>
          <w:rFonts w:ascii="Times" w:hAnsi="Times" w:eastAsia="Times"/>
          <w:b w:val="0"/>
          <w:i w:val="0"/>
          <w:color w:val="000000"/>
          <w:sz w:val="18"/>
        </w:rPr>
        <w:t>16-6-1919.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May 13 according to Young India but May 14 according to Mahadevbhai ki </w:t>
      </w:r>
      <w:r>
        <w:rPr>
          <w:rFonts w:ascii="Times" w:hAnsi="Times" w:eastAsia="Times"/>
          <w:b w:val="0"/>
          <w:i w:val="0"/>
          <w:color w:val="000000"/>
          <w:sz w:val="18"/>
        </w:rPr>
        <w:t>Diary which describes this as second leaflet on swadeshi vow.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two names were those of Gandhiji and Kasturba and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>signatories included Vinoba Bhave.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More than thirty million men in India hardly get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meal a day. Such starvation must have been unknown when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in India had its spinning-wheel and when thousands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busy with their handlooms. No wonder that starvation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ills arise whenever people depart from the path of duty.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for these ills is swadeshi. The swadeshi vow of which the 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given at the foot of this article has therefore been proposed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divided into two classes. The first represents purer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vow, but the purest is that under which those taking it restrict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use of hand-woven clothes made out of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The ruin of the handloom industry makes such a vow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impossible. But if those who take the first vow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swadeshi as their goal, we shall ere long be able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hand-woven cloth. I have already pointed out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swadeshi and boycott.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for one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cannot benefit India in the least. Resorting to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 cutting off the nose to spite the face. Shall we open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wider for Japan boycotting British goods in order 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the evil of the Rowlatt Bill? The fact is that swadeshi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the agitation against the Rowlatt Bills.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like satyagraha sets the people a-thinking about their duties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thus that the idea of the swadeshi has possessed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continue to observe the vow even after the repeal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legislation and after India becomes an honoured partner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Empire. And our vow will then not be the limited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today, it will be a far wider one as we shall then have been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meeting in India itself many of our requirements. We shall 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our English brethren also to join us in this swadeshi vow.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enable lacs of men and women to take and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 vow, commercial honesty will be </w:t>
      </w:r>
      <w:r>
        <w:rPr>
          <w:rFonts w:ascii="Times" w:hAnsi="Times" w:eastAsia="Times"/>
          <w:b w:val="0"/>
          <w:i/>
          <w:color w:val="000000"/>
          <w:sz w:val="22"/>
        </w:rPr>
        <w:t>sine qua non</w:t>
      </w:r>
      <w:r>
        <w:rPr>
          <w:rFonts w:ascii="Times" w:hAnsi="Times" w:eastAsia="Times"/>
          <w:b w:val="0"/>
          <w:i w:val="0"/>
          <w:color w:val="000000"/>
          <w:sz w:val="22"/>
        </w:rPr>
        <w:t>.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will have to fix their rates in a patriotic spirit. Merchants,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small, will also likewise have to keep honest dealings.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swadeshi cannot advance unless thousands of petty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shopkeepers from whom the poor millions buy introduce honesty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dealings. The organizers of swadeshi have ventured to place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nation the swadeshi pledge for its acceptance upon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“Swadeshi Vow-I”, 8-4-1919.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Stanley Reed”, 30-4-1919 and “Letter to J. L. Maffey”, </w:t>
      </w:r>
      <w:r>
        <w:rPr>
          <w:rFonts w:ascii="Times" w:hAnsi="Times" w:eastAsia="Times"/>
          <w:b w:val="0"/>
          <w:i w:val="0"/>
          <w:color w:val="000000"/>
          <w:sz w:val="18"/>
        </w:rPr>
        <w:t>5-5-1919.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our merchants possess the patriotic spirit and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country they will be kind to the poor and truthful towards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foreign clothing seem to hesitate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Though this is natural, it is also painful. We want swadeshi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big results. These cannot be attained without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is hoped that the spirit of swadeshi will bring in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simplicity, and those who take to simple, though more durable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clothing, will be able to recoup themselves for any loss sustained by </w:t>
      </w:r>
      <w:r>
        <w:rPr>
          <w:rFonts w:ascii="Times" w:hAnsi="Times" w:eastAsia="Times"/>
          <w:b w:val="0"/>
          <w:i w:val="0"/>
          <w:color w:val="000000"/>
          <w:sz w:val="22"/>
        </w:rPr>
        <w:t>reason of the giving up of foreign articles.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give the warning that none should lay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stock of swadeshi clothing. There is not enough cloth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 to enable many of us to have a stock to last four or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When there are many swadeshists, there is no doubt that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many swadeshi shops and that day by day we shall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woven in India. Those who take the pledge should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their being able to buy swadeshi cloth whenever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it. As a matter of fact, everyone should learn to weave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those who cannot should engage their own weavers.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doing, they would avoid all cause for deceit and they would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durable and pure cloth for their use. This is what we used to do </w:t>
      </w:r>
      <w:r>
        <w:rPr>
          <w:rFonts w:ascii="Times" w:hAnsi="Times" w:eastAsia="Times"/>
          <w:b w:val="0"/>
          <w:i w:val="0"/>
          <w:color w:val="000000"/>
          <w:sz w:val="22"/>
        </w:rPr>
        <w:t>in days gone by.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depends upon women adopting it.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them will give up foreign cloth in their possession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swadeshi pledge. It behoves us to suffer some inconvenience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by way of penance for our past mistakes. Moreover,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put foreign cloth to other uses. It can even be sold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out of India. Further the nation has a right to expect its </w:t>
      </w:r>
      <w:r>
        <w:rPr>
          <w:rFonts w:ascii="Times" w:hAnsi="Times" w:eastAsia="Times"/>
          <w:b w:val="0"/>
          <w:i w:val="0"/>
          <w:color w:val="000000"/>
          <w:sz w:val="22"/>
        </w:rPr>
        <w:t>women to clothe their children in swadeshi garments.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solemnly declare that henceforth in Hindustan I shall not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except such as is made in India out of Indian cotton, silk or </w:t>
      </w:r>
      <w:r>
        <w:rPr>
          <w:rFonts w:ascii="Times" w:hAnsi="Times" w:eastAsia="Times"/>
          <w:b w:val="0"/>
          <w:i w:val="0"/>
          <w:color w:val="000000"/>
          <w:sz w:val="22"/>
        </w:rPr>
        <w:t>wool spun in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vow shall be binding on me for life/years.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IXED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solemnly declare that henceforth in Hindustan I shall not wear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clothing except such as is woven in India whether made out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or Indian yarn, silk or wool.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vow shall be binding on me for life/years.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Explanation—The true swadeshi ideal consists in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hand-woven cloth only made out of hand-spun yarn,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impossible today to secure a supply of such cloth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people. It is expected, however, that true lovers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and real art will not only themselves, even 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inconvenience, wear hand-woven cloth made out of hand-spun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also endeavour to set going as many handlooms and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spinning-wheels as possible.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Note 1—It should be remembered that this movement has not-</w:t>
      </w:r>
      <w:r>
        <w:rPr>
          <w:rFonts w:ascii="Times" w:hAnsi="Times" w:eastAsia="Times"/>
          <w:b w:val="0"/>
          <w:i w:val="0"/>
          <w:color w:val="000000"/>
          <w:sz w:val="22"/>
        </w:rPr>
        <w:t>hing to do with the agitation for securing repeal of the Rowlatt legisla-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Repeal of that legislation or the granting of other concessions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will make no alteration whatsoever in the swadeshi vow or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for the spread of swadeshi.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Note 2—The suggestion for destruction of foreign cloth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signatories to the pledge has been totally abandoned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lest a mistaken interpretation of the suggestion may lead to the growth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promotion of ill will against Europeans, the idea of ill will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foreign to the originators of the present swadeshi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pledge precludes the use of any personal clothing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>make that the signatory may possess at the time of taking the vow.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Note 3—Mahomedans, Parsis, Christians and Jews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pledge are not precluded from using and wearing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 having a religious significance.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17-5-1919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F. C. GRIFFITH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14,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GRIFFITH,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sending me the name of the party who sells the </w:t>
      </w:r>
      <w:r>
        <w:rPr>
          <w:rFonts w:ascii="Times" w:hAnsi="Times" w:eastAsia="Times"/>
          <w:b w:val="0"/>
          <w:i/>
          <w:color w:val="000000"/>
          <w:sz w:val="22"/>
        </w:rPr>
        <w:t>Life of Mustafa Kamal Pasha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find that it is not a reprint of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prohibited books, but it was reprinted in mistake for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>Mustafa Kamal Pasha’s speech which is a book included in the list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literature.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Subject therefore to anything you might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 the contrary, I am not taking any steps to prevent further sales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book in question. I enclose herewith a copy for your perusal </w:t>
      </w:r>
      <w:r>
        <w:rPr>
          <w:rFonts w:ascii="Times" w:hAnsi="Times" w:eastAsia="Times"/>
          <w:b w:val="0"/>
          <w:i w:val="0"/>
          <w:color w:val="000000"/>
          <w:sz w:val="22"/>
        </w:rPr>
        <w:t>and I think you agree with me that it is perfectly harmless.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add with reference to my books that have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 that after the conversation with you at our first interview,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legal position re-examined and I found that the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Law Officers was more correct than mine, viz.,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reprints did not come under the forfeiture orders. But as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sale of these books for the sake of civil disobedience,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whilst excitement lasted, it was better for me not to enter upon </w:t>
      </w:r>
      <w:r>
        <w:rPr>
          <w:rFonts w:ascii="Times" w:hAnsi="Times" w:eastAsia="Times"/>
          <w:b w:val="0"/>
          <w:i w:val="0"/>
          <w:color w:val="000000"/>
          <w:sz w:val="22"/>
        </w:rPr>
        <w:t>long explanations to the public in order to justify these sales.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noticed that there was no hartal in Surat or other </w:t>
      </w:r>
      <w:r>
        <w:rPr>
          <w:rFonts w:ascii="Times" w:hAnsi="Times" w:eastAsia="Times"/>
          <w:b w:val="0"/>
          <w:i w:val="0"/>
          <w:color w:val="000000"/>
          <w:sz w:val="22"/>
        </w:rPr>
        <w:t>places. I was wrong too in thinking that Dr. Hora was a satyagrahi.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 LETTER TO SIR. S. SUBRAMANIA IYER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14,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SUBRAMANIAM,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copy of Mrs. Besant’s letter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your behalf and also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it. I have found it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to believe the statements made in it. For I know nothing of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persuasion, nor can I believe that you can possibly deviate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path even at the dictation of a great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can any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a man from following truth? But of course you shall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statements imputed to me are correct. For me satyagraha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shone so brightly as it does today. It has weathered the storm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from Government and it is now facing the storm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want to start civil disobedience to cover their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is satyagraha that has localized the disturbances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has made possible for Bombay to exercise amazing self-restraint in</w:t>
      </w:r>
    </w:p>
    <w:p>
      <w:pPr>
        <w:autoSpaceDN w:val="0"/>
        <w:autoSpaceDE w:val="0"/>
        <w:widowControl/>
        <w:spacing w:line="220" w:lineRule="exact" w:before="36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on Laws for Civil Disobedience”, 7-4-1919.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Annie Besant”, 10-5-1919.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spite of the most irritating temptation presented by Mr. Horniman’s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deportation. I hope you are keeping well.</w:t>
      </w:r>
    </w:p>
    <w:p>
      <w:pPr>
        <w:autoSpaceDN w:val="0"/>
        <w:autoSpaceDE w:val="0"/>
        <w:widowControl/>
        <w:spacing w:line="220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6605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40. REMARKS ON SATYAGRAHA</w:t>
      </w:r>
    </w:p>
    <w:p>
      <w:pPr>
        <w:autoSpaceDN w:val="0"/>
        <w:autoSpaceDE w:val="0"/>
        <w:widowControl/>
        <w:spacing w:line="294" w:lineRule="exact" w:before="4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15,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as I have a passionate desire for living at peace with you,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I for living at peace with Englishmen and for that matter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whole of the universe. But I want peace with honour and such peace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obvious can only and easily be attained by satyagraha.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6612</w:t>
      </w:r>
    </w:p>
    <w:p>
      <w:pPr>
        <w:autoSpaceDN w:val="0"/>
        <w:autoSpaceDE w:val="0"/>
        <w:widowControl/>
        <w:spacing w:line="292" w:lineRule="exact" w:before="362" w:after="0"/>
        <w:ind w:left="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41. TELEGRAM TO PRIVATE SECRETARY TO VICEROY</w:t>
      </w:r>
    </w:p>
    <w:p>
      <w:pPr>
        <w:autoSpaceDN w:val="0"/>
        <w:autoSpaceDE w:val="0"/>
        <w:widowControl/>
        <w:spacing w:line="266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1919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SIMLA</w:t>
      </w:r>
    </w:p>
    <w:p>
      <w:pPr>
        <w:autoSpaceDN w:val="0"/>
        <w:tabs>
          <w:tab w:pos="710" w:val="left"/>
          <w:tab w:pos="2510" w:val="left"/>
          <w:tab w:pos="3150" w:val="left"/>
          <w:tab w:pos="4250" w:val="left"/>
          <w:tab w:pos="5050" w:val="left"/>
          <w:tab w:pos="6310" w:val="left"/>
        </w:tabs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GOVARDHANDAS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LAHORE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</w:p>
    <w:p>
      <w:pPr>
        <w:autoSpaceDN w:val="0"/>
        <w:tabs>
          <w:tab w:pos="1090" w:val="left"/>
          <w:tab w:pos="1730" w:val="left"/>
          <w:tab w:pos="2450" w:val="left"/>
          <w:tab w:pos="3230" w:val="left"/>
          <w:tab w:pos="4330" w:val="left"/>
          <w:tab w:pos="495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MADRAS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12TH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</w:p>
    <w:p>
      <w:pPr>
        <w:autoSpaceDN w:val="0"/>
        <w:tabs>
          <w:tab w:pos="830" w:val="left"/>
          <w:tab w:pos="1870" w:val="left"/>
          <w:tab w:pos="2490" w:val="left"/>
          <w:tab w:pos="3350" w:val="left"/>
          <w:tab w:pos="4250" w:val="left"/>
          <w:tab w:pos="489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ARRESTED </w:t>
      </w:r>
    </w:p>
    <w:p>
      <w:pPr>
        <w:autoSpaceDN w:val="0"/>
        <w:tabs>
          <w:tab w:pos="1130" w:val="left"/>
          <w:tab w:pos="2230" w:val="left"/>
          <w:tab w:pos="3010" w:val="left"/>
          <w:tab w:pos="3910" w:val="left"/>
          <w:tab w:pos="5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MILITARY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COMMANDANT</w:t>
      </w:r>
    </w:p>
    <w:p>
      <w:pPr>
        <w:autoSpaceDN w:val="0"/>
        <w:tabs>
          <w:tab w:pos="1130" w:val="left"/>
          <w:tab w:pos="1810" w:val="left"/>
          <w:tab w:pos="2750" w:val="left"/>
          <w:tab w:pos="3310" w:val="left"/>
          <w:tab w:pos="4550" w:val="left"/>
          <w:tab w:pos="51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LAHORE.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VAKIL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BEEN</w:t>
      </w:r>
    </w:p>
    <w:p>
      <w:pPr>
        <w:autoSpaceDN w:val="0"/>
        <w:tabs>
          <w:tab w:pos="1050" w:val="left"/>
          <w:tab w:pos="2350" w:val="left"/>
          <w:tab w:pos="2930" w:val="left"/>
          <w:tab w:pos="3570" w:val="left"/>
          <w:tab w:pos="45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REFUSED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GOVARDHANDAS,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SO</w:t>
      </w:r>
    </w:p>
    <w:p>
      <w:pPr>
        <w:autoSpaceDN w:val="0"/>
        <w:tabs>
          <w:tab w:pos="810" w:val="left"/>
          <w:tab w:pos="1510" w:val="left"/>
          <w:tab w:pos="2150" w:val="left"/>
          <w:tab w:pos="3330" w:val="left"/>
          <w:tab w:pos="4150" w:val="left"/>
          <w:tab w:pos="501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UPON</w:t>
      </w:r>
    </w:p>
    <w:p>
      <w:pPr>
        <w:autoSpaceDN w:val="0"/>
        <w:tabs>
          <w:tab w:pos="930" w:val="left"/>
          <w:tab w:pos="2130" w:val="left"/>
          <w:tab w:pos="2790" w:val="left"/>
          <w:tab w:pos="3590" w:val="left"/>
          <w:tab w:pos="489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VAKIL’S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APPLI-</w:t>
      </w:r>
    </w:p>
    <w:p>
      <w:pPr>
        <w:autoSpaceDN w:val="0"/>
        <w:tabs>
          <w:tab w:pos="1150" w:val="left"/>
          <w:tab w:pos="1890" w:val="left"/>
          <w:tab w:pos="3630" w:val="left"/>
          <w:tab w:pos="471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DETENTION</w:t>
      </w:r>
    </w:p>
    <w:p>
      <w:pPr>
        <w:autoSpaceDN w:val="0"/>
        <w:tabs>
          <w:tab w:pos="810" w:val="left"/>
          <w:tab w:pos="2790" w:val="left"/>
          <w:tab w:pos="411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GOVARDHANDAS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INFORMATION</w:t>
      </w:r>
    </w:p>
    <w:p>
      <w:pPr>
        <w:autoSpaceDN w:val="0"/>
        <w:tabs>
          <w:tab w:pos="1530" w:val="left"/>
          <w:tab w:pos="2750" w:val="left"/>
          <w:tab w:pos="3530" w:val="left"/>
          <w:tab w:pos="481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REFUSED.</w:t>
      </w:r>
    </w:p>
    <w:p>
      <w:pPr>
        <w:autoSpaceDN w:val="0"/>
        <w:tabs>
          <w:tab w:pos="770" w:val="left"/>
          <w:tab w:pos="1510" w:val="left"/>
          <w:tab w:pos="2270" w:val="left"/>
          <w:tab w:pos="3410" w:val="left"/>
          <w:tab w:pos="3970" w:val="left"/>
          <w:tab w:pos="451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REFUSED.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CONJECTURED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1830" w:val="left"/>
          <w:tab w:pos="2590" w:val="left"/>
          <w:tab w:pos="3450" w:val="left"/>
          <w:tab w:pos="471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GOVARDHANDAS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STATEMENTS</w:t>
      </w:r>
    </w:p>
    <w:p>
      <w:pPr>
        <w:autoSpaceDN w:val="0"/>
        <w:tabs>
          <w:tab w:pos="990" w:val="left"/>
          <w:tab w:pos="2010" w:val="left"/>
          <w:tab w:pos="2930" w:val="left"/>
          <w:tab w:pos="3550" w:val="left"/>
          <w:tab w:pos="4690" w:val="left"/>
          <w:tab w:pos="54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PUNJAB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ELSEWHERE.</w:t>
      </w:r>
    </w:p>
    <w:p>
      <w:pPr>
        <w:autoSpaceDN w:val="0"/>
        <w:autoSpaceDE w:val="0"/>
        <w:widowControl/>
        <w:spacing w:line="240" w:lineRule="exact" w:before="3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lines were found on the sheet proceeding “Telegram to Private Secre-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tary to Viceroy”, 15-5-1919.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1930" w:val="left"/>
          <w:tab w:pos="2790" w:val="left"/>
          <w:tab w:pos="4070" w:val="left"/>
          <w:tab w:pos="5010" w:val="left"/>
          <w:tab w:pos="60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NEWS PUBLISHED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MESSRS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NOR-</w:t>
      </w:r>
    </w:p>
    <w:p>
      <w:pPr>
        <w:autoSpaceDN w:val="0"/>
        <w:tabs>
          <w:tab w:pos="830" w:val="left"/>
          <w:tab w:pos="1670" w:val="left"/>
          <w:tab w:pos="2490" w:val="left"/>
          <w:tab w:pos="3430" w:val="left"/>
          <w:tab w:pos="435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PERMISSION</w:t>
      </w:r>
    </w:p>
    <w:p>
      <w:pPr>
        <w:autoSpaceDN w:val="0"/>
        <w:tabs>
          <w:tab w:pos="1110" w:val="left"/>
          <w:tab w:pos="2170" w:val="left"/>
          <w:tab w:pos="3510" w:val="left"/>
          <w:tab w:pos="4410" w:val="left"/>
          <w:tab w:pos="523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DEFEND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EDITOR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“TRIBUNE”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MIS-</w:t>
      </w:r>
    </w:p>
    <w:p>
      <w:pPr>
        <w:autoSpaceDN w:val="0"/>
        <w:tabs>
          <w:tab w:pos="1190" w:val="left"/>
          <w:tab w:pos="2670" w:val="left"/>
          <w:tab w:pos="3770" w:val="left"/>
          <w:tab w:pos="527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GIVINGS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TREATMENT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TRIAL</w:t>
      </w:r>
    </w:p>
    <w:p>
      <w:pPr>
        <w:autoSpaceDN w:val="0"/>
        <w:tabs>
          <w:tab w:pos="650" w:val="left"/>
          <w:tab w:pos="2470" w:val="left"/>
          <w:tab w:pos="3090" w:val="left"/>
          <w:tab w:pos="417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GOVARDHANDAS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PUNJAB.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INFORMATION</w:t>
      </w:r>
    </w:p>
    <w:p>
      <w:pPr>
        <w:autoSpaceDN w:val="0"/>
        <w:tabs>
          <w:tab w:pos="1450" w:val="left"/>
          <w:tab w:pos="2610" w:val="left"/>
          <w:tab w:pos="381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GOVARDHANDAS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WHETHER</w:t>
      </w:r>
    </w:p>
    <w:p>
      <w:pPr>
        <w:autoSpaceDN w:val="0"/>
        <w:tabs>
          <w:tab w:pos="630" w:val="left"/>
          <w:tab w:pos="1450" w:val="left"/>
          <w:tab w:pos="2050" w:val="left"/>
          <w:tab w:pos="3290" w:val="left"/>
          <w:tab w:pos="4650" w:val="left"/>
          <w:tab w:pos="529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DEFEN-</w:t>
      </w:r>
    </w:p>
    <w:p>
      <w:pPr>
        <w:autoSpaceDN w:val="0"/>
        <w:tabs>
          <w:tab w:pos="730" w:val="left"/>
          <w:tab w:pos="1330" w:val="left"/>
          <w:tab w:pos="2450" w:val="left"/>
          <w:tab w:pos="3270" w:val="left"/>
          <w:tab w:pos="435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COUNSEL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PUNJAB.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FURTHER</w:t>
      </w:r>
    </w:p>
    <w:p>
      <w:pPr>
        <w:autoSpaceDN w:val="0"/>
        <w:tabs>
          <w:tab w:pos="810" w:val="left"/>
          <w:tab w:pos="2150" w:val="left"/>
          <w:tab w:pos="3250" w:val="left"/>
          <w:tab w:pos="4330" w:val="left"/>
          <w:tab w:pos="509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NORTON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EDI-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TOR  “TRIBUNE”.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J. L. MAFFEY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MAFFEY,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Enclosed is a copy of the telegram I sent you yesterday.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 not a word about the events in the Punjab, not because I have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now not thought or felt over them, but because I have not known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to believe and what not to believe. Even the official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communiques have not been over-frank. I was, as I am still, hoping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very soon there would be the fullest investigation made as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causes of disturbances and the measures adopted to quell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a shock like the one caused by the reported flogging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delivered by the arrest with the attendant circumstances of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Govardhandas and the prohibition order against Messrs Norton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Roy engaged as counsel for the defence of the Editor of </w:t>
      </w: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forgive me for troubling you at the present juncture.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know, you will recognize the urgency of my inquiry.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63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over.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observe that the storm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 Afghanistan has almost blown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6615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J. L. Maffey”, 11-5-1919.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6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SAKARLAL DAVE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19, 1919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SAKARLAL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longer to write this letter than I had expected.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out for Amritlal. I am confident that Mama will be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June, and I know that he will acquit himself well enough.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run the school well.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that you pointed out all those grammatical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errors. Mahadev will write to you further about them. I make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write correctly but it is quite likely the mistakes remain,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command I have over Gujarati is the fruit of my love.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learn the language systematically. My use of the root </w:t>
      </w:r>
      <w:r>
        <w:rPr>
          <w:rFonts w:ascii="Times" w:hAnsi="Times" w:eastAsia="Times"/>
          <w:b w:val="0"/>
          <w:i/>
          <w:color w:val="000000"/>
          <w:sz w:val="22"/>
        </w:rPr>
        <w:t>shak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to] is deliberate. </w:t>
      </w:r>
      <w:r>
        <w:rPr>
          <w:rFonts w:ascii="Times" w:hAnsi="Times" w:eastAsia="Times"/>
          <w:b w:val="0"/>
          <w:i/>
          <w:color w:val="000000"/>
          <w:sz w:val="22"/>
        </w:rPr>
        <w:t>Nirbhaya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words have not been so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find Mahadev defending them. I shall accept any decision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two agree and correct myself accordingly. Where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between you, I shall accept your view till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light on the point, for I think yours will be more objective.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keep suggesting improvements in my language. I shall take </w:t>
      </w:r>
      <w:r>
        <w:rPr>
          <w:rFonts w:ascii="Times" w:hAnsi="Times" w:eastAsia="Times"/>
          <w:b w:val="0"/>
          <w:i w:val="0"/>
          <w:color w:val="000000"/>
          <w:sz w:val="22"/>
        </w:rPr>
        <w:t>it as a sign of your pure love.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as for the meaning I have read in the </w:t>
      </w:r>
      <w:r>
        <w:rPr>
          <w:rFonts w:ascii="Times" w:hAnsi="Times" w:eastAsia="Times"/>
          <w:b w:val="0"/>
          <w:i/>
          <w:color w:val="000000"/>
          <w:sz w:val="22"/>
        </w:rPr>
        <w:t>Bhagavad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found it in the work independently of all else,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said that the principle of satyagraha was right,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teaching of the </w:t>
      </w:r>
      <w:r>
        <w:rPr>
          <w:rFonts w:ascii="Times" w:hAnsi="Times" w:eastAsia="Times"/>
          <w:b w:val="0"/>
          <w:i/>
          <w:color w:val="000000"/>
          <w:sz w:val="22"/>
        </w:rPr>
        <w:t>Bhagavad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work is being put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wrong use, and so it is that, now that the time is ripe,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the people the meaning I have accepted for so many </w:t>
      </w:r>
      <w:r>
        <w:rPr>
          <w:rFonts w:ascii="Times" w:hAnsi="Times" w:eastAsia="Times"/>
          <w:b w:val="0"/>
          <w:i w:val="0"/>
          <w:color w:val="000000"/>
          <w:sz w:val="22"/>
        </w:rPr>
        <w:t>years.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respect Anandshankarbhai’s views, but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any opinion of mine which has stood the test of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were contested by him. It is certainly the </w:t>
      </w:r>
      <w:r>
        <w:rPr>
          <w:rFonts w:ascii="Times" w:hAnsi="Times" w:eastAsia="Times"/>
          <w:b w:val="0"/>
          <w:i/>
          <w:color w:val="000000"/>
          <w:sz w:val="22"/>
        </w:rPr>
        <w:t>Bhagavad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that one should go on working without attachment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of work. I deduce the principle of satyagraha from this.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free from such attachment will not kill the enemy but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himself. Killing an enemy proceeds from impatience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proceeds from attachment. This is but one point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argument, but I have no desire to convince you or anyone else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help of arguments. Even if I wished, I do not think I have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Sakarlal Amritlal Dave, Gujarati educationist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I have something far more powerful than argument,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As far back as 1889, when I had my first contact with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gave me a hint of satyagraha and, as I read it more and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hint developed into a full revelation of satyagraha. That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Krishna’s intelligence should indulge in all this wisdom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an Arjuna in flesh and blood, would be like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buffalo for a leather-strap. To believe he did so is to tarnish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if it is true that he was the Supreme God, and to do injustice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>Arjuna if he was a warrior of experience and judgment.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will not dismiss these ideas off-hand. I would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embraced and developed them. You will readily admit, I am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learned commentaries are of much less value than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of one limited intelligence.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V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MANIBEHN PARIKH</w:t>
      </w:r>
    </w:p>
    <w:p>
      <w:pPr>
        <w:autoSpaceDN w:val="0"/>
        <w:autoSpaceDE w:val="0"/>
        <w:widowControl/>
        <w:spacing w:line="244" w:lineRule="exact" w:before="208" w:after="0"/>
        <w:ind w:left="5190" w:right="0" w:hanging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19,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MANIBEHN,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yesterday of your father’s passing away, but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see you to offer my condolences. Separation from our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is bound to give pain, for “but selfish are the friends of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his abode in the body, in the end they will go their way”.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sings one of our poets. I forget his name. If we examine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closely, [we shall see that] it is not love which causes the pain,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selfishness. Otherwise, just as we are happy changing from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to a new one, we have no cause, surely, to mourn when an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-friend gives up a worn-out body and assumes a new one.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true, whether the person died young or old. When exactly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ceases to be serviceable, its Creator alone knows.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aspire to know it. I had not thought of saying all this to you. It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because, at the moment, my thoughts flow in a rather unusual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What I wanted to say was this. We should wish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meets a death as grand as your father’s. It is not often we hear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dying a painless death, dropping off, as it were,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exacting service from anyone. Your father will always be remembered </w:t>
      </w:r>
      <w:r>
        <w:rPr>
          <w:rFonts w:ascii="Times" w:hAnsi="Times" w:eastAsia="Times"/>
          <w:b w:val="0"/>
          <w:i w:val="0"/>
          <w:color w:val="000000"/>
          <w:sz w:val="22"/>
        </w:rPr>
        <w:t>as one who had such a death. It is in vain that we mourn any death; 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such as this ought not to be mourned. And so I offer you, not </w:t>
      </w:r>
      <w:r>
        <w:rPr>
          <w:rFonts w:ascii="Times" w:hAnsi="Times" w:eastAsia="Times"/>
          <w:b w:val="0"/>
          <w:i w:val="0"/>
          <w:color w:val="000000"/>
          <w:sz w:val="22"/>
        </w:rPr>
        <w:t>condolences but congratulations.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V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SATYAGRAHIS OF SURAT</w:t>
      </w:r>
    </w:p>
    <w:p>
      <w:pPr>
        <w:autoSpaceDN w:val="0"/>
        <w:autoSpaceDE w:val="0"/>
        <w:widowControl/>
        <w:spacing w:line="244" w:lineRule="exact" w:before="188" w:after="0"/>
        <w:ind w:left="51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20, 1919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wandered from place to place and came to my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today. I think it is wrong of you to covet my signature.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condition being what it is, I cannot sign, nor dictate, all </w:t>
      </w: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India has not understood the true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the doubts you have raised are bound to occur and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have patience.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once started, ends only when it has achieved its aim.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times it does seem to have ended, but in fact it has not.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likely to be confused with </w:t>
      </w:r>
      <w:r>
        <w:rPr>
          <w:rFonts w:ascii="Times" w:hAnsi="Times" w:eastAsia="Times"/>
          <w:b w:val="0"/>
          <w:i/>
          <w:color w:val="000000"/>
          <w:sz w:val="22"/>
        </w:rPr>
        <w:t>duragraha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suspending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way of launching true satyagraha. It is such a subtle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experience and constant reflection do we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 little of it. As I see things today, satyagraha in the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disobedience to laws is likely to start in July. Circumstances may,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arise even earlier in which it may be resumed.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forms of satyagraha may conceivably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repeatedly. I think it is impossible, beyond a certain 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 to you what power there is in fasts and other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practices; since you have been keeping fasts all these years—I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been—and you would not have thought of saying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you have said if there had been any satyagraha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fasts. If you could see no difference between the fasts you kept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and the one on Sunday for Horniman, I must say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yourselves. I am emphatically of the view that our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protracted in the measure that our satyagraha is deficient.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is no renunciation if the desire for the things renounced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disappeared. Those of you who have sacrificed their jobs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will have done so to no purpose if they think they have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as a result. He alone has truly given up his job who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do otherwise. Those who gave up their jobs should have felt happy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so, not unhappy, but I see that that is not how they felt.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you feel yourselves in the position of Trishanku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 I that I should provide an opportunity for satyagraha?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is ever his own master. You can discuss things with 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true that, when an organization offers satyagraha,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submit themselves to its discipline. But, once a person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satyagrahi, he will always find opportunities for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How can those who are full of doubts and fears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reckoned as satyagrahis? To be a satyagrahi is like walking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blade of a sword.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not succeeded, despite what I have said, in solving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doubts, I can only counsel patience. If you think that satyagraha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courting imprisonment somehow, you can go to jail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any law. If one can offer satyagraha in this way, every </w:t>
      </w:r>
      <w:r>
        <w:rPr>
          <w:rFonts w:ascii="Times" w:hAnsi="Times" w:eastAsia="Times"/>
          <w:b w:val="0"/>
          <w:i w:val="0"/>
          <w:color w:val="000000"/>
          <w:sz w:val="22"/>
        </w:rPr>
        <w:t>prisoner is a satyagrahi.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satyagraha only in civilly disobeying a law,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reason, without violating a moral law. If I could show any </w:t>
      </w:r>
      <w:r>
        <w:rPr>
          <w:rFonts w:ascii="Times" w:hAnsi="Times" w:eastAsia="Times"/>
          <w:b w:val="0"/>
          <w:i w:val="0"/>
          <w:color w:val="000000"/>
          <w:sz w:val="22"/>
        </w:rPr>
        <w:t>such way to you, I would myself offer satyagraha.</w:t>
      </w:r>
    </w:p>
    <w:p>
      <w:pPr>
        <w:autoSpaceDN w:val="0"/>
        <w:autoSpaceDE w:val="0"/>
        <w:widowControl/>
        <w:spacing w:line="266" w:lineRule="exact" w:before="1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V</w:t>
      </w:r>
    </w:p>
    <w:p>
      <w:pPr>
        <w:autoSpaceDN w:val="0"/>
        <w:autoSpaceDE w:val="0"/>
        <w:widowControl/>
        <w:spacing w:line="220" w:lineRule="exact" w:before="36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to heaven alive by Vishwamitra, but Indra would not permit him to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In the result, he found himself in midspace, unable either to enter heaven or </w:t>
      </w:r>
      <w:r>
        <w:rPr>
          <w:rFonts w:ascii="Times" w:hAnsi="Times" w:eastAsia="Times"/>
          <w:b w:val="0"/>
          <w:i w:val="0"/>
          <w:color w:val="000000"/>
          <w:sz w:val="18"/>
        </w:rPr>
        <w:t>descend to the earth.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CIRCULAR LETTER ON CONFERENCE </w:t>
      </w:r>
      <w:r>
        <w:rPr>
          <w:rFonts w:ascii="Times" w:hAnsi="Times" w:eastAsia="Times"/>
          <w:b w:val="0"/>
          <w:i/>
          <w:color w:val="000000"/>
          <w:sz w:val="24"/>
        </w:rPr>
        <w:t>OF SATYAGRAHIS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UBLICATION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RESS</w:t>
      </w:r>
    </w:p>
    <w:p>
      <w:pPr>
        <w:autoSpaceDN w:val="0"/>
        <w:tabs>
          <w:tab w:pos="5190" w:val="left"/>
          <w:tab w:pos="5730" w:val="left"/>
        </w:tabs>
        <w:autoSpaceDE w:val="0"/>
        <w:widowControl/>
        <w:spacing w:line="242" w:lineRule="exact" w:before="78" w:after="0"/>
        <w:ind w:left="49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21,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</w:t>
      </w:r>
    </w:p>
    <w:p>
      <w:pPr>
        <w:autoSpaceDN w:val="0"/>
        <w:tabs>
          <w:tab w:pos="550" w:val="left"/>
          <w:tab w:pos="52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necessary to consider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extending satyagraha, in necessary, to the events in the Punjab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suggested that there should be a small informal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of satyagrahis from the different centres. This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place on Wednesday the 28th instant in Bombay.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whether your Province could send one or more repre-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sentatives for the conference. The time and the place of meeting will </w:t>
      </w:r>
      <w:r>
        <w:rPr>
          <w:rFonts w:ascii="Times" w:hAnsi="Times" w:eastAsia="Times"/>
          <w:b w:val="0"/>
          <w:i w:val="0"/>
          <w:color w:val="000000"/>
          <w:sz w:val="22"/>
        </w:rPr>
        <w:t>be notified later.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HRADDHANANDJI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USSAIN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IENGAR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ERAMDAS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ALLABHBHAI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F. C. GRIFFITH</w:t>
      </w:r>
    </w:p>
    <w:p>
      <w:pPr>
        <w:autoSpaceDN w:val="0"/>
        <w:autoSpaceDE w:val="0"/>
        <w:widowControl/>
        <w:spacing w:line="246" w:lineRule="exact" w:before="146" w:after="0"/>
        <w:ind w:left="509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GRIFFITH,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please lend me or procure for me a loan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named under the Defence of India Act today? I will </w:t>
      </w:r>
      <w:r>
        <w:rPr>
          <w:rFonts w:ascii="Times" w:hAnsi="Times" w:eastAsia="Times"/>
          <w:b w:val="0"/>
          <w:i w:val="0"/>
          <w:color w:val="000000"/>
          <w:sz w:val="22"/>
        </w:rPr>
        <w:t>return them towards evening.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Mahadev Desai’s hand signed by Gandhiji: Bombay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Records: Bombay Commissioner of Police File No. 3001/H/19, p. 129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F. C. GRIFFITH</w:t>
      </w:r>
    </w:p>
    <w:p>
      <w:pPr>
        <w:autoSpaceDN w:val="0"/>
        <w:autoSpaceDE w:val="0"/>
        <w:widowControl/>
        <w:spacing w:line="246" w:lineRule="exact" w:before="146" w:after="0"/>
        <w:ind w:left="509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GRIFFITH,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the great pains you have taken to procure the </w:t>
      </w:r>
      <w:r>
        <w:rPr>
          <w:rFonts w:ascii="Times" w:hAnsi="Times" w:eastAsia="Times"/>
          <w:b w:val="0"/>
          <w:i w:val="0"/>
          <w:color w:val="000000"/>
          <w:sz w:val="22"/>
        </w:rPr>
        <w:t>D. I. Regulations for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message that you would like to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 am, however, going to Ahmedabad under appointment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tonight’s mail. I could see you anytime today between 4.30 and 5 or </w:t>
      </w:r>
      <w:r>
        <w:rPr>
          <w:rFonts w:ascii="Times" w:hAnsi="Times" w:eastAsia="Times"/>
          <w:b w:val="0"/>
          <w:i w:val="0"/>
          <w:color w:val="000000"/>
          <w:sz w:val="22"/>
        </w:rPr>
        <w:t>on Tuesday at any time you like, for I return that day morning.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Mahadev Desai’s hand signed by Gandhiji: Bombay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Records: Bombay Commissioner of Police File No. 3001/H/19, p. 125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F. C. GRIFFITH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6" w:lineRule="exact" w:before="20" w:after="0"/>
        <w:ind w:left="509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GRIFFITH,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your note. Tuesday between 2 and 4 p.m. will suit </w:t>
      </w:r>
      <w:r>
        <w:rPr>
          <w:rFonts w:ascii="Times" w:hAnsi="Times" w:eastAsia="Times"/>
          <w:b w:val="0"/>
          <w:i w:val="0"/>
          <w:color w:val="000000"/>
          <w:sz w:val="22"/>
        </w:rPr>
        <w:t>me al! 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return herewith “Legislation and Orders relating to the War”</w:t>
      </w:r>
      <w:r>
        <w:rPr>
          <w:rFonts w:ascii="Times" w:hAnsi="Times" w:eastAsia="Times"/>
          <w:b w:val="0"/>
          <w:i w:val="0"/>
          <w:color w:val="000000"/>
          <w:sz w:val="22"/>
        </w:rPr>
        <w:t>containing the D. I. Regulations.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Mahadev Desai’s hand signed by Gandhiji: Bombay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Records: Bombay Commissioner of Police File No. 3001/H/19, p.127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ALI BROTHERS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23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I919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with a heavy heart, for I see that I have disagreed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these things and my disagreement must pain you,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considerably pained me. I wonder whether Mr. Ghate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meant for you, and whether if he did,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got it. That letter explains my position regarding your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Viceroy. I shall try briefly to re-explain it, as having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reply from you, I fear that you have not seen my letter to Mr. </w:t>
      </w:r>
      <w:r>
        <w:rPr>
          <w:rFonts w:ascii="Times" w:hAnsi="Times" w:eastAsia="Times"/>
          <w:b w:val="0"/>
          <w:i w:val="0"/>
          <w:color w:val="000000"/>
          <w:sz w:val="22"/>
        </w:rPr>
        <w:t>Ghate.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that your memorial was too undignified for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>cause you are espousing and of which I have felt you are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eminently the embodiment and for which you have suffered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murmur all the long years and are still suffering. Your language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inflammatory and too full of declamation for a memorial.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the Mohammedan claim instead of representing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irreducible minimum was an exaggeration. I am sure,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raise questions affecting issues that were rightly or wrongly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long before the war. You have a right to claim the restoration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temporal status of Islam as it existed at the time of the outbreak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war. I would like you even now to redraft your memorial,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and logical statement that must arrest and command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the world. The success of any cause naturally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finally upon the will of God. But that will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conditioned by the manner in which we who approach the throne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Almighty conduct ourselves and nothing avails there but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sanctified by truth, humility and strictest moderation.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memorial, I would omit all mention of personal suffering.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as a living record speaking for itself. If you adopt my proposal, </w:t>
      </w:r>
      <w:r>
        <w:rPr>
          <w:rFonts w:ascii="Times" w:hAnsi="Times" w:eastAsia="Times"/>
          <w:b w:val="0"/>
          <w:i w:val="0"/>
          <w:color w:val="000000"/>
          <w:sz w:val="22"/>
        </w:rPr>
        <w:t>I would love to revise your draft.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two other things in which I have disagreed with you are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8-5-1919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sent to the Press for publication. You now know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the publication of your first letter. The second letter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has also been stopped for the same reasons, but the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not printing it is that your plea for Mr. Nazim is unmerited.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crucial movement came, he stood not for truth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untruth. I am sorry for him, but I cannot feel with you that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[the] authorities took was wrong. He made a deliberately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when he was challenged and when it was his special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correct statement. I will not weary you with the full particulars </w:t>
      </w:r>
      <w:r>
        <w:rPr>
          <w:rFonts w:ascii="Times" w:hAnsi="Times" w:eastAsia="Times"/>
          <w:b w:val="0"/>
          <w:i w:val="0"/>
          <w:color w:val="000000"/>
          <w:sz w:val="22"/>
        </w:rPr>
        <w:t>of this painful episode.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too that I do not like your half disobedience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of the internment. I do not know that you got my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you, after my discharge at Bombay, that you need not disobey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of internment and I would like you, if you could summon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courage, to recall the notice of disobedience and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that upon mature consideration and for the sake of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you stand, you have decided not to disobey the order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being.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know that in my recent confidential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Viceroy and the Governor of Bombay, I have definitely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Mohammedan question confining it to Khilafat and the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Please remember me to Aman Sahib and ask the children—I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names of the blessed ones—to write to me as they did </w:t>
      </w:r>
      <w:r>
        <w:rPr>
          <w:rFonts w:ascii="Times" w:hAnsi="Times" w:eastAsia="Times"/>
          <w:b w:val="0"/>
          <w:i w:val="0"/>
          <w:color w:val="000000"/>
          <w:sz w:val="22"/>
        </w:rPr>
        <w:t>before.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N. P. COWIE</w:t>
      </w:r>
    </w:p>
    <w:p>
      <w:pPr>
        <w:autoSpaceDN w:val="0"/>
        <w:autoSpaceDE w:val="0"/>
        <w:widowControl/>
        <w:spacing w:line="244" w:lineRule="exact" w:before="188" w:after="0"/>
        <w:ind w:left="519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COWIE,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Mr. Manilal Jadavji Vyas of Kathiawar and Dr. Popatlal,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of Kathiawar, who were resident in Karachi have, I understand,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orders under Act 3 of 1864 to leave British India,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classed as “foreigners” under that Act. In virtue of these orders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left Sind and are now in Kathiawar. I venture to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act of the local authority in Karachi was high-handed in treating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of native States as foreigners for the purpose of summarily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deporting them from Karachi. My submission, however, receives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from a perusal of the amendment of Section 1 of Act 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1864. It appears to me that the Sind authorities were not cognisant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amendment of that Act. I observe that in 1914 that was thus </w:t>
      </w:r>
      <w:r>
        <w:rPr>
          <w:rFonts w:ascii="Times" w:hAnsi="Times" w:eastAsia="Times"/>
          <w:b w:val="0"/>
          <w:i w:val="0"/>
          <w:color w:val="000000"/>
          <w:sz w:val="22"/>
        </w:rPr>
        <w:t>amended:</w:t>
      </w:r>
    </w:p>
    <w:p>
      <w:pPr>
        <w:autoSpaceDN w:val="0"/>
        <w:autoSpaceDE w:val="0"/>
        <w:widowControl/>
        <w:spacing w:line="260" w:lineRule="exact" w:before="48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Section 1 of the Foreigners Act, 1864, for the words “not being either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 born subject of Her Majesty within the meaning of Statute 3 and 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William IV, Chapter 85, Section 81, or a Native of British India”,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words shall be substituted namely: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who is not a natural-born British subject as defined in sub-sections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(2) of Section 1 of the British Nationality &amp; Status of Aliens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1914, or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has not been granted a certificate of naturalization as a 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subject under any law for the time being in force in British India;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any British subject who, under any law for the time being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force in British India, ceases to be a British subject, shall thereupon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be deemed to be a foreigner.”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operative part of Section 1 of the British Nationality and </w:t>
      </w:r>
      <w:r>
        <w:rPr>
          <w:rFonts w:ascii="Times" w:hAnsi="Times" w:eastAsia="Times"/>
          <w:b w:val="0"/>
          <w:i w:val="0"/>
          <w:color w:val="000000"/>
          <w:sz w:val="22"/>
        </w:rPr>
        <w:t>Aliens Act referred to in the above amendment reads as follows: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The following persons shall be deemed to be natural-born 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subjects, namely,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any person born within H. M.’s dominions and allegiance;</w:t>
      </w:r>
    </w:p>
    <w:p>
      <w:pPr>
        <w:autoSpaceDN w:val="0"/>
        <w:autoSpaceDE w:val="0"/>
        <w:widowControl/>
        <w:spacing w:line="260" w:lineRule="exact" w:before="40" w:after="0"/>
        <w:ind w:left="127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provided that the child of a British subject, whether that child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born before or after the passing of the Act, shall be deemed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born within H. M.’s allegiance if born in a place where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treaty, capitulation, grant, usage, sufferance or other lawful means, </w:t>
      </w:r>
      <w:r>
        <w:rPr>
          <w:rFonts w:ascii="Times" w:hAnsi="Times" w:eastAsia="Times"/>
          <w:b w:val="0"/>
          <w:i w:val="0"/>
          <w:color w:val="000000"/>
          <w:sz w:val="18"/>
        </w:rPr>
        <w:t>H. M. exercises jurisdiction over British subjects.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clear that both these Native States subjects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treated as foreigners but being born in British Dominions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allegiance are natural-born British subjects. Alike therefore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of equity and justice, I venture to submit that these deportees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other deportees, if any, are entitled to return to their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business and residence in Sind. I trust therefore that H. E.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pleased to order cancellation of the orders above mentioned.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COL.TUKE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TUKE,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24th instant. Regarding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wounded at the time of the military operations to quell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disturbances, I would like you, if you could, to give me an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expenses likely to be incurred. I do not anticipate any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meeting them, but perhaps it is as well to know the requirements.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send your reply to Mr. Vallabhbhai Patel, Bhadra, </w:t>
      </w:r>
      <w:r>
        <w:rPr>
          <w:rFonts w:ascii="Times" w:hAnsi="Times" w:eastAsia="Times"/>
          <w:b w:val="0"/>
          <w:i w:val="0"/>
          <w:color w:val="000000"/>
          <w:sz w:val="22"/>
        </w:rPr>
        <w:t>who will deal with the matter? I am leaving tonight for Bombay.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MAGANLAL GANDHI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leaving you, I have been thinking a good deal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weaving. I think we can justify our existence only if we keep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ahead of the people in their efforts at self-discipline.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our services very much in keeping the vow of pure swadeshi,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take the vow will carry on somehow, obtaining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Indian mills and getting it woven. But it is the Ashram alone,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which can help them to keep the pure swadeshi vow in its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Hence we need not exert ourselves overmuch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>ideal form.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the first vow.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we ought to make a Herculean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a large number of men and women to attain the ideal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swadeshi in the near future. The first step in this effort is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start spinning and weaving ourselves. If Santok cannot go,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 go alone. If she, too, does not go, send a man. You must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Vijapur without any delay. Jagannath and Chhotalal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put entirely on to weaving. Consult Bhurarji and make some</w:t>
      </w:r>
    </w:p>
    <w:p>
      <w:pPr>
        <w:autoSpaceDN w:val="0"/>
        <w:autoSpaceDE w:val="0"/>
        <w:widowControl/>
        <w:spacing w:line="220" w:lineRule="exact" w:before="40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Using hand-spun and hand-woven cloth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Using hand-woven cloth made from mill-yarn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cooking. Write to Gokibehn. Do what you like.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 sin to employ Jagannath and Chhotalal in any other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shopping that may need to be done for the Ashram can be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 or someone else. If they make mistakes, bear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 spend a rupee over work which can be got done for a pice.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Imam Saheb has recovered, find some way of using his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weaving. When you introduce spinning it will be easy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everyone’s services. Spend the major part of your time, too,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out how to help forward this ideal of pure 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>taking action accordingly.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5774. Courtesy: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SPEECH AT WOMEN’S MEETING, SURAT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excuse me for not being able to address you standing.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fit enough for that. My whole body shakes when I stand.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shall, therefore, say the few words I wish to, sitting. I believe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that I have this occasion to meet you all. The time is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having had our say, we may worry no more. The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a time when it is necessary that all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with dispatch to the tasks that may fall to them and have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their hands. Talking and singing songs and shouting in all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ways—this is necessary, but only to the extent that it focusses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on the main task. Now that we know what needs to be done,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slightest doubt that we shall fall into the lowest state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content merely to talk and listen. At present, we need to work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silently and let the work speak. When I put satyagraha before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country, I did not know their real temper and so,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has become something altogether different from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be. I want to explain its significance to all. There are two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offering satyagraha, but the basic principle is the same,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cling to truth so tenaciously that, though our hand should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fall apart, we would not let go our hold. Let this principle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engraved in our hearts as the only truth. Those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understood by satyagraha no more than civilly disobeying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laws have failed to understand its meaning.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when, for the sake of truth, laws may have to be disobeyed.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was the occasion provided by the Rowlatt Bills. I advised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then to think who would be entitled to disobey laws and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did not understand, though women followed the idea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men. If anyone asks whether women have any choice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I would take no notice of him. Women have to suffer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men. Men and women are, of course, equal in authority—I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believe in the idea—or rather, in the matter of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a greater right than men. In this world, man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more than woman, nor displayed the gentleness she has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moment, all that I want to say is that satyagraha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Act has not ended. The number of those who have signed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Pledge] is small, whether in Surat or elsewhere,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tune has been taken up and this very fact has proved to be the source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certain weakness. The tune has been taken up readily enough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has not been examined with equal care. Anyone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the Pledge may not violate it, no matter whether he has 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understood it. When laws may be disobeyed and when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obeying a law—this also needs to be considered.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we understand neither. Satyagraha should be offered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or the people as occasion may require. The idea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satyagraha is going on in the country, no one should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not to be ridiculed. It is being asked whether this can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ensured in the whole of the country. I testify that it can.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people have this faith in satyagraha, it is a sacred principle in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injury should be done to person or property.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this principle. If it has not been understood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obscure or isolated spots, well, let us start again, the wiser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lesson. These days we have been explaining to the people that, till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confident that no violence will be done to anyone,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start satyagraha. I shall not take you into these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waters. Only let no one think that satyagraha is abandoned. I say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deliberately. Satyagraha has not ended, it can end only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repeals the Rowlatt Act.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talk to you about another matter besides this.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as satyagraha. It grows out of satyagraha, though not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Rowlatt Acts. When satyagraha is going on, men and women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about truth. If we have followed truth even in a small </w:t>
      </w:r>
      <w:r>
        <w:rPr>
          <w:rFonts w:ascii="Times" w:hAnsi="Times" w:eastAsia="Times"/>
          <w:b w:val="0"/>
          <w:i w:val="0"/>
          <w:color w:val="000000"/>
          <w:sz w:val="22"/>
        </w:rPr>
        <w:t>measure, we shall want to overcome the imperfections in us and in our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environment. One such imperfection is our violation of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swadeshi. What does the vow of swadeshi mean? Who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it? The vow means that we shall refrain from using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outside India, so long as similar articles [of Indian make]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available, no matter whether of good quality or bad. Not only this;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foreign articles do not meet any basic need of ours [and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articles of Indian make are not available], we may stop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altogether. An essential need, like food grains, we may import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 if the crop has failed. If we do not have sufficient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cover our limbs, we may certainly import some. India is a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all its needs. He who has given us the teeth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something to chew. India produces enough of everything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needs. Gujarat is so fertile that it never knew famines—we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crops here with little effort—so that we do not have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what starvation conditions mean. But Gujarat is not India.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India, large numbers of people get only one meal a day,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consisting of rice and dhal. They get no ghee nor good pickles,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salt, none too clean. There was a time in India when hunger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unknown. A great leader of ours, Sir Sankaran Nair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said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that, a hundred years ago, there was no starvation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such as we find today. It is a present-day phenomenon.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is our violation of the law of swadeshi. While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workers and craftsmen starve, we import goods from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other punishment for this sin can there be, if not starvation?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placed the swadeshi vow before the people of India to rid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sin. It is no very difficult vow to observe which I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them. Apart from food, the other biggest need in India is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year, we paid 60 crores of rupees to foreign countries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If we but think of this, we shall feel ashamed of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place named Bavla, near Ahmedabad, where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famine-stricken people spin and take payment for their labour,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accepting free supplies of grain. This prevents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a burden on others.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scarcity in India is not of foodgrains but of money.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labour these people [in Bavla] did—it was not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roads. The first task, ever so much more important than building </w:t>
      </w:r>
      <w:r>
        <w:rPr>
          <w:rFonts w:ascii="Times" w:hAnsi="Times" w:eastAsia="Times"/>
          <w:b w:val="0"/>
          <w:i w:val="0"/>
          <w:color w:val="000000"/>
          <w:sz w:val="22"/>
        </w:rPr>
        <w:t>roads, is producing food and next to that cloth. And so these people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1857-1934; a judge of the Madras High Court and president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Congress in 1897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produced, with their labour, food for themselves and cloth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covered others—a doubly profitable work. When you do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be all glory. You will not win it with Japanese or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saris. They will not help you to preserve your dharma.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dharma, which they help you to preserve. I most earnestly entreat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sisters to forsake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 women plead helplessness,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they are subject to men. Some men, on the contrary,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helpless because women would not give up their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fashion, that three-quarters of their expenditure is over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dresses and so they ask me to persuade women first. I have met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women. I have also had a hand in running a home.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seemed to me that I took second place to my wife. I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when I invited Dudhabhai to come and live in theAshram.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keep him with me. As you work to prepare good dishes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kick up a row if it was suggested that you could have the things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hotel or eating-house—would take it as an affront—so also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work to make your own saris and likewise your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clothes. If all women cannot do this, have a weaver of your own,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that you have a washerman and a barber. How stupid we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disloyal to India, to have sent out Rs. 60 crores to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countries! There was a time, not so very long ago—for 100 years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 life of a nation—when India produced enough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itself and even exported some. The position today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one-fourth of our requirements. What can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 than this? In those days, all our women, rich or poor,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 the home and worked on it, listening to its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the while. From the yarn, saris as delicate as silk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manufactured. Now, on the other hand, women spend their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all manner of fine dishes and, if any time is left, in gossiping.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to tell you, in all humility, that we do not live to eat, </w:t>
      </w:r>
      <w:r>
        <w:rPr>
          <w:rFonts w:ascii="Times" w:hAnsi="Times" w:eastAsia="Times"/>
          <w:b w:val="0"/>
          <w:i w:val="0"/>
          <w:color w:val="000000"/>
          <w:sz w:val="22"/>
        </w:rPr>
        <w:t>but should be content with what little we get to keep the body going.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time, the people of India are growing ever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feeble. The children do not look handsome, as they should,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rickety, so much so that but one push would send them to the ground.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lies in our pleasure-seeking ways. We may enjoy pleasures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eat food which will not harm the body but make us brave rather.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spare some time from what you spend in preparing meals and </w:t>
      </w:r>
      <w:r>
        <w:rPr>
          <w:rFonts w:ascii="Times" w:hAnsi="Times" w:eastAsia="Times"/>
          <w:b w:val="0"/>
          <w:i w:val="0"/>
          <w:color w:val="000000"/>
          <w:sz w:val="22"/>
        </w:rPr>
        <w:t>in gossiping, have the spinning-wheel in the home and spin, you will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opposite of dharma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compete with the mills. When you weave your cloth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looms, India’s freedom will be near, she will have dharma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will disappear. If you are not satisfied with your weaver’s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saris, make do with them to start with and ask him to improve.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made these clothes of mine? One Gangabehn,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Vijapur. First, she gave me coarse khadi. I did not ask 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finer for the summer, but the sister had pity on the brother.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appealed to the other women to turn out fine yarn. We can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work for one another, there is love, satyagraha, in doing so.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weavers’ houses in Surat with money and ask them to weave,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English or Japanese yarn, but with yarn provided by you.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you claim to have kept the vow of swadeshi.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got a copy of this pledge. It would be very good if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one which is given first. It is in two forms, one for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for a limited period. We are so utterly devoid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resourcefulness that we cannot procure yarn except through the mills. </w:t>
      </w:r>
      <w:r>
        <w:rPr>
          <w:rFonts w:ascii="Times" w:hAnsi="Times" w:eastAsia="Times"/>
          <w:b w:val="0"/>
          <w:i w:val="0"/>
          <w:color w:val="000000"/>
          <w:sz w:val="22"/>
        </w:rPr>
        <w:t>I have seen here that more than 75 per cent of the women wear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saris. This is a matter for shame. We do not want our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before machines, like so many soulless things. There is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wearing a sari in which the worker has revealed his skill and poured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his heart. Choose an auspicious day and sign this pledge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Our Shastras say that, when a good idea occurs to one,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auspicious day and the auspicious hour and moment. We need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astrologer for the purpose. You may approach one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something wicked to do, but then approach one who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any hour for such a purpose. This is no time in India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or anyone else to make speeches and for you to listen.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hour is work. I shall deem myself rewarded when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women here start spinning and weaving.</w:t>
      </w:r>
    </w:p>
    <w:p>
      <w:pPr>
        <w:autoSpaceDN w:val="0"/>
        <w:autoSpaceDE w:val="0"/>
        <w:widowControl/>
        <w:spacing w:line="260" w:lineRule="exact" w:before="4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 Mitra ane Gujarat Darpan, </w:t>
      </w:r>
      <w:r>
        <w:rPr>
          <w:rFonts w:ascii="Times" w:hAnsi="Times" w:eastAsia="Times"/>
          <w:b w:val="0"/>
          <w:i w:val="0"/>
          <w:color w:val="000000"/>
          <w:sz w:val="22"/>
        </w:rPr>
        <w:t>1-6-1919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SPEECH AT PUBLIC MEETING, SURAT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1919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extremely sorry I have to talk to you sitting,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to you. The fact is that I am not quite fit. I hear it said,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from all over India, that the satyagraha in the country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abandoned. This proceeds from sheer lack of understanding.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able to see that even satyagrahis in India have not understood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satyagraha means. It is easy enough to see then that others,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of the people who have not studied satyagraha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signed the Satyagraha Pledge, cannot understand it.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this in the very beginning. That I did not do so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and I have admitted as much. Let no one conclude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that satyagraha can ever stop even for a moment.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taken the Satyagraha Pledge and understood its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will know that it has not at all been abandoned, not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moment. I shall try to explain what it means. It has been stated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Pledge itself that, so long as the Rowlatt Bills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repealed, civil disobedience should be committed in respect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as the committee may decide. This, however, is only one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Pledge, and not a very important one at that. Moreover, a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 should have certain qualities to be entitled to disobey laws.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consider, before everything else, what comes first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Till we have thought this out and acted on it, disobeying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will take us nowhere. The first thing, then, is to employ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truth in any agitation we may carry on to secure permanent repeal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Act, and the second thing is to refrain from injuring anyone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or property. It seems to me that even satyagrahis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these two things scrupulously. I am sure that, if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2,000 satyagrahis in the different parts of India had loyally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the Pledge, the things that happened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Their satyagraha would have had such an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that the people would have understood its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well. I admit, at the same time, that it is difficult to practise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To refrain from injuring anyone means that even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we should have no feeling of hostility against anyone.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is, then, of the very essence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even while we resist oppression uncompromisingly,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no desire for revenge against the oppressor. It is the weak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who seek revenge. The strong can master the desire.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does not mean physical strength. He is a strong man or she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woman who knows how to die. So it all comes to this,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clinging to truth, we should lay down our lives, unafraid, and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of death feel no desire for revenge or no anger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person whom we oppose with satyagraha.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regard to the second pledge which has been placed before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Self-suffering as moral discipline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connection with satyagraha, we have been asking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it and to be faithful to the spirit of satyagraha while it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The people may, if they choose, dishonour the Pledge,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will not, at that time, declare his bankruptcy. His resources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inexhaustible. His effort ceases only with his death.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people are in no mood to follow this line, we must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methods. I do not like processions. They do not at all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happy. But, apart from whether I like processions or not, the 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procession you had today bespoke the people’s feelings,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unthinking love as also their support for satyagraha. If the people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give evidence that they are on the side of satyagraha,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hope that, while it is going on, they will not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If they cannot refrain from doing so, they should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and me alone. Even then, satyagraha will not stop.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thus support satyagraha [in the right manner] or leave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its own course, there will be satyagraha of an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kind.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tell the people—and I am confident about this—that,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show the spirit I want them to, the Government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enough that they do not require a Rowlatt Act even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Let us, for a while, consider the origin of this Act. It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of the people and, though reasons have occasionally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for this distrust, I have pointed out again and again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strong as to leave the Government with no choice but to enact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legislation like the Rowlatt Act. I have gone even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that, no matter how strong the reasons, a Government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enacts such dangerous legislation will be none too secure. If,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we find prevailing today, the people can show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anger or animosity, what effect this will have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as simple to understand as the rule of three. Thus,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understand this truth about satyagraha,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to disobey laws. No one, however, need be alarmed at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we would in that case have to wait for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I have confidence in the power of satyagraha, that, once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moving in the right direction, it will take no time to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India. I am confident that we shall be able to commit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on July 1. There is nothing in the circumstances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 this confidence of mine. On the contrary, everything I see leads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believe that India has come to understand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 I do not want to persuade you that India is ready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it. But I certainly want to assert that, when satyagrahis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India will maintain peace and have patience.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at the same time, that, during the one month and a quarter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[between now and July 1], we shall be able to so impress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there may even be no need to resume satyagraha for </w:t>
      </w:r>
      <w:r>
        <w:rPr>
          <w:rFonts w:ascii="Times" w:hAnsi="Times" w:eastAsia="Times"/>
          <w:b w:val="0"/>
          <w:i w:val="0"/>
          <w:color w:val="000000"/>
          <w:sz w:val="22"/>
        </w:rPr>
        <w:t>securing the repeal of the Rowlatt Act.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said that, when satyagraha is going on,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merely in disobeying laws. In its universal form, it is so wide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that it includes a great many things, and the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is the principle of swadeshi, more important even than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of ours against the Rowlatt Act, which is a mere trifle.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have no connection with each other. Everyone must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 of the vow. It is in two forms, only one of which is of real worth,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being less important, comparatively speaking.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requires us to use cloth manufactured out of cotton or wool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silk produced in India, either hand-woven or mill-made.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obligation to observe this vow. For those who are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it, there is an alternative vow, one, however, which will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weakness. If we observe the first vow, we have another duty arising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it. In former times, India produced her own needs of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exported some. Today, on the contrary, we produce only one-</w:t>
      </w:r>
      <w:r>
        <w:rPr>
          <w:rFonts w:ascii="Times" w:hAnsi="Times" w:eastAsia="Times"/>
          <w:b w:val="0"/>
          <w:i w:val="0"/>
          <w:color w:val="000000"/>
          <w:sz w:val="22"/>
        </w:rPr>
        <w:t>fourth of our requirements. In other words, we fail to discharge three-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fourths of our duty. In consequence of this, more than three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go starving. I know that there are other reasons as well for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most important cause is our violation of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>swadeshi. I am, therefore, justified in requesting you to do</w:t>
      </w:r>
    </w:p>
    <w:p>
      <w:pPr>
        <w:autoSpaceDN w:val="0"/>
        <w:autoSpaceDE w:val="0"/>
        <w:widowControl/>
        <w:spacing w:line="262" w:lineRule="exact" w:before="8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prayashchitta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sin we have committed in violating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prayashchitta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wearing khadi, since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that India does not produce fine cloth at the present day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 only khadi. I do not mean that nothing except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It must be our resolve, however, to make do with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it be the only kind of cloth available. This is our </w:t>
      </w:r>
      <w:r>
        <w:rPr>
          <w:rFonts w:ascii="Times" w:hAnsi="Times" w:eastAsia="Times"/>
          <w:b w:val="0"/>
          <w:i/>
          <w:color w:val="000000"/>
          <w:sz w:val="22"/>
        </w:rPr>
        <w:t>prayashchitta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our plain duty to follow the rule of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henceforth. By doing so, we shall save a sum of 60 crores of rupees,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what we paid abroad during 1917-18. We shall keep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this country to the extent that we follow this rule.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risk or difference of opinion about disobeying laws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satyagraha, but there can be no such risk in following the rule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Atonement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Even a child can follow it. To do so is our duty;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two opinions about this. It is not we alone who say this.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also say the same thing and we shall see in a short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quite a number of them will even help us in this matter.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that, if we follow the rule of pure swadeshi and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of boycott in what we do, we shall succeed in getting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 himself to follow the same rule. This is one aspect.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produces only one-quarter of our needs. 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are we to produce enough for such a large number?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entirely on the cloth being produced at present, we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to loss. If we are not to do so, the person taking this vow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produces his own cloth. This means that we spin in every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start working on the looms. With folded hands,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entreat the weavers who are still alive and help them to revive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craft. Even in days gone by, there were innumerable women who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 in their homes. Such women are still alive and we can entreat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well to resume their very useful work. If we do this, our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swadeshi will prove its full worth and we shall be able to reap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fruits from 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take more of your time. I hope you will bear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request I have made. The first thing is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satyagraha and explain it to others; the second thing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pledge of swadeshi and persuade others to take it and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keep it. This means that we ourselves produce cloth or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produce it. By doing this, we shall be putting no one to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to you for having listened to my humble request with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patience and in such silence, and I shall be more thankful still if </w:t>
      </w:r>
      <w:r>
        <w:rPr>
          <w:rFonts w:ascii="Times" w:hAnsi="Times" w:eastAsia="Times"/>
          <w:b w:val="0"/>
          <w:i w:val="0"/>
          <w:color w:val="000000"/>
          <w:sz w:val="22"/>
        </w:rPr>
        <w:t>you act on it, in case it has appealed to you.</w:t>
      </w:r>
    </w:p>
    <w:p>
      <w:pPr>
        <w:autoSpaceDN w:val="0"/>
        <w:autoSpaceDE w:val="0"/>
        <w:widowControl/>
        <w:spacing w:line="260" w:lineRule="exact" w:before="1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Gujarati,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1-6-1919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FOREWORD TO “INDIAN HOME RULE”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1919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re-read this booklet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than once. The value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lies in re-printing it as it is. But if I had to revise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word I would alter in accordance with a promise </w:t>
      </w:r>
      <w:r>
        <w:rPr>
          <w:rFonts w:ascii="Times" w:hAnsi="Times" w:eastAsia="Times"/>
          <w:b w:val="0"/>
          <w:i w:val="0"/>
          <w:color w:val="000000"/>
          <w:sz w:val="22"/>
        </w:rPr>
        <w:t>made to an English friend. She took exception to my use of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“prostitute” in speaking of the Parliament. Her fine taste recoiled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indelicacy of the expression. I remind the reader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 purports to be a free translation of original which is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years of endeavour to put into practice the views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following pages, I feel that the way shown therein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way to swaraj. Satyagraha—the law of love—is the law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from it leads to disintegration. A firm adherence to it leads </w:t>
      </w:r>
      <w:r>
        <w:rPr>
          <w:rFonts w:ascii="Times" w:hAnsi="Times" w:eastAsia="Times"/>
          <w:b w:val="0"/>
          <w:i w:val="0"/>
          <w:color w:val="000000"/>
          <w:sz w:val="22"/>
        </w:rPr>
        <w:t>to regeneration.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Home Rule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(Ganesh &amp; Co., 4th Ed.)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ESTHER FAERING</w:t>
      </w:r>
    </w:p>
    <w:p>
      <w:pPr>
        <w:autoSpaceDN w:val="0"/>
        <w:autoSpaceDE w:val="0"/>
        <w:widowControl/>
        <w:spacing w:line="246" w:lineRule="exact" w:before="306" w:after="0"/>
        <w:ind w:left="3930" w:right="0" w:firstLine="1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May 28,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made himself ill by his self-will. A self-willed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friend, brother, son or secretary often fails at the critical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all these four rolled into one. At first I thought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 myself upon him by fasting. In that case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down upon me with that remarkable text from the Bible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“Vengeance is mine”. I am therefore adopting a less drastic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method—doing the letter writing myself. It is a pleasurable sensation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do continuous writing for any length of time. My hand too </w:t>
      </w:r>
      <w:r>
        <w:rPr>
          <w:rFonts w:ascii="Times" w:hAnsi="Times" w:eastAsia="Times"/>
          <w:b w:val="0"/>
          <w:i w:val="0"/>
          <w:color w:val="000000"/>
          <w:sz w:val="22"/>
        </w:rPr>
        <w:t>works fairly steadily.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you would not torture yourself so for not sharing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First published in 1910;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Swaraj”, 22-11-1909.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 of those you love. For you to finish your agreement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self-restraint. It is absolutely necessary. If you have real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 you have, it must silently but more than less surely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present surroundings. In thought no act is lost, says the </w:t>
      </w:r>
      <w:r>
        <w:rPr>
          <w:rFonts w:ascii="Times" w:hAnsi="Times" w:eastAsia="Times"/>
          <w:b w:val="0"/>
          <w:i/>
          <w:color w:val="000000"/>
          <w:sz w:val="22"/>
        </w:rPr>
        <w:t>Bhagavad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therefore doing your duty to the full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and conscientiously doing your present work. Even the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you will get on the hills is to be used for the sake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work. Why then worry?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 vow extends to personal clothing only. I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deny yourself the use of Danish gifts from loved ones.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in future you buy only swadeshi cloth and let your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also be swadeshi so far as possible. We shall discuss greater </w:t>
      </w:r>
      <w:r>
        <w:rPr>
          <w:rFonts w:ascii="Times" w:hAnsi="Times" w:eastAsia="Times"/>
          <w:b w:val="0"/>
          <w:i w:val="0"/>
          <w:color w:val="000000"/>
          <w:sz w:val="22"/>
        </w:rPr>
        <w:t>changes when we meet again.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passed a few days with me. He is now in Delhi.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Sundaram I was pained to hear of his illness. He must make </w:t>
      </w:r>
      <w:r>
        <w:rPr>
          <w:rFonts w:ascii="Times" w:hAnsi="Times" w:eastAsia="Times"/>
          <w:b w:val="0"/>
          <w:i w:val="0"/>
          <w:color w:val="000000"/>
          <w:sz w:val="22"/>
        </w:rPr>
        <w:t>himself healthy and strong.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 Courtesy: Narayan Desai</w:t>
      </w:r>
    </w:p>
    <w:p>
      <w:pPr>
        <w:autoSpaceDN w:val="0"/>
        <w:autoSpaceDE w:val="0"/>
        <w:widowControl/>
        <w:spacing w:line="292" w:lineRule="exact" w:before="36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VALJI DESAI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123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BHAISHRI VALJI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1250" w:right="0" w:firstLine="18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Wednesday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28, 1919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wanting to write to you. I find it possible to do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today. May your married life be happy and prove beneficial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country. Let me know to whom you got married. I trust you are quite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to write something for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C.W. 3164. Courtesy: V. G. Desai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With the Danish Mission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supplied from the postal cancellation mark.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Lecturer, Gujarat College, Ahmedabad; resigned from service and joined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Gandhiji; translated Satyagraha in South Africa and other books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008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NOTE ON THE INFORMAL PRIVATE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SATYAGRAHA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88" w:after="0"/>
        <w:ind w:left="51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1919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met in Bombay on the 28th instant.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by delegates from Sind, Ahmedabad, Allahabad and </w:t>
      </w:r>
      <w:r>
        <w:rPr>
          <w:rFonts w:ascii="Times" w:hAnsi="Times" w:eastAsia="Times"/>
          <w:b w:val="0"/>
          <w:i w:val="0"/>
          <w:color w:val="000000"/>
          <w:sz w:val="22"/>
        </w:rPr>
        <w:t>Lucknow.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explained the situation about the Punjab and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view of the impending abolition of martial law, time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to consider the position from the satyagraha standpoint.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that technically speaking the Satyagraha Pledge on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could not cover any contemplated action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Every satyagrahi, therefore, had to consider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on its own merits untrammelled by the Rowlatt Pledge.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wanted the advice of those present on his proposal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approach the Viceroy with a view to the appointment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and impartial committee of enquiry to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of the Punjab disturbances, the administration of martial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revise the sentences passed by the Martial Law Tribunal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failing to secure the appointment of such a committee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a public agitation to the extent of an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India, satyagraha should be taken up.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said that he did not fear any outbreak of violence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(civil disobedience) being started, whether on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or on the Rowlatt legislation. His advice would be in either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confine civil disobedience to the satyagrahis for the time being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Presidency. There should be no hartal on any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in connection with the movement, not even on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being arrested for civil disobedience. No demonstration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kind whatsoever should be made whilst there was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danger of violence being committed by anybody. Such undemons-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trative satyagraha would be almost the purest form.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such satyagraha required faith on the part of satyagrahis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silent suffering. Mr. Gandhi anticipated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>the resumption of civil disobedience on the Rowlatt legislation, and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dated May 30, marked “Not for Publication” and was signed</w:t>
      </w:r>
      <w:r>
        <w:rPr>
          <w:rFonts w:ascii="Times" w:hAnsi="Times" w:eastAsia="Times"/>
          <w:b w:val="0"/>
          <w:i w:val="0"/>
          <w:color w:val="000000"/>
          <w:sz w:val="18"/>
        </w:rPr>
        <w:t>“M. K. Gandhi”.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answer to a question that it was possible that satyagraha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matter might have to be undertaken after two weeks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earliest, but he was not without hope that the Viceroy would grant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for the appointment of a committee of inquiry. After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discussion, with the exception of Mr. Jamnadas, all present 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Gandhi’s proposal. Mr. Jamnadas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whilst he liked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itself, could not approve of the proposal, as he felt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of Mr. Gandhi or any prominent satyagrahi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by violence.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Sannyasi Swami Shraddhanandji was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withdrawing himself from the movement and giving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Delhi Committee was disbanded nearly a month ago.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read from Mr. Hassan Imam who, whilst he was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the decision that Mr. Gandhi might arrive at, himself opined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view of the past experience, it would be wise to drop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has written to the Private Secretary to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6628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S. R. HIGNELL</w:t>
      </w:r>
    </w:p>
    <w:p>
      <w:pPr>
        <w:autoSpaceDN w:val="0"/>
        <w:autoSpaceDE w:val="0"/>
        <w:widowControl/>
        <w:spacing w:line="266" w:lineRule="exact" w:before="20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44" w:lineRule="exact" w:before="22" w:after="0"/>
        <w:ind w:left="51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1919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HIGNELL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10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within His Excellency’s knowledge that I have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declaration regarding the events in the Punjab. Even at 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misunderstood by my countrymen, I have refrained 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anything in public because I had no reliable data to enable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form an opinion. I was not prepared to condemn martial law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such; I was unwilling to do anything calculated  needlessly to irritate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authority; and lastly I was not prepared to infer from Sir Michael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O’Dwyer’s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reported severe administration during peace period that </w:t>
      </w:r>
      <w:r>
        <w:rPr>
          <w:rFonts w:ascii="Times" w:hAnsi="Times" w:eastAsia="Times"/>
          <w:b w:val="0"/>
          <w:i w:val="0"/>
          <w:color w:val="000000"/>
          <w:sz w:val="22"/>
        </w:rPr>
        <w:t>martial law measures would be  unduly hard.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resigned from the Satyagraha Sabha due to these differences.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Private Secretary to the Viceroy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Lieutenant-Governor of the Punjab, 1913-9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virtual abolition of martial law in the Punjab in so 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result of mob violence of April last makes it possible to 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administration without any impropriety. I must own too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explanation regarding flogging and the bar against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practitioners living outside the Punjab, together with the inspired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therefor appearing in the </w:t>
      </w:r>
      <w:r>
        <w:rPr>
          <w:rFonts w:ascii="Times" w:hAnsi="Times" w:eastAsia="Times"/>
          <w:b w:val="0"/>
          <w:i/>
          <w:color w:val="000000"/>
          <w:sz w:val="22"/>
        </w:rPr>
        <w:t>Civil and Military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the greatest misgivings. The official communiques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overfrank. Some of them are remarkable for omissions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admissions. The secrecy that has surrounded the events in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rise to much hostile criticism. The complete gagging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Press has created the greatest resentment. And the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passed against the accused persons there have filled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mind with consternation.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dispute the right of the State to declare martial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certain circumstances, but it will be conceded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it should justify to the public the measures adopted under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under circumstances described above. I therefore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myself with the request made by the Press for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independent committee of inquiry to examine the causes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disturbances in the Punjab and the administration of martial law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including the sentences passed by the Martial Law Tribunal.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if such a committee is appointed, it would calm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mind and restore confidence (much shaken by the events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Punjab) in the good intentions of the Government. If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such a committee of inquiry be accepted, as I hope it will,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the committee to be appointed will be composed of such </w:t>
      </w:r>
      <w:r>
        <w:rPr>
          <w:rFonts w:ascii="Times" w:hAnsi="Times" w:eastAsia="Times"/>
          <w:b w:val="0"/>
          <w:i w:val="0"/>
          <w:color w:val="000000"/>
          <w:sz w:val="22"/>
        </w:rPr>
        <w:t>official and non-official members as to inspire full confidence.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you to place this letter before His Excellency and to </w:t>
      </w:r>
      <w:r>
        <w:rPr>
          <w:rFonts w:ascii="Times" w:hAnsi="Times" w:eastAsia="Times"/>
          <w:b w:val="0"/>
          <w:i w:val="0"/>
          <w:color w:val="000000"/>
          <w:sz w:val="22"/>
        </w:rPr>
        <w:t>favour me with an early reply.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nowadays only through your work in the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a sweet letter from Millie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cannot separately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for the present. Through the weakness of the heart, my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shake. I have just enough energy to go through the struggle.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making the two ends meet and that you are all keeping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tell Pater, Mater, Maud and Sally that I often think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many kindnesses. The Ashram is making steady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and so is the Rashtriya School.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for business: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my letter to the Viceroy and notes on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 None of these is meant for publication.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Naidu is coming there shortly for her health. She is a </w:t>
      </w:r>
      <w:r>
        <w:rPr>
          <w:rFonts w:ascii="Times" w:hAnsi="Times" w:eastAsia="Times"/>
          <w:b w:val="0"/>
          <w:i w:val="0"/>
          <w:color w:val="000000"/>
          <w:sz w:val="22"/>
        </w:rPr>
        <w:t>wonderful woman. Do come close to 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Mr. Montagu has made a speech approving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legislation, and defending it. Well, he may defend it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pleases. It has got to go. The study of the present struggle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repetition of that of South Africa. There are some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in the attempt to secure its repeal. The Government want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 afford to disregard public opinion. We must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do so. In soul-force </w:t>
      </w:r>
      <w:r>
        <w:rPr>
          <w:rFonts w:ascii="Times" w:hAnsi="Times" w:eastAsia="Times"/>
          <w:b w:val="0"/>
          <w:i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brute force, there can only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Only soul’s forces are all so scattered and faithless. The brute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organized and disciplined. Though therefore the issue is certain, </w:t>
      </w:r>
      <w:r>
        <w:rPr>
          <w:rFonts w:ascii="Times" w:hAnsi="Times" w:eastAsia="Times"/>
          <w:b w:val="0"/>
          <w:i w:val="0"/>
          <w:color w:val="000000"/>
          <w:sz w:val="22"/>
        </w:rPr>
        <w:t>the battle is naturally being prolonged.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Mr. Montagu will tell the army of delegates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there to choose between Reforms and the repeal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legislation. I hope, you will tell them what their choice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Repeal is Reform. No reform is worth anything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>bureaucracy remains unbending.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you have sought out Mr. Horniman if he has not sought </w:t>
      </w:r>
      <w:r>
        <w:rPr>
          <w:rFonts w:ascii="Times" w:hAnsi="Times" w:eastAsia="Times"/>
          <w:b w:val="0"/>
          <w:i w:val="0"/>
          <w:color w:val="000000"/>
          <w:sz w:val="22"/>
        </w:rPr>
        <w:t>you out. Please keep him informed of all the doings here. Mahadev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addressee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him and Mr. Shastriar every week. He is on the sick list. And </w:t>
      </w:r>
      <w:r>
        <w:rPr>
          <w:rFonts w:ascii="Times" w:hAnsi="Times" w:eastAsia="Times"/>
          <w:b w:val="0"/>
          <w:i w:val="0"/>
          <w:color w:val="000000"/>
          <w:sz w:val="22"/>
        </w:rPr>
        <w:t>I am too exhausted to write any more letters just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6627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62. TRIBUTE TO B. G. TILAK BOMBAY</w:t>
      </w:r>
    </w:p>
    <w:p>
      <w:pPr>
        <w:autoSpaceDN w:val="0"/>
        <w:autoSpaceDE w:val="0"/>
        <w:widowControl/>
        <w:spacing w:line="266" w:lineRule="exact" w:before="1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1919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public meeting was held on Saturday evening at Shantaram’s Chawl,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Girgaum, Bombay, under the presidency of Mr. Gandhi, for the purpose of expressing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appreciation of the services rendered by Mr. Tilak to India and calling upon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countrymen to contribute to the expenses incurred by him in his case against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Valentine Chirol. The following is a full translation of his speech in Gujarati:</w:t>
      </w:r>
    </w:p>
    <w:p>
      <w:pPr>
        <w:autoSpaceDN w:val="0"/>
        <w:autoSpaceDE w:val="0"/>
        <w:widowControl/>
        <w:spacing w:line="260" w:lineRule="exact" w:before="11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to the organizers of the meeting for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preside. The goal of every thinking Indian must be the same,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methods for its attainment may be different and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all that my ways differ from Mr. Tilak’s. And yet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heartily associate myself with every occasion to pay a 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great services to the country, his self-sacrifice,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learning—and with the present occasion in especial. The nation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honour him any the less for his defeat in his case against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Valentine Chirol. It honours him, if that were possible, all the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meeting is but a token of it. I have come to offer my hearty </w:t>
      </w:r>
      <w:r>
        <w:rPr>
          <w:rFonts w:ascii="Times" w:hAnsi="Times" w:eastAsia="Times"/>
          <w:b w:val="0"/>
          <w:i w:val="0"/>
          <w:color w:val="000000"/>
          <w:sz w:val="22"/>
        </w:rPr>
        <w:t>support to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speaking, I am in no love with fighting in law courts.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there does not depend on the truth of your case.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</w:t>
      </w:r>
      <w:r>
        <w:rPr>
          <w:rFonts w:ascii="Times" w:hAnsi="Times" w:eastAsia="Times"/>
          <w:b w:val="0"/>
          <w:i/>
          <w:color w:val="000000"/>
          <w:sz w:val="22"/>
        </w:rPr>
        <w:t>vakil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bear me out that it depends more on the judge,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counsel, and the venue of the court. In English there is a proverb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always the man with the longest purse that wins.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deal of truth in this, as there is exaggeration in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Lokamanya’s defeat therefore made me only wish he was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me, so that he would have saved himself the bother of victory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defeat. And when I saw that far from losing heart at the result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far from being disappointed, he faced the English public </w:t>
      </w:r>
      <w:r>
        <w:rPr>
          <w:rFonts w:ascii="Times" w:hAnsi="Times" w:eastAsia="Times"/>
          <w:b w:val="0"/>
          <w:i w:val="0"/>
          <w:color w:val="000000"/>
          <w:sz w:val="22"/>
        </w:rPr>
        <w:t>with cool resignation and expressed his views to them with equal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fearlessness, I was proud of him. He has been in his life acting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letter up to what he has believed to be the essential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devotes himself entirely to what he believes to be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karma, and leaves the result thereof to God. Who could withhold </w:t>
      </w:r>
      <w:r>
        <w:rPr>
          <w:rFonts w:ascii="Times" w:hAnsi="Times" w:eastAsia="Times"/>
          <w:b w:val="0"/>
          <w:i w:val="0"/>
          <w:color w:val="000000"/>
          <w:sz w:val="22"/>
        </w:rPr>
        <w:t>admiration from one so great?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our duty to contribute to the expenses of his suit.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did not fight for his personal ends, he fought in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I am sure, therefore, that you will accept the resolution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proposed this evening to find for Mr. Tilak the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suit, and to express our gratefulness for his services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7-6-1919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RAMDAS GANDHI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Surely, I do dictate letters for you.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 month pass without one. You have done well in taking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with Mohanlal. I know, of course, that you will not abuse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generosity, his goodness and his love which you describe so well.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more, that you should be twice as painstaking and careful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such as his and make some return for that love. There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disadvantage as advantage in serving under a relative or afriend.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advantage is that we may have certain facilities in such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not be available elsewhere; the disadvantage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abuse the facilities because of his goodness and yield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of shirking work. I should like you to be most careful.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want to say, at the same time, that I have no fear on your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from experience that you deserve to be loved and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earn nothing but a good name there. Attend to everything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shop as if the shop were your very own. If there is anything about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 read out in English the following resolution: “This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puts on record its appreciation of the selfless and devoted services rendered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Lokamanya Tilak to the Motherland during the last forty years of his life, and calls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his countrymen generously to contribute to the Tilak Purse Fund started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of defraying the expenses incurred by him in the prosecution of a case, which </w:t>
      </w:r>
      <w:r>
        <w:rPr>
          <w:rFonts w:ascii="Times" w:hAnsi="Times" w:eastAsia="Times"/>
          <w:b w:val="0"/>
          <w:i w:val="0"/>
          <w:color w:val="000000"/>
          <w:sz w:val="18"/>
        </w:rPr>
        <w:t>was undertaken by him purely in the public interest.”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do not know what to do, ask others at once. Never try,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false sense of shame, to conceal your ignorance in any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first went to South Africa, I did not know what a P.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meant. I managed to conceal my ignorance for a few days; but,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passed, I became more nervous and saw that unless I knew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 Note meant, I would not understand Dada Abdulla Sheth’s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declared my ignorance without losing any more time.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a P. Note meant a Promissory Note, I burst out laughing,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my ignorance but at my false sense of shame, for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phrase P. Note even in a dictionary. Hence the royal road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if there is anything which we do not know, is immediately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someone and be instructed. It will do no harm if people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foolish, but it will do real harm if, in our ignorance, we commit an </w:t>
      </w:r>
      <w:r>
        <w:rPr>
          <w:rFonts w:ascii="Times" w:hAnsi="Times" w:eastAsia="Times"/>
          <w:b w:val="0"/>
          <w:i w:val="0"/>
          <w:color w:val="000000"/>
          <w:sz w:val="22"/>
        </w:rPr>
        <w:t>error.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well. Be at peace there and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you can in honest ways. Let me know whenever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you would like to tell me or anything you desire. Ba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you have grown up, that I should have you here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married. I have emphatically refused to call you over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her that, if any time you wanted to marry, you would tell 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plainly. I have also told her that I have asked you to be frank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reassured her. I have often said that, in these difficult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India is so poor and in such wretched plight, every Indian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 duty not to marry, a duty one has in a time of distress.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I would want you to exercise self-control and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inviolate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life. With the passing of time, desire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weaker, your physical and mental strength will increase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forget the thought of marriage. But I know this is applying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to you. I have promised you that, whatever my own ideas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subject, if you think of marrying, I shall give all help I can.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have confidence in me and let me know,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fear, if you want to marry. In this matter, forget that I am your father </w:t>
      </w:r>
      <w:r>
        <w:rPr>
          <w:rFonts w:ascii="Times" w:hAnsi="Times" w:eastAsia="Times"/>
          <w:b w:val="0"/>
          <w:i w:val="0"/>
          <w:color w:val="000000"/>
          <w:sz w:val="22"/>
        </w:rPr>
        <w:t>and treat me as a good friend and see whether I pass the test.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well enough for my work. I take goat’s milk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fruits thrice. There is less physical energy but the brain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lost any of its power. I am occupied with some work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from six in the morning to ten in the evening. I cannot do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nap of 30 to 40 minutes during the day. Despite so much </w:t>
      </w:r>
      <w:r>
        <w:rPr>
          <w:rFonts w:ascii="Times" w:hAnsi="Times" w:eastAsia="Times"/>
          <w:b w:val="0"/>
          <w:i w:val="0"/>
          <w:color w:val="000000"/>
          <w:sz w:val="22"/>
        </w:rPr>
        <w:t>work, the brain is not particularly tired at ten in the evening.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on. Civil disobedience will be shortly resumed. I am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new experiences, besides the same old ones. Hope and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disappointment have been nearly in the same measure.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frequently enough, but Manilal seems to be lethargic.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nothing about his case, either from him or from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eager to know how he defended himself. Though I do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Manilal, I may well fail to do so and, therefore,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this letter on to him in any case. I shall be happy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photographs of you two brothers. Do you read anything? Do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morning prayers? If you have not been saying them, I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again to start doing so unfailingly, for I am convinced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is most beneficial. You will know its value in the hour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difficulty; actually, the value of morning prayers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sandhya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thoughtfully, is realized from day to day. They are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you serve to the soul. Just as without food the body gets </w:t>
      </w:r>
      <w:r>
        <w:rPr>
          <w:rFonts w:ascii="Times" w:hAnsi="Times" w:eastAsia="Times"/>
          <w:b w:val="0"/>
          <w:i w:val="0"/>
          <w:color w:val="000000"/>
          <w:sz w:val="22"/>
        </w:rPr>
        <w:t>emaciated, so also does the soul famish without the right kind of food.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8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V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MAGANLAL GANDHI</w:t>
      </w:r>
    </w:p>
    <w:p>
      <w:pPr>
        <w:autoSpaceDN w:val="0"/>
        <w:autoSpaceDE w:val="0"/>
        <w:widowControl/>
        <w:spacing w:line="27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about your having gone to Vijapur on my arrival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well, though I was quite eager to see you. My remark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was not meant as a rebuke. How can I rebuke you?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make you more alert, that you may put on spinning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value as I do. What I wanted to say, and would still say,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ready to curtail as many of the other activities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should curtail which, is for you to consider and decide.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my initial demand was that you should get plenty of cloth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indigenous yarn, but I thought I had corrected it in the letter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from Surat. On further reflection, I realized that this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was mistaken. We should drop or curtail, one by one, those of </w:t>
      </w:r>
      <w:r>
        <w:rPr>
          <w:rFonts w:ascii="Times" w:hAnsi="Times" w:eastAsia="Times"/>
          <w:b w:val="0"/>
          <w:i w:val="0"/>
          <w:color w:val="000000"/>
          <w:sz w:val="22"/>
        </w:rPr>
        <w:t>our activities which we think others are likely to take up; and pay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Prayer with set formula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attention to those in which others have less faith, or none,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all the same essential. Spinning is one such activity.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experience I gain, the more I realize that machinery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us in permanent slavery, and I find that what I said about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literally true. About satyagraha, too,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discovering new truths. I see that, for the weakest as for the strongest,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weapon of the utmost purity. There will be many business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to the weaving of cloth from indigenous mill-made yarn.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get others to do that work sooner, but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ourselves should start. The day before yesterday, some Punjabis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see me. They told me that, on their side, women of all castes,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low, spin at home and get weavers to make cloth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Thus, the cost of yarn comes to no more than that of cotton.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worth reflecting over carefully. You did well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with you. If he learns spinning there, he will be able to teach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 when he gets back. If anyone from among us picks it up </w:t>
      </w:r>
      <w:r>
        <w:rPr>
          <w:rFonts w:ascii="Times" w:hAnsi="Times" w:eastAsia="Times"/>
          <w:b w:val="0"/>
          <w:i w:val="0"/>
          <w:color w:val="000000"/>
          <w:sz w:val="22"/>
        </w:rPr>
        <w:t>there, our needs will be supplied.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V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MAGANLAL GANDHI</w:t>
      </w:r>
    </w:p>
    <w:p>
      <w:pPr>
        <w:autoSpaceDN w:val="0"/>
        <w:autoSpaceDE w:val="0"/>
        <w:widowControl/>
        <w:spacing w:line="246" w:lineRule="exact" w:before="106" w:after="0"/>
        <w:ind w:left="451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1,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got the two letters I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 Vijapur from there. They contain the reply to your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main work, at present, is to look after weaving and agriculture.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in my mind that you should give some of your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weaving. If you approve of the changes I have introduced,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theweaving will be much better. If we can revive the craft,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completed one task.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7329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two letters mentioned by Gandhiji in this letter was written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on June 1, 1919;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SONJA SCHLESIN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SCHLESIN,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advises me that you have passed your teacher’s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with some distinction. You do not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you, I know. I am simply anxious that you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your final examination, because I expect you one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to take your place in India. The summer months are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but the winter months give you sufficient compensation.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had all you wanted without any inconvenience.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hesitate to come to me for more, if necessary.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going on merrily. Civil disobedience is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commence very soon. How I often wish you were here 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than one! But I must plough the lonely furrow. It often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sad when I think of all my helpers of South Africa.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Doke here. I have no Kallenbach. Don’t know where he is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Polak in England. No counterpart of Kachalia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Sorabji. Impossible to get the second edition of Rustomji. Strange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appear, I feel lonelier here than in South Africa.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am without co-workers. But between the majority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me, there is not that perfect correspondence which used to exist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 do not enjoy the same sense of security which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there. I do not know the people here; nor they, me. This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gloomy, if I were to brood over it. But I do not. I have not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I have a few moments of leisure just now. Ramdas’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me of your existence in South Africa, and I am giving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momentary pleasure of sharing my innermost thoughts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>But now no more.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SPEECH ON SWADESHI VOW, BOMBAY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1919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presided at the inaugural ceremony of “The Hindi Vastra Prasarak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Mandali” at the Morarji Gokuldas Hall, Bombay, on June 4, 1919.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explained in a few words what Mr. C. P. Ramaswami Aiyer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in English, for the benefit of those who did not know English. He said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unless they—every one of them—resolved to use only swadeshi goods as much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possible, there could not be any hope for the country. If they could take the swadeshi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vow, so much the better; but if they could not, then they must firmly resolve to use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swadeshi goods as much as possible. They must also resolve to use Indian-made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cotton goods, so that not only India’s weavers might get employment, but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wives and children also. He hoped they would take to heart all that Mr. Aiyer had told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that evening and act accordingly.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5-6-1919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 LETTER TO ALI BROTHERS</w:t>
      </w:r>
    </w:p>
    <w:p>
      <w:pPr>
        <w:autoSpaceDN w:val="0"/>
        <w:autoSpaceDE w:val="0"/>
        <w:widowControl/>
        <w:spacing w:line="244" w:lineRule="exact" w:before="288" w:after="0"/>
        <w:ind w:left="527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5, 1919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and I was delighted to receive them.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that Mr. Ghate never received my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quite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so long as I cannot convince you, you must act according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right. I can only add to what I have already said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contents of your letter to the Viceroy with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they all practically without exception agree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claim does not represent the irreducible minimum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withdrawal from India is not a practical step.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I shall venture to discuss the Koranic precedent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to the support of your proposed withdrawal from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that attended the Prophet’s flight were totally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that attend your contemplated action. He took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Mahomedans to Medina Sheriff. It was his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un-believers of Mecca Sheriff. The plant of Islam was then </w:t>
      </w:r>
      <w:r>
        <w:rPr>
          <w:rFonts w:ascii="Times" w:hAnsi="Times" w:eastAsia="Times"/>
          <w:b w:val="0"/>
          <w:i w:val="0"/>
          <w:color w:val="000000"/>
          <w:sz w:val="22"/>
        </w:rPr>
        <w:t>extremely delicate and required protection from storms from within</w:t>
      </w:r>
    </w:p>
    <w:p>
      <w:pPr>
        <w:autoSpaceDN w:val="0"/>
        <w:autoSpaceDE w:val="0"/>
        <w:widowControl/>
        <w:spacing w:line="220" w:lineRule="exact" w:before="24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1879-  ; Dewan of Travancore; Vice-Chancellor, Benares Hindu University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O. S. Ghate”, 8-5-l919.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without. Rather than court what might have been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for his little band of stalwarts, he withdrew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a safe retreat till the ignorant wrath of the unbelievers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Mecca had spent itself. I can see absolutely no parallel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the Prophet and yours. But I must not presume unduly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kindness. I have no right whatsoever to enter into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you based on an interpretation of the Koran.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no intimacy with its teachings that you rightly possess.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bold to say as much as I have because I am fortified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by the agreement of some of our common friends.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however give the matter further prayerful consideration.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assure you that I shall labour for a proper adjustment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claims as adumbrated in my letter to the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little doubt that if all the leading Mahomedans unitedly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the claim in becoming language, it will create a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its favour such that the League dare not resist it and </w:t>
      </w:r>
      <w:r>
        <w:rPr>
          <w:rFonts w:ascii="Times" w:hAnsi="Times" w:eastAsia="Times"/>
          <w:b w:val="0"/>
          <w:i w:val="0"/>
          <w:color w:val="000000"/>
          <w:sz w:val="22"/>
        </w:rPr>
        <w:t>England must surely press before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my love to you all.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A. I. : Home : Political: September 1919, Nos. 406-28-A (Confi-dential)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N. P. COWIE</w:t>
      </w:r>
    </w:p>
    <w:p>
      <w:pPr>
        <w:autoSpaceDN w:val="0"/>
        <w:autoSpaceDE w:val="0"/>
        <w:widowControl/>
        <w:spacing w:line="246" w:lineRule="exact" w:before="146" w:after="0"/>
        <w:ind w:left="517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COWIE,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remind you of my letter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orders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Sind Authorities against certain subjects of Kathiawar States.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obliged if you will kindly favour me with an early reply.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6636</w:t>
      </w:r>
    </w:p>
    <w:p>
      <w:pPr>
        <w:autoSpaceDN w:val="0"/>
        <w:autoSpaceDE w:val="0"/>
        <w:widowControl/>
        <w:spacing w:line="220" w:lineRule="exact" w:before="12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L. Maffey”, 5-5-1919.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N. P, Cowie” 25-5-1919.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B. G. HORNIMAN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HORNIMAN,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much relieved to hear of your safe arrival. I was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to read Mr. Montagu’s reference to you. I dare say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vindicated yourself. You will see my reference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matter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Naidu will tell you all about the situation here.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peace in India until the Rowlatt legislation is withdrawn.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sentiment must be appeased and the Punjab sentences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revised. Will you write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6" w:lineRule="exact" w:before="20" w:after="0"/>
        <w:ind w:left="511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6,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have been wrestling with Cotton. I think he has floored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 his quotation from </w:t>
      </w:r>
      <w:r>
        <w:rPr>
          <w:rFonts w:ascii="Times" w:hAnsi="Times" w:eastAsia="Times"/>
          <w:b w:val="0"/>
          <w:i/>
          <w:color w:val="000000"/>
          <w:sz w:val="22"/>
        </w:rPr>
        <w:t>The Servant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both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survived the fall. I rejoice (almost) in the wreckage about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 gone. Mr. Jamnadas has left. Some others may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suit. These occurrences do not baffle me as does violence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But I approach the 1st of July with confidence.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prepared for emergencies. And I shall avoid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demonstration. Civil disobedience will be intensive, not extensive,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Please make it clear to Mr. Montagu that there can be no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without the withdrawal of Rowlatt legislation. He is badly </w:t>
      </w:r>
      <w:r>
        <w:rPr>
          <w:rFonts w:ascii="Times" w:hAnsi="Times" w:eastAsia="Times"/>
          <w:b w:val="0"/>
          <w:i w:val="0"/>
          <w:color w:val="000000"/>
          <w:sz w:val="22"/>
        </w:rPr>
        <w:t>served by the permanent officials here. Take the horrible misrepresen-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tations about Mr. Horniman. The real reason for his deportation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be never given.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carefully. Most of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“Mr. Horniman” 7-6-1919.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articles are mine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virtually editing it. See the Sind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revelations are yet to come. If Mr. Montagu wants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he has to do things with better eyes than those of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wishing to support a system to which they owe their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cannot be expected to give him an impartial version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affairs. Rowlatt Act must go. Mahomedans should be satisfied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reforms granted. For the Punjab tragedy,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with the power to revise sentences is an absolute necessity.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these 4 things, and peace can be had in this unhappy land.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plenty so long as India is exploited for Britain’s sake.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increase in the rate of exchange. It means a loss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ofcrores of rupees without any corresponding gain. It means a bonus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Lancashire and to the Civilians. But these matters can be adjusted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minds are eased by the relief above mentioned.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represents the Government determination to defy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opinion. The attitude is intolerable on the eve of Reforms.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presented to you by Mrs. Naidu. She is a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I have compared her to Mirabai. I have seen nothing to alter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opinion. She will give all my messages of love to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>family.</w:t>
      </w:r>
    </w:p>
    <w:p>
      <w:pPr>
        <w:autoSpaceDN w:val="0"/>
        <w:autoSpaceDE w:val="0"/>
        <w:widowControl/>
        <w:spacing w:line="220" w:lineRule="exact" w:before="4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76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contribute to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? I wish you would.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V. S. SRINIVASA SASTRI</w:t>
      </w:r>
    </w:p>
    <w:p>
      <w:pPr>
        <w:autoSpaceDN w:val="0"/>
        <w:autoSpaceDE w:val="0"/>
        <w:widowControl/>
        <w:spacing w:line="244" w:lineRule="exact" w:before="188" w:after="0"/>
        <w:ind w:left="527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SHASTRIAR,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would like you to glance at the leading columns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Most of the leading articles are either written by me or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supervision. I can vouch for all the facts stated therein.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>of things revealed there shows the true official attitude. Rowlatt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articles signed by Gandhiji or proved as his from other evidence are 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in this volume.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“Sind Illegality”, Young India, 28-5-1919.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is its embodiment. Hence my unbending opposition.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 not need it to stamp out revolutionary crime.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it to harass people. The administration of the Defence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shows the way people can be harassed. There can be—will be—no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in the land unless that legislation is withdrawn. Mr. Montagu’s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it is untenable. His remarks about Mr. Horniman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unjust and untrue. The Punjab horrors have produced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Poet. I personally think it is premature.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be blamed for it. May I hope that you and other friends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take the Reforms if they are not given to a people made </w:t>
      </w:r>
      <w:r>
        <w:rPr>
          <w:rFonts w:ascii="Times" w:hAnsi="Times" w:eastAsia="Times"/>
          <w:b w:val="0"/>
          <w:i w:val="0"/>
          <w:color w:val="000000"/>
          <w:sz w:val="22"/>
        </w:rPr>
        <w:t>contented by removing substantial causes of discontent?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benefited by the change.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6,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received the two letters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you at Vijapur. Let not the women or the men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fright. In the Ashram, we shall use only hand-spun yarn for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till we are able to make wearable dhotis or saris from such yarn,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get them woven from outside with mill yarn. The idea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we should not spend our time in weaving cloth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yarn. Only thus shall we realize our aim, that we should restrict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as soon as practicable, to the use of home-spun yarn for our </w:t>
      </w:r>
      <w:r>
        <w:rPr>
          <w:rFonts w:ascii="Times" w:hAnsi="Times" w:eastAsia="Times"/>
          <w:b w:val="0"/>
          <w:i w:val="0"/>
          <w:color w:val="000000"/>
          <w:sz w:val="22"/>
        </w:rPr>
        <w:t>own cloth.</w:t>
      </w:r>
    </w:p>
    <w:p>
      <w:pPr>
        <w:autoSpaceDN w:val="0"/>
        <w:tabs>
          <w:tab w:pos="550" w:val="left"/>
          <w:tab w:pos="17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to say that we certainly cannot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money to aunt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help her repair the house.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Tagore’s letter to the Viceroy renouncing his knighthood was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in Young India, 7-6-1919.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seems to have been written a few days after Maganlal’s visit to </w:t>
      </w:r>
      <w:r>
        <w:rPr>
          <w:rFonts w:ascii="Times" w:hAnsi="Times" w:eastAsia="Times"/>
          <w:b w:val="0"/>
          <w:i w:val="0"/>
          <w:color w:val="000000"/>
          <w:sz w:val="18"/>
        </w:rPr>
        <w:t>Vijapur referred to in “Letter to Maganlal Gandhi”, 1-6-1919.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sister Gokibehn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personally, no doubt at all that with their little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will be able to spin best. See that everyone learns it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speed. I would say that, if Ranchhodbhai gets a fixed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pay, he should not charge any commission. I do not know what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has been so far. Settle the matter as you think best.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henceforth, he does not follow the course I have suggested, I think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give up the work there. I am sure that, if Ranchhodbhai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from an entirely business point of view, we cannot spend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If he wants to earn something more than a bare living,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some independent business. We would buy what yarn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What is the arrangement with Gangabehn? I do not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agreed on any such arrangement with her. She works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spirit of service. I should like her to take a little for this work,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meet her needs. But I do not know if she does even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quite right to charge Mavji’s pay to the Famine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 Do in this matter as Vallabhbhai or Indulal may advise.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Chhotalal and Jagannath learn spinning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>These two and Mavji should be employed wholly on weaving.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hope to raise the money for the Ashram expenses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agriculture. Work on it as much as necessary for this purpose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Please consider it our duty to give most of our time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spinning and weaving, for we do not lose to other countries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rupees because of agriculture. Thanks to the disappearance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weaving, we lost sixty crores during last year alone. Certainly,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give up agriculture; in fact we want to improve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it. But we cannot work on two things at a time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proper to attend to what is more important for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Even then, you may certainly work on agriculture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do with hired men, without loss to us. Ask the boys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some of their time to this work. I hope you have followed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We shall also be generally in difficulty for money. I can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much as I may get with little effort. Personally, I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changes we have introduced in regard to weaving.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help us to be free, to a very great extent, from difficulties about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S.N. 7326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MAHADEV DESAI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7,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MAHADEV,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with the peon the lead article about Horniman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please you. He came with the newspapers. He must have seen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took notes. See that there are no mistakes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article is well composed.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from Simla that I should send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>at my earliest. Its language raises hopes.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9855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75. MR. ANDREWS’ 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1919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are obvious difficulties in the way of Mr. Andrews’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on behalf of the Punjab prisoners being taken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There is no appeal to the Privy Council in the ordinary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decisions of Martial Law Tribunals. We understand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 lawyer that a prisoner sentenced by such a Court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King-in-Council who might—ask the judicial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Privy Council to review the Martial Law Court proceedings.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has naturally to be advised by his ministers. The first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has to be of a political nature in other words the decisions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King-in-Council will be influenced by what the Viceroy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 in the first instance. It was therefore better to move H. 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to grant a committee of inquiry with power to revise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passed by the Martial Law Tribunal. The petition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King-in-Council can only be from the prisoners concerned;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Viceroy goes from the public. The latter is in every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 more expeditious and effective process though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>if successful undoubtedly carries greater weight by reason of the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reference to the article about B. 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Horniman which appeared in Young India, 7-6-1919; 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Horniman”, </w:t>
      </w:r>
      <w:r>
        <w:rPr>
          <w:rFonts w:ascii="Times" w:hAnsi="Times" w:eastAsia="Times"/>
          <w:b w:val="0"/>
          <w:i w:val="0"/>
          <w:color w:val="000000"/>
          <w:sz w:val="18"/>
        </w:rPr>
        <w:t>7-6-1919.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appealed among the editorial notes in Young India, 7-6-1919.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66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 traditions of the august body examining the cases.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method is adopted it is common cause that a way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must be found and the affairs under martial law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investigated and overhauled. Mr. Montagu seems to have promised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The public must see to it that what is given is the substance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impartial and representative committee not the shadow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whitewashing committee composed of members enjoying no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of the public.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6724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MR. HORNIMAN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Montagu’s references to Mr. Horniman bear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we made in our last issue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difficulty of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at the centre, where only one side of questions presented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represented. Mr. Montagu made out a complete case for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Horniman’s deportation on statements which he assumed to be true, </w:t>
      </w:r>
      <w:r>
        <w:rPr>
          <w:rFonts w:ascii="Times" w:hAnsi="Times" w:eastAsia="Times"/>
          <w:b w:val="0"/>
          <w:i w:val="0"/>
          <w:color w:val="000000"/>
          <w:sz w:val="22"/>
        </w:rPr>
        <w:t>but which in reality are not true.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Mr. Horniman began to use his paper, in the midst of riots, to fan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flame and published an accusation that British troops had used soft-nosed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bullets in Delhi and his paper was distributed free to British troops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Bombay, hoping to excite insubordination, it was high time that he left 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normal times he would have been tried but in view of the riots prompt, swift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 for restoration of order was necessary.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difficult to pack more mis-statements into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than Mr. Montagu has managed to into the above two.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 riots in Bombay, he never fanned the flame, he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suspension of civil disobedience when it was in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unscrupulously used. The statement regarding soft-nosed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bullets, as Mr. Jinnah’s cable to Mr. Montagu shows,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withdrawn had the censor allowed the telegram correcting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error to be sent or delivered without delay; lastly,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distributed free, or at all, to British troops, and there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hoping to excite insubordination. That Mr. Montagu,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uttered the mis-statements, did not know them to be such,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lessen the severity of the punishment inflicted on Mr. </w:t>
      </w:r>
      <w:r>
        <w:rPr>
          <w:rFonts w:ascii="Times" w:hAnsi="Times" w:eastAsia="Times"/>
          <w:b w:val="0"/>
          <w:i w:val="0"/>
          <w:color w:val="000000"/>
          <w:sz w:val="22"/>
        </w:rPr>
        <w:t>Horniman and the public of Bombay. His Excellency the Governor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editorial entitled “Indians in South Africa” published in 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on June 4, 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can, and we hope he will, at least correct the gross mis-statements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Mr. Montagu has been unknowingly betrayed. It is the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Bombay public not to rest satisfied until the wrong done is </w:t>
      </w:r>
      <w:r>
        <w:rPr>
          <w:rFonts w:ascii="Times" w:hAnsi="Times" w:eastAsia="Times"/>
          <w:b w:val="0"/>
          <w:i w:val="0"/>
          <w:color w:val="000000"/>
          <w:sz w:val="22"/>
        </w:rPr>
        <w:t>righted by the order against Mr. Horniman being withdrawn.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7-6-1919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A YOUNG JOURNALIST</w:t>
      </w:r>
    </w:p>
    <w:p>
      <w:pPr>
        <w:autoSpaceDN w:val="0"/>
        <w:autoSpaceDE w:val="0"/>
        <w:widowControl/>
        <w:spacing w:line="244" w:lineRule="exact" w:before="228" w:after="0"/>
        <w:ind w:left="527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7, 1919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dangerous to call me “Revered Father”, as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presently. I have no doubt about your prodigality. The very slo-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venliness of your writing is eloquent proof of it and it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 prodigal son to write to his adopted “Revered Father”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containing almost as many corrections as there are lines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anyhow and unrevised. A son frugal in his adjectives, obedient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reality, would write to his father, especially when he is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adopted, a careful letter written in his best handwriting. If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enough time, he will write only a line, but he would write it neatly.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article on Mr. Jamnadas was ill-conceived and hurriedly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written. It could not be printed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nor is it worth printing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other paper. You will not reform Jamnadas by letters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nor will you benefit the public thereby. Your second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much better.... You really lose yourself in the exuberance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verbosity. If you will give more attention to the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mere lengthening out of your story, you will produce readable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you inflicted certificates on me? How can they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me when I know you so well? I neither consider you “well-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informed” nor “forceful” as a writer and Mr. Menon must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of journalistic capacity if he really considered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acquit yourself with credit in any journalistic capacity.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how difficult it will be for you to please me and yet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enough. If you will take pains in future, I would certainly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helper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your many limitations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you are free from your Ahmedabad obligation. I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 it to Mr. Chatterjee and the A.P. to finish the work you have.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even help from Ahmedabad by giving me bright and graphic </w:t>
      </w:r>
      <w:r>
        <w:rPr>
          <w:rFonts w:ascii="Times" w:hAnsi="Times" w:eastAsia="Times"/>
          <w:b w:val="0"/>
          <w:i w:val="0"/>
          <w:color w:val="000000"/>
          <w:sz w:val="22"/>
        </w:rPr>
        <w:t>notes on the trials, not in the nature of carping criticism of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of the local legal talent. You should try to give 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pictures of men and manners. Surely there must be many humourous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touches about the proceedings; but probably you will have little time </w:t>
      </w:r>
      <w:r>
        <w:rPr>
          <w:rFonts w:ascii="Times" w:hAnsi="Times" w:eastAsia="Times"/>
          <w:b w:val="0"/>
          <w:i w:val="0"/>
          <w:color w:val="000000"/>
          <w:sz w:val="22"/>
        </w:rPr>
        <w:t>for writing anything for me at the present moment.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CHHAGANLAL GANDHI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7,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my view, no one from Calcutta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on that side is likely to order khadi from us. A few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who may want it will order it from Bombay or Ahmedabad.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it at all right that we should add five per cent. Our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altogether free. Only so shall we be able to persuade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Store to be content with a profit of five per cent.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charge profit when trying to popularize a new thing? We get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 all right. If you have not sent any stock to Bombay, do not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hear from me. It will be better to do so only after I have a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Vithaldas. I have heard that, in the old Swadeshi Store,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at our khadi. If this is so, we shall have to think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You may use anyone you like, but I hope you will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Chhotalal or Jagannath. If you do not get from the Swadeshi Store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due from it, let me know and I shall arrange.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6638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MAGANLAL GANDHI</w:t>
      </w:r>
    </w:p>
    <w:p>
      <w:pPr>
        <w:autoSpaceDN w:val="0"/>
        <w:autoSpaceDE w:val="0"/>
        <w:widowControl/>
        <w:spacing w:line="246" w:lineRule="exact" w:before="186" w:after="0"/>
        <w:ind w:left="4150" w:right="0" w:firstLine="1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Saturday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June 7,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write this to you yesterday. There was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today, in which she says that Keshu has again fallen ill and Rukhi,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There must be reasons for this illness. You alone can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children repeatedly fall ill, how can they go forward?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something is wrong with the water there. It seems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unsuitability of water and similar factors which will not upset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only manual work may upset mental workers. It is not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there is any other reason, apart from unclean water, or </w:t>
      </w:r>
      <w:r>
        <w:rPr>
          <w:rFonts w:ascii="Times" w:hAnsi="Times" w:eastAsia="Times"/>
          <w:b w:val="0"/>
          <w:i w:val="0"/>
          <w:color w:val="000000"/>
          <w:sz w:val="22"/>
        </w:rPr>
        <w:t>unsuitable or excessive food.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Shamaldas has decided to go over there. Shanti will also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The intention is that he should become an expert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cloth. He will acquire the necessary knowledge about looms.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go and bring his mother in a few days. See if you can rent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some rooms in Miyakhan’s buildings. Failing this, if he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 in that locality, that will suit him. Shanti will also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If the arrangement suits all, I for one would be very happy. </w:t>
      </w:r>
      <w:r>
        <w:rPr>
          <w:rFonts w:ascii="Times" w:hAnsi="Times" w:eastAsia="Times"/>
          <w:b w:val="0"/>
          <w:i w:val="0"/>
          <w:color w:val="000000"/>
          <w:sz w:val="22"/>
        </w:rPr>
        <w:t>I think Shamaldas should be able to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gentleman named Chandrashankar who will also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see our weaving factory. He is the man who has supplied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arranged for the spinning of cotton here till this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work here has been fast enough, but not sound.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who has undertaken it has his heart in it all right, but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much. In his ignorance, he has squandered the money.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produced does not seem likely to be useful. It will be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weaving is taken in hand. We should have a good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looms at our disposal. There must be plenty of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Kathiawad. In Umreth, too, there are some, I know. All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started working. Show everything to Bhai Chandrashankar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also see how yarn is sprayed with water. Afterwards, suggest </w:t>
      </w:r>
      <w:r>
        <w:rPr>
          <w:rFonts w:ascii="Times" w:hAnsi="Times" w:eastAsia="Times"/>
          <w:b w:val="0"/>
          <w:i w:val="0"/>
          <w:color w:val="000000"/>
          <w:sz w:val="22"/>
        </w:rPr>
        <w:t>to him that he should go and see things at Vijapur. From there he will</w:t>
      </w:r>
    </w:p>
    <w:p>
      <w:pPr>
        <w:autoSpaceDN w:val="0"/>
        <w:autoSpaceDE w:val="0"/>
        <w:widowControl/>
        <w:spacing w:line="220" w:lineRule="exact" w:before="2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Evidently, this letter preceded the letters to Maganlal dated June 12 and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15, in both of which Gandhiji refers to Shamaldas’s plan of taking up work in the </w:t>
      </w:r>
      <w:r>
        <w:rPr>
          <w:rFonts w:ascii="Times" w:hAnsi="Times" w:eastAsia="Times"/>
          <w:b w:val="0"/>
          <w:i w:val="0"/>
          <w:color w:val="000000"/>
          <w:sz w:val="18"/>
        </w:rPr>
        <w:t>Ashram.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Kota. I have advised him to spend further only after he has </w:t>
      </w:r>
      <w:r>
        <w:rPr>
          <w:rFonts w:ascii="Times" w:hAnsi="Times" w:eastAsia="Times"/>
          <w:b w:val="0"/>
          <w:i w:val="0"/>
          <w:color w:val="000000"/>
          <w:sz w:val="22"/>
        </w:rPr>
        <w:t>acquainted himself with everything.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dispatched to the old Swadeshi Store has been bought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 the new Store. The money will be credited in account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goods, The other amounts, too, will be paid in. In all,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 will be paid in. The stock lying there may be packed and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aside. They say that the Store here does not have enough room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stock and so it should be kept there. Send me the invoice,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goods and the quantity of each item. I shall hand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Bhai Vithaldas. You will not then be entitled to sell this stock.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 it all into a bale, with a label on each item, describing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and hand-woven goods as No. 1, those with hand-spun woof and mill-</w:t>
      </w:r>
      <w:r>
        <w:rPr>
          <w:rFonts w:ascii="Times" w:hAnsi="Times" w:eastAsia="Times"/>
          <w:b w:val="0"/>
          <w:i w:val="0"/>
          <w:color w:val="000000"/>
          <w:sz w:val="22"/>
        </w:rPr>
        <w:t>produced warp as No. 2, and those with both warp and woof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as No. 3, and stating the length in yards. He will buy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produce. It is not desirable, I think, to produce 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No. 3. Vithaldas is ready to sell the goods at the prices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He does not want to earn a single pie by way of profit.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goods, too, he will charge a profit of no more than five per cent.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should not charge any profit. This is the only way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popularize pure swadeshi. Vithaldas also wants us to get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dyed red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choliyu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With all these facilities, do you see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selling stocks from there directly? Vithaldas has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the manager of the old Store that he should directlyremit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you], from that Store, the payment for bills in respect of goods other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khadi.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7021</w:t>
      </w:r>
    </w:p>
    <w:p>
      <w:pPr>
        <w:autoSpaceDN w:val="0"/>
        <w:autoSpaceDE w:val="0"/>
        <w:widowControl/>
        <w:spacing w:line="240" w:lineRule="exact" w:before="2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kind of cloth used by women in Kathiawar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CHHAGANLAL GANDHI</w:t>
      </w:r>
    </w:p>
    <w:p>
      <w:pPr>
        <w:autoSpaceDN w:val="0"/>
        <w:autoSpaceDE w:val="0"/>
        <w:widowControl/>
        <w:spacing w:line="246" w:lineRule="exact" w:before="146" w:after="0"/>
        <w:ind w:left="451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7,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3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it is proper that Chhotalal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Jagannath are wholly occupied in weaving. You are doing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up Kantilal and Ramnandan. I am trying here to see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about the stocks which have accumulated. I should like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Kantilal and Ramnandan set to work exclusively on the loom.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it still more if a paid employee from outside were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work. From now on, you should not accept cloth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either, if it is not hand-spun and hand-woven. You may,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>make an exception in favour of the people at Umreth.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speak to someone about the money due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Store.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Mavji Jetani was to see about that thing; what happened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matter? If he has not succeeded, what do you propose to do?</w:t>
      </w:r>
    </w:p>
    <w:p>
      <w:pPr>
        <w:autoSpaceDN w:val="0"/>
        <w:autoSpaceDE w:val="0"/>
        <w:widowControl/>
        <w:spacing w:line="280" w:lineRule="exact" w:before="40" w:after="26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received the money for the stocks sent to Meghani?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good practice not to send any goods on credit as far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direct bargains for wholesale buyers, I have already given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You may arrange them if you can do so without engaging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men too much in this work</w:t>
      </w:r>
    </w:p>
    <w:p>
      <w:pPr>
        <w:sectPr>
          <w:pgSz w:w="9360" w:h="12960"/>
          <w:pgMar w:top="726" w:right="138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in the Fast Fund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be getting interest on it.</w:t>
      </w:r>
    </w:p>
    <w:p>
      <w:pPr>
        <w:sectPr>
          <w:type w:val="continuous"/>
          <w:pgSz w:w="9360" w:h="12960"/>
          <w:pgMar w:top="726" w:right="1382" w:bottom="468" w:left="1440" w:header="720" w:footer="720" w:gutter="0"/>
          <w:cols w:num="2" w:equalWidth="0">
            <w:col w:w="3306" w:space="0"/>
            <w:col w:w="3231" w:space="0"/>
          </w:cols>
          <w:docGrid w:linePitch="360"/>
        </w:sectPr>
      </w:pPr>
    </w:p>
    <w:p>
      <w:pPr>
        <w:autoSpaceDN w:val="0"/>
        <w:autoSpaceDE w:val="0"/>
        <w:widowControl/>
        <w:spacing w:line="382" w:lineRule="exact" w:before="0" w:after="94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as well remain where it is.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382" w:bottom="468" w:left="1440" w:header="720" w:footer="720" w:gutter="0"/>
          <w:cols w:num="2" w:equalWidth="0">
            <w:col w:w="3306" w:space="0"/>
            <w:col w:w="323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7325</w:t>
      </w:r>
    </w:p>
    <w:p>
      <w:pPr>
        <w:autoSpaceDN w:val="0"/>
        <w:autoSpaceDE w:val="0"/>
        <w:widowControl/>
        <w:spacing w:line="220" w:lineRule="exact" w:before="12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remarks about Jagannath and Chhotalal and the Swadeshi Store probably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 to what Chhaganlal may have said in reply to “Letter to Chhaganlal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7-6-1919.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not traceable.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type w:val="continuous"/>
          <w:pgSz w:w="9360" w:h="12960"/>
          <w:pgMar w:top="726" w:right="138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S. R. HIGNELL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27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9,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HIGNELL,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letters in reply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of a committee regarding the Punjab disturbances, and I </w:t>
      </w:r>
      <w:r>
        <w:rPr>
          <w:rFonts w:ascii="Times" w:hAnsi="Times" w:eastAsia="Times"/>
          <w:b w:val="0"/>
          <w:i w:val="0"/>
          <w:color w:val="000000"/>
          <w:sz w:val="22"/>
        </w:rPr>
        <w:t>thank you, too, for your inquiry about my health which is tolerable.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been studying the case of Babu Kalinath Roy, Editor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Lahore. I have read the articles on which,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alone, he was tried under Section 124A of the Indian Penal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Code. A study of the case has left me with the impression that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wrong has been done to Babu Kalinath Roy.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file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1st of April and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another newspaper to surpass it for sobriety of statement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self-restraint. I commend the case to the very serious attention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Viceroy. A glaring injustice like this ought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continue. I therefore hope that a way would be found,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soon, of releasing Mr. Roy. The judgment says that Mr. Roy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tendered an apology. I have not seen a single sentence in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for which an apology need have been given.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pities that even the apology of a gentleman was brushed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aside. I hope you will kindly place this letter before His Excellency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as possible. I enclose herewith for His Excellency’s perusal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Mr. Roy’s Case.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6640</w:t>
      </w:r>
    </w:p>
    <w:p>
      <w:pPr>
        <w:autoSpaceDN w:val="0"/>
        <w:autoSpaceDE w:val="0"/>
        <w:widowControl/>
        <w:spacing w:line="220" w:lineRule="exact" w:before="196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 May 30, 1919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Gandhiji’s hand.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N. P. COWIE</w:t>
      </w:r>
    </w:p>
    <w:p>
      <w:pPr>
        <w:autoSpaceDN w:val="0"/>
        <w:autoSpaceDE w:val="0"/>
        <w:widowControl/>
        <w:spacing w:line="226" w:lineRule="exact" w:before="126" w:after="0"/>
        <w:ind w:left="4030" w:right="0" w:firstLine="1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9,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COWIE,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9th instant. (I am asking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Vyas himself to make a representation to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his case.) But I venture to draw H.E.’s attention to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not write seeking for mere individual relief; I brought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to H.E.’s notice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case involved an important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Your letter however seems to question the right of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request relief even in such cases. The hardship caused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shutting off public men in the manner I appear to have been, is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 even in the present instance. As I happen to know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Vyas’ address, though I do not know him personally,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write to him and suggest what he should do to secure relief.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as stated in my previous letter, heard of other similar cases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 names of all the parties. In Mr. Manilal Vyas’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too, the matter will now take time. Meanwhile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>aggrieved have to continue to suffer although they might subsequen-</w:t>
      </w:r>
      <w:r>
        <w:rPr>
          <w:rFonts w:ascii="Times" w:hAnsi="Times" w:eastAsia="Times"/>
          <w:b w:val="0"/>
          <w:i w:val="0"/>
          <w:color w:val="000000"/>
          <w:sz w:val="22"/>
        </w:rPr>
        <w:t>tly be proved to have done no wrong. I would therefore still respect-</w:t>
      </w:r>
      <w:r>
        <w:rPr>
          <w:rFonts w:ascii="Times" w:hAnsi="Times" w:eastAsia="Times"/>
          <w:b w:val="0"/>
          <w:i w:val="0"/>
          <w:color w:val="000000"/>
          <w:sz w:val="22"/>
        </w:rPr>
        <w:t>fully urge that the policy of treating subjects of Native States as forei-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gners under Act 3 of 1861 be examined and revised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Government without waiting for representations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individuals affected by the orders of the Sind authorities.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sincerely.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6654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N. P. COWIE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9,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COWIE,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my letter regarding Mr. Manilal Vyas,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from him that he has already forwarded his petition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case. I do hope that it will receive H.E.’s early and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6655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N. P. Cowie”, 25-5-1919.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BABU KALINATH ROY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courtesy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syndicate, composed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of satyagrahis since the deportation of Mr. Horniman,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permitted to supervise the editing of this journal. I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supervision because I was anxious that nothing should appear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was in any way inconsistent with the general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i.e., of truth and non-violence to person or property.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pursuance of the plan, I have hitherto also written some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in the usual editorial style. But for this issue I wish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responsibility, if there be any, of writing on the case of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Kalinath Roy, the Editor of the now defunct </w:t>
      </w:r>
      <w:r>
        <w:rPr>
          <w:rFonts w:ascii="Times" w:hAnsi="Times" w:eastAsia="Times"/>
          <w:b w:val="0"/>
          <w:i/>
          <w:color w:val="000000"/>
          <w:sz w:val="22"/>
        </w:rPr>
        <w:t>Tribune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even from the point of view of the authorities,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or out of the way in what I am about to say. But 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think otherwise, it is due to the public and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>syndicate that the authorship of this writing should be known.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Punjab disturbances, by my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over them I have allowed myself to be misunderstood by many </w:t>
      </w:r>
      <w:r>
        <w:rPr>
          <w:rFonts w:ascii="Times" w:hAnsi="Times" w:eastAsia="Times"/>
          <w:b w:val="0"/>
          <w:i w:val="0"/>
          <w:color w:val="000000"/>
          <w:sz w:val="22"/>
        </w:rPr>
        <w:t>friends, and, as is now well known, I have been deprived of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though never the friendship, of so respected and renowned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leader and co-worker as Sannyasi Swami Shri Shraddhanandji.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believe that I have done well in persisting in my silence, for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conclusive data to go upon. No public declaration of mine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any way affected for the better the action of the authorities.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Babu Kalinath Roy’s case materially alters the situation.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the 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represents a manifest and cruel wrong.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honour of knowing him personally. When I took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in the case, I approached it with a feeling that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 least a </w:t>
      </w:r>
      <w:r>
        <w:rPr>
          <w:rFonts w:ascii="Times" w:hAnsi="Times" w:eastAsia="Times"/>
          <w:b w:val="0"/>
          <w:i/>
          <w:color w:val="000000"/>
          <w:sz w:val="22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made out against the accused on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passages in his writings. But as I proceeded with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grew on me that it was a kind of special pleading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justify a conviction and a heavy sentence. In order to check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up the numbers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the judgment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the serious charge against Babu Kalinath Roy under Sec.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I24A of the Indian Penal Code was based, and a careful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 writings in </w:t>
      </w: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than confirmed the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produced by a perusal of the judgment and led me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missing here in the source which is damaged.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Martial Law Court had allowed its judgment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warped and clouded by the atmosphere of suspicion and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it. The best proof of my statement must be the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writings on which it is based. They are therefore reproduced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issue in full. I have prefaced the judgment and the offending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extracts from the other numbers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tendency and tone of the writings from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just after the Delhi affairs. They are not extracts torn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 but they are representative of the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after the 30th March last. The dominant note pervading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issues is that the agitation against the Rowlatt legislation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with sobriety, truth and non-violence. I could nowhere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in them ill will, either against Englishmen in general, or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Government in particular. Indeed, it would be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 </w:t>
      </w: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calmness and self-restraint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brought about by the Delhi affairs.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test that the Special Tribunal put before itself for its </w:t>
      </w:r>
      <w:r>
        <w:rPr>
          <w:rFonts w:ascii="Times" w:hAnsi="Times" w:eastAsia="Times"/>
          <w:b w:val="0"/>
          <w:i w:val="0"/>
          <w:color w:val="000000"/>
          <w:sz w:val="22"/>
        </w:rPr>
        <w:t>guidance: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have to consider whether this publication was or was not a calm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temperate discussion of the events that had occurred. The people have a right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discuss any grievances that they may have to complain of, but they must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do it in a way to excite tumult. You may point out to the Government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errors . . . 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is always as to the manner. A question is made whether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(writings) show an intention to instruct by appealing to the judgment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irritate and excite to sedition. In other words, whether they appeal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sense or the passions.</w:t>
      </w:r>
    </w:p>
    <w:p>
      <w:pPr>
        <w:autoSpaceDN w:val="0"/>
        <w:autoSpaceDE w:val="0"/>
        <w:widowControl/>
        <w:spacing w:line="260" w:lineRule="exact" w:before="1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by the standard set before the Court,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against do not warrant a conviction. They cannot excite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tumult, when daily during a period of exceeding stress the writer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readers to refrain from all violence, telling them in unmistakable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that disturbance can only damage their cause. The Editor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appealed to the judgment of the readers by asking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prejudge, but to await the results of an inquiry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persistently asked for. The Court’s discussion of the passages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fails to convince one of the propriety of its decision.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has resented the use of the term “Delhi Martyrs” in the issues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6th and the 8th April. When you read the contents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headings, the one has reference to prayer at the Jumma Masjid and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to a Relief and Memorial Fund. The Crime in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 was that “the accused chose to emphasize the memorial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martyrs and not the relief”, and the Court proceeds, “the inference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is plain.” The plain inference from this that whoever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heading felt that those who were shot down at Delhi were so dealt with,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sufficient cause. Why this should be considered seditious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comprehension. And if such an inference shows,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does, that the action of the magistrate who gave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firing was wrong, is the drawing of such a deduction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punished? We are told by the Court that one may point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their errors. I submit that Mr. Roy justly pointed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of one of the local authorities. (Incidentally, I may mention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such Editorial heading as “Memorial to Delhi Martyrs”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the judgment.) The next indictment consists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having used the word “dupe” in connection with the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honorary magistrates and Municipal Commissioners who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dissuade shopkeepers from closing their shops. This is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article describing the demonstration of the 6th April says: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masses of India are no fools....That they cannot be successfully duped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ought to be clear from the very ignominious failure in this very case of certain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 Commissioners and honorary magistrates and several others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went round the city trying to persuade shopkeepers to keep their shops open.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bare statement of fact as the accused knew it.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an examination of the other articles as to which the gravamen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charge is the assertion of the Editor that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Government was both “unjust and unwarranted”,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“exposed itself to the severest criticisms at the bar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opinion”. Here, too, the Editor has after having reasoned to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him to the conclusion to which he himself has arrived—a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held to be entirely justifiable under the test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Court itself. The wrong would undoubtedly be if the Editor had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facts. But in every case, as would appear from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herewith, the writer has fortified himself with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to be facts, and which so far as the judgment allows us to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controverted. The other two articles referred to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are “Delhi Tragedy” in the issue of the 9th, and “Blazing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Indiscretion” in the issue of the 10th April. The “Delhi Tragedy”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dispassionate review of the tragedy of the 30th March, and ends with </w:t>
      </w:r>
      <w:r>
        <w:rPr>
          <w:rFonts w:ascii="Times" w:hAnsi="Times" w:eastAsia="Times"/>
          <w:b w:val="0"/>
          <w:i w:val="0"/>
          <w:color w:val="000000"/>
          <w:sz w:val="22"/>
        </w:rPr>
        <w:t>an exhortation to the Government of India to appoint a public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inquiry. “Blazing Indiscretion” is undoubtedly an indictment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Michael O’Dwyer about his speech before the Punjab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Council. The speech analysed in the article in question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more than “blazing indiscretion”. The truth of the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wrong man was in the wrong box, the right man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box of the accused should certainly have been Sir Michael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O’Dwyer. Had he not made inflammatory and irritating speeches,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not belittled leaders, had he not in a most cruel manner flouted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and had he not arrested Drs. Kitchlew and Satyapal,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the last two months would have been differently written.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 however is not to prove Sir Michael O’Dwyer’s guilt,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prove Babu Kalinath Roy’s complete innocence, and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suffered a grievous wrong in the name of British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hesitate to ask Englishmen as I ask my countrymen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me in the prayer for Babu Kalinath Roy’s immediate release.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Norton has shown, and quite recently Sir P. S. Shivaswami Aiyer,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Martial Law Tribunal was never contemplated to be 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of cases involving delicate interpretations of difficult sections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enactments. Such tribunals are properly designed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justice being meted out to men who are caught red-handed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acts of rebellion or crimes which means, if left unchecked,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disruption of society.</w:t>
      </w:r>
    </w:p>
    <w:p>
      <w:pPr>
        <w:autoSpaceDN w:val="0"/>
        <w:autoSpaceDE w:val="0"/>
        <w:widowControl/>
        <w:spacing w:line="260" w:lineRule="exact" w:before="40" w:after="2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 remains to be considered. Why should this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singled out for special treatment when it is highly likely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and impartial committee is likely to be appointed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overhaul the martial law administration in the Punjab and to revise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passed by the Martial Law Court? My answer is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Roy’s case does not admit of any doubt about it. It is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immediately considered by the Government and if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the charge against Mr. Roy was based do not 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sedition—as I hold they do not—he should be immediately set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time is an important consideration in this case, for Mr. Roy, </w:t>
      </w:r>
      <w:r>
        <w:rPr>
          <w:rFonts w:ascii="Times" w:hAnsi="Times" w:eastAsia="Times"/>
          <w:b w:val="0"/>
          <w:i w:val="0"/>
          <w:color w:val="000000"/>
          <w:sz w:val="22"/>
        </w:rPr>
        <w:t>as Mr. Andrews has pointed out, has a very delicate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2272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Young India,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11-6-1919</w:t>
            </w:r>
          </w:p>
          <w:p>
            <w:pPr>
              <w:autoSpaceDN w:val="0"/>
              <w:autoSpaceDE w:val="0"/>
              <w:widowControl/>
              <w:spacing w:line="240" w:lineRule="exact" w:before="14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18 : 1 MAY, 1919 - 28 SEPTEMBER, 1919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  <w:p>
            <w:pPr>
              <w:autoSpaceDN w:val="0"/>
              <w:autoSpaceDE w:val="0"/>
              <w:widowControl/>
              <w:spacing w:line="294" w:lineRule="exact" w:before="167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85. MEMORIAL TO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206" w:after="0"/>
        <w:ind w:left="499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11,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 citizens of the Bombay Presidency, crave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to approach Your Excellency with their humble prayer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may be graciously pleased, in the exercise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prerogative, to direct the release from prison of Babu Kalinath Roy,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Editor of </w:t>
      </w: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newspaper of Lahore,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by a Martial Law Commission of the offence of seditious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under Section 124 A of the Indian Penal Code and sentenced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2 years’ rigorous imprisonment together with a fine of Rs. 1,000 </w:t>
      </w:r>
      <w:r>
        <w:rPr>
          <w:rFonts w:ascii="Times" w:hAnsi="Times" w:eastAsia="Times"/>
          <w:b w:val="0"/>
          <w:i w:val="0"/>
          <w:color w:val="000000"/>
          <w:sz w:val="22"/>
        </w:rPr>
        <w:t>or, in default, six months’ further rigorous imprisonment.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praying, the petitioners have no desire to enter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merits of the case or of the judgment of the Commission,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submitting grounds strictly appropriate as relevant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 for the exercise of the prerogative.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ground is that the articles in </w:t>
      </w: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indicated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seditious and held by the Commission to be such, contain no words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disaffection or incitement to violence, lawlessness, or rebellion.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criticism of certain Acts and measures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expressly made with a view to an impartial inquiry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sole legal justification for the Commission’s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seditious must, therefore, be sought in the extreme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sedition, that whether any words and writings, are seditious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endangering peace, depends on the character of the times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published. That legal theory renders the law as to sedition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as to prove (according to some eminent English jurists and </w:t>
      </w:r>
      <w:r>
        <w:rPr>
          <w:rFonts w:ascii="Times" w:hAnsi="Times" w:eastAsia="Times"/>
          <w:b w:val="0"/>
          <w:i w:val="0"/>
          <w:color w:val="000000"/>
          <w:sz w:val="22"/>
        </w:rPr>
        <w:t>lawyers) a pitfall even to innocent journalists, and makes no distinc-</w:t>
      </w:r>
      <w:r>
        <w:rPr>
          <w:rFonts w:ascii="Times" w:hAnsi="Times" w:eastAsia="Times"/>
          <w:b w:val="0"/>
          <w:i w:val="0"/>
          <w:color w:val="000000"/>
          <w:sz w:val="22"/>
        </w:rPr>
        <w:t>tion between criticisms, right or wrong, of specific measures of Gover-</w:t>
      </w:r>
      <w:r>
        <w:rPr>
          <w:rFonts w:ascii="Times" w:hAnsi="Times" w:eastAsia="Times"/>
          <w:b w:val="0"/>
          <w:i w:val="0"/>
          <w:color w:val="000000"/>
          <w:sz w:val="22"/>
        </w:rPr>
        <w:t>nment and deliberate attacks on it with a view to endanger peace.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ground the petitioners beg to add these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in favour of Mr. Roy, viz., (1) the habitually sober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his writings in </w:t>
      </w: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his editorship; (2) the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Presented on behalf of the citizens of Bombay, this was signed by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others including Sir Narayan G. Chandavarkar, Sir Dinshaw Wachha, G. K. Parekh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K. Natarajan. Gandhiji sent it to the Viceroy on June 27, 1919; vide “Letter to S. </w:t>
      </w:r>
      <w:r>
        <w:rPr>
          <w:rFonts w:ascii="Times" w:hAnsi="Times" w:eastAsia="Times"/>
          <w:b w:val="0"/>
          <w:i w:val="0"/>
          <w:color w:val="000000"/>
          <w:sz w:val="18"/>
        </w:rPr>
        <w:t>R. Hignell”, 27-6-1919.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state of his health, and the effect any prolonged incarceration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produce on it; and (3) the apology he tendered previous to </w:t>
      </w:r>
      <w:r>
        <w:rPr>
          <w:rFonts w:ascii="Times" w:hAnsi="Times" w:eastAsia="Times"/>
          <w:b w:val="0"/>
          <w:i w:val="0"/>
          <w:color w:val="000000"/>
          <w:sz w:val="22"/>
        </w:rPr>
        <w:t>his trial before the Commission.</w:t>
      </w:r>
    </w:p>
    <w:p>
      <w:pPr>
        <w:autoSpaceDN w:val="0"/>
        <w:autoSpaceDE w:val="0"/>
        <w:widowControl/>
        <w:spacing w:line="266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25-6-1919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MEMORIAL TO CHELMSFORD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93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11,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188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HELMSFORD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P.C., G.M.S.I., G.C.M.G., G.M.l.E., G.C.B.E.</w:t>
      </w:r>
    </w:p>
    <w:p>
      <w:pPr>
        <w:autoSpaceDN w:val="0"/>
        <w:autoSpaceDE w:val="0"/>
        <w:widowControl/>
        <w:spacing w:line="266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AND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12" w:lineRule="exact" w:before="116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IT PLEASE. YOUR EXCELLENCY,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463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</w:p>
          <w:p>
            <w:pPr>
              <w:autoSpaceDN w:val="0"/>
              <w:autoSpaceDE w:val="0"/>
              <w:widowControl/>
              <w:spacing w:line="294" w:lineRule="exact" w:before="7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</w:p>
          <w:p>
            <w:pPr>
              <w:autoSpaceDN w:val="0"/>
              <w:autoSpaceDE w:val="0"/>
              <w:widowControl/>
              <w:spacing w:line="294" w:lineRule="exact" w:before="11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(3) </w:t>
            </w:r>
          </w:p>
          <w:p>
            <w:pPr>
              <w:autoSpaceDN w:val="0"/>
              <w:autoSpaceDE w:val="0"/>
              <w:widowControl/>
              <w:spacing w:line="294" w:lineRule="exact" w:before="4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(4) 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We, the undersigned, representing the journalists of the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BombayPresidency, hereby beg to state that we have carefully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perused the judgement of the Punjab Martial Law Tribunal and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articles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Tribune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on which the judgment is based.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our humble opinion, all of these writings are perfectly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capable of entirely innocent interpretation and we respect-fully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submit to Your Excellency that, in the light of the habitually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sober character of Mr. Roy’s writing 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Tribune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during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period of his editorship, it is but just and fair that they should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understood in a liberal and unconstrained sense.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 understand that Babu Kalinath Roy is in a poor state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health and we fear that his continued incarceration may per-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manently impair his constitution.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Regard being had to these circumstances and to the fact that 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tendered an apology although none was needed in so far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articles in question are concerned, we respectfully pray that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interest of justice, Babu Kalinath Roy may be discharged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prison.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Copies were forwarded to Subramania Aiyar, Rangaswamy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Aiengar, George Arundale and C. Rajagopalachari.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6642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drafted by Gandhiji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Gandhiji’s hand.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CIRCULAR LETTER ON KALINATH ROY’S CASE</w:t>
      </w:r>
    </w:p>
    <w:p>
      <w:pPr>
        <w:autoSpaceDN w:val="0"/>
        <w:autoSpaceDE w:val="0"/>
        <w:widowControl/>
        <w:spacing w:line="270" w:lineRule="exact" w:before="14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portion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full 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judgment in Babu Kalinath Roy’s case, the articles on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based and my remarks thereon. In my opinion,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and prompt agitation throughout the country for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Kalinath Roy on grounds of simple justice. I venture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a memorial by local lawyers (2) a memorial by local editors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resolutions at public meetings for the release of Babu Kalinath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 to His Excellency the Viceroy. The lawyers’ memorial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conviction is a legal wrong. The editors’ memorial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have written nothing less than Mr. Roy wrote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meetings will pass resolution requesting release of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Kalinath Roy on grounds of justice. If you fall in with my suggestion,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suggest your writings to the traders in your district to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memorials and resolutions. We ought to invite Englishmen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with us, if they will, in asking for the redress of a clearly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demonstrable injustice.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of the essence in this matter. Whatever is done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promptly. If it is a shame that the Government should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manifest wrong to continue, it will be an equal shame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 existence of a proven wrong for the public to rest still </w:t>
      </w:r>
      <w:r>
        <w:rPr>
          <w:rFonts w:ascii="Times" w:hAnsi="Times" w:eastAsia="Times"/>
          <w:b w:val="0"/>
          <w:i w:val="0"/>
          <w:color w:val="000000"/>
          <w:sz w:val="22"/>
        </w:rPr>
        <w:t>and satisfied until it is removed.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K,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C. F. ANDREWS</w:t>
      </w:r>
    </w:p>
    <w:p>
      <w:pPr>
        <w:autoSpaceDN w:val="0"/>
        <w:autoSpaceDE w:val="0"/>
        <w:widowControl/>
        <w:spacing w:line="270" w:lineRule="exact" w:before="6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1919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lawyer has yet held out any hope of success before the Privy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Council. By properly educating the public, we can secure Kali Babu’s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release. I suggest your going to Calcutta and other places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canvassing signatures and public meetings in support of an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release not on grounds of mercy but justice and that only.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suggest your even going to the Bishop of Calcutta and 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to join. I do not want you to lose faith in the local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official or unofficial. And in any case, there is no other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carrying on an agitation of this character. What though the Privy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decision went against us? Those who disapproved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Meybrook misdeed did not go to the Privy Council but forced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of the Home Secretary by creating solid public opinion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favour.</w:t>
      </w:r>
    </w:p>
    <w:p>
      <w:pPr>
        <w:autoSpaceDN w:val="0"/>
        <w:autoSpaceDE w:val="0"/>
        <w:widowControl/>
        <w:spacing w:line="220" w:lineRule="exact" w:before="46" w:after="2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Suggestions as in Rudra’s.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N. P. COWIE</w:t>
      </w:r>
    </w:p>
    <w:p>
      <w:pPr>
        <w:autoSpaceDN w:val="0"/>
        <w:autoSpaceDE w:val="0"/>
        <w:widowControl/>
        <w:spacing w:line="246" w:lineRule="exact" w:before="186" w:after="0"/>
        <w:ind w:left="445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11,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COWIE,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liberty of reminding H. E. of my letter of the 30th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last regarding swadeshi. Since then the movement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headway and, if I could secure some expression of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H. E., it would be most valuable for pushing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forward, and in this connection I would like to commend to H.E.’s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Sir Stanley Reed’s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me and reproduced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11th June 1919. Writing from Ahmedabad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got a copy by me to send.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6703</w:t>
      </w:r>
    </w:p>
    <w:p>
      <w:pPr>
        <w:autoSpaceDN w:val="0"/>
        <w:autoSpaceDE w:val="0"/>
        <w:widowControl/>
        <w:spacing w:line="240" w:lineRule="exact" w:before="2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“Sir Stanley Reed’s Letter to Gandhiji”, 22-5-1919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GILLESPIE</w:t>
      </w:r>
    </w:p>
    <w:p>
      <w:pPr>
        <w:autoSpaceDN w:val="0"/>
        <w:autoSpaceDE w:val="0"/>
        <w:widowControl/>
        <w:spacing w:line="246" w:lineRule="exact" w:before="146" w:after="0"/>
        <w:ind w:left="445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11,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GILLESPIE,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Indeed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writing to you to beseech your help for swadeshi. I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agree with you regarding the necessity of mercantile honesty.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straining every nerve to keep the movement on the right path.</w:t>
      </w:r>
    </w:p>
    <w:p>
      <w:pPr>
        <w:autoSpaceDN w:val="0"/>
        <w:tabs>
          <w:tab w:pos="550" w:val="left"/>
          <w:tab w:pos="2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sign the pledge or do what Sir Stanley Reed did?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his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 more difficult matter. I shall be in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 and if you could come to the Ashram, 1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delighted to meet 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6683 a</w:t>
      </w:r>
    </w:p>
    <w:p>
      <w:pPr>
        <w:autoSpaceDN w:val="0"/>
        <w:autoSpaceDE w:val="0"/>
        <w:widowControl/>
        <w:spacing w:line="260" w:lineRule="exact" w:before="39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LETTER TO SECRETARIES, SATYAGRAHA </w:t>
      </w:r>
      <w:r>
        <w:rPr>
          <w:rFonts w:ascii="Times" w:hAnsi="Times" w:eastAsia="Times"/>
          <w:b w:val="0"/>
          <w:i/>
          <w:color w:val="000000"/>
          <w:sz w:val="24"/>
        </w:rPr>
        <w:t>COMMITTEE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SECRETARIES,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Executive Committee to consider and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question of the renewal of civil disobedience which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place in the beginning of July next. After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weighing all the considerations that have been urged against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renewal, I have come to the conclusion that, 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Pledge, there is nothing so far as I can see today to warrant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further postponement. Causes that operated in favour of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month of April no longer operated today. People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of them. The Government are fully prepared on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against all emergencies. A movement like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>designed as it is to work a moral revolution in society so far as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11-6-1919,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attaining reforms are concerned, cannot be stopped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vague fear of unscrupulous or ignorant persons misusing it.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every possible precaution must be taken by us against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misuse. I shall therefore propose at the meeting that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power to select the exact moment of starting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the satyagrahis who should take part in it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upon the manner of offering civil disobedience. I contemplate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of civil disobedience to areas as also to persons.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will be taking their share in the movement by attending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activity that may be assigned to them.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S. T. SHEPPARD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1919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SHEPPARD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portion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Babu Kalinath Roy’s case. I hope you will find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peruse the case and if you agree with my view that a gross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done to Mr. Roy, I trust you will join the movement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release. I enclose also copy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a few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Bombay for their support. The letter will indicate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agitation for Mr. Roy’s release might be carried out.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6647</w:t>
      </w:r>
    </w:p>
    <w:p>
      <w:pPr>
        <w:autoSpaceDN w:val="0"/>
        <w:autoSpaceDE w:val="0"/>
        <w:widowControl/>
        <w:spacing w:line="220" w:lineRule="exact" w:before="214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The Times of India,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“Circular Letter on Kalinath Roy’s Case”, 11-6-1919.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MAGANLAL GANDHI</w:t>
      </w:r>
    </w:p>
    <w:p>
      <w:pPr>
        <w:autoSpaceDN w:val="0"/>
        <w:autoSpaceDE w:val="0"/>
        <w:widowControl/>
        <w:spacing w:line="246" w:lineRule="exact" w:before="146" w:after="0"/>
        <w:ind w:left="4010" w:right="0" w:firstLine="1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12,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second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Shamaldas will be going there. He is leaving for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He will stay there for two days and then go to the Ashram.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fixed no pay for him. Just now, give him some work. Fix the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have had some experience together. I know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 of a miscellaneous nature. To extricate oneself out of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recognize the most important thing to do is what I call zeal.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 cannot be imparted. When you have it, you can act in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was right in refusing to do the translation.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only when we are possessed by the loom. It was I who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to be sent there for translation but, since he is busy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he need not attend to other work.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look after Imam Saheb? Durgabehn has again pain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back. There is no better treatment for this than Kuhne bath and </w:t>
      </w:r>
      <w:r>
        <w:rPr>
          <w:rFonts w:ascii="Times" w:hAnsi="Times" w:eastAsia="Times"/>
          <w:b w:val="0"/>
          <w:i w:val="0"/>
          <w:color w:val="000000"/>
          <w:sz w:val="22"/>
        </w:rPr>
        <w:t>simple food. I shall arrange to send her to Mathura.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5770. Courtesy: Radhabehn Choudhri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E. W. FRITCHLEY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13, 1919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FRITCHLEY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portion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a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Babu Kalinath Roy’s case and copy of a general letter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this letter preceded the letter to Maganlal, dated June 15, 1919, in </w:t>
      </w:r>
      <w:r>
        <w:rPr>
          <w:rFonts w:ascii="Times" w:hAnsi="Times" w:eastAsia="Times"/>
          <w:b w:val="0"/>
          <w:i w:val="0"/>
          <w:color w:val="000000"/>
          <w:sz w:val="18"/>
        </w:rPr>
        <w:t>which Gandhiji refers to Shamaldas’ expected arrival in Ahmedabad on that date.</w:t>
      </w:r>
    </w:p>
    <w:p>
      <w:pPr>
        <w:autoSpaceDN w:val="0"/>
        <w:autoSpaceDE w:val="0"/>
        <w:widowControl/>
        <w:spacing w:line="22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“on yarn”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Architect, Fort,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by me in the matter. I wish I could interest you in this case. </w:t>
      </w:r>
      <w:r>
        <w:rPr>
          <w:rFonts w:ascii="Times" w:hAnsi="Times" w:eastAsia="Times"/>
          <w:b w:val="0"/>
          <w:i w:val="0"/>
          <w:color w:val="000000"/>
          <w:sz w:val="22"/>
        </w:rPr>
        <w:t>I think you will agree with me that this is a case of manifest injustice.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E. S. MONTAGU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09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June, 14,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MONTAGU,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I sent you a message through Sir Prabhashankar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told him I would probably be writing to you 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discussed with him. But I have refrained till now, as I was loath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you more than I could help in the midst of your multifarious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duties. I however did send another message through Mr. Shastriar as </w:t>
      </w:r>
      <w:r>
        <w:rPr>
          <w:rFonts w:ascii="Times" w:hAnsi="Times" w:eastAsia="Times"/>
          <w:b w:val="0"/>
          <w:i w:val="0"/>
          <w:color w:val="000000"/>
          <w:sz w:val="22"/>
        </w:rPr>
        <w:t>also Dr. Sir Stanley Reed.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kindly reference to me as also your hope that I would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responsibly necessitates my writing to you. Our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an Empire to which both you and I belong is my excuse for </w:t>
      </w:r>
      <w:r>
        <w:rPr>
          <w:rFonts w:ascii="Times" w:hAnsi="Times" w:eastAsia="Times"/>
          <w:b w:val="0"/>
          <w:i w:val="0"/>
          <w:color w:val="000000"/>
          <w:sz w:val="22"/>
        </w:rPr>
        <w:t>asking you to spare a few moments for this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assure you that I have acted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 and with a due sense of responsibility. I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vaguest notion of the deep-seated and widespread anger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When I suggested the Sunday demonstration and fast,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would be laughed at by most people as a lunatic.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struck the religious imagination of an angry people.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deliverance lay through some such demonstrative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penitential act. I was unprepared for this universal response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 for the shooting (in my opinion, totally uncalled for)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and much more so for my arrest and deportation and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of exclusion and internment. I was proceeding to Delhi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civil disobedience but was going at the instance of the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to calm the popular mind there and thence to the Punjab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mission. The seizing of Drs. Satyapal and Kitchlew was a </w:t>
      </w:r>
      <w:r>
        <w:rPr>
          <w:rFonts w:ascii="Times" w:hAnsi="Times" w:eastAsia="Times"/>
          <w:b w:val="0"/>
          <w:i w:val="0"/>
          <w:color w:val="000000"/>
          <w:sz w:val="22"/>
        </w:rPr>
        <w:t>criminal blunder of the first magnitude. I had no warrant for imputing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1862-1937; Dewan of former Bhavnagar State; member, India Council, </w:t>
      </w:r>
      <w:r>
        <w:rPr>
          <w:rFonts w:ascii="Times" w:hAnsi="Times" w:eastAsia="Times"/>
          <w:b w:val="0"/>
          <w:i w:val="0"/>
          <w:color w:val="000000"/>
          <w:sz w:val="18"/>
        </w:rPr>
        <w:t>1917-9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madness to the Punjab Government or weakness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which sanctioned the action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Both knew that I was proceeding on a mission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both ought to have known that the arrest of the two doctors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was bound to incense a mob that had already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infuriated at the actions of the authorities at Delhi and Amritsar.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blunders, you will believe me, the awful acts of the mob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have occurred. The fury of Ahmedabad was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than otherwise. The people could not tolerate my arrest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rumoured arrest of Anasuyabehn.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however taken my due share of responsibility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misdeeds of the people. But I remain unrepentant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or its preaching. Disobedience of some sort is the right and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 beings when they see a wrong and are otherwise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it. In the vast majority of cases, they resort to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This I think is wrong in every case. I have attempted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unceasingly for the last 12 years with more or less success to replace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by civil disobedience as a method for securing reform.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doctrine sufficiently permeated the masses, there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violence from the people in any event whatsoever.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 of satyagraha which localized the disturbances and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such a powerful aid on the side of law and order.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beg to assure you that there will be no peace in India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legislation is repealed and Mahomedan sentiment is satisfied.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suggest too that the inquiry contemplated by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revision of sentences passed by the Martial Law Tribunal in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retention of Rowlatt legislation in the teeth of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is an affront to the nation. Its repeal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appease national honour. Conciliation of the Mahomedans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appease their religious sentiment. The reforms will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 if they are not accompanied or preceded by an announcement </w:t>
      </w:r>
      <w:r>
        <w:rPr>
          <w:rFonts w:ascii="Times" w:hAnsi="Times" w:eastAsia="Times"/>
          <w:b w:val="0"/>
          <w:i w:val="0"/>
          <w:color w:val="000000"/>
          <w:sz w:val="22"/>
        </w:rPr>
        <w:t>onthese two points.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may I congratulate you on your great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speech on the second reading of the Reforms Bill? It will,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be hailed with acclamation throughout India. I hope the Bill </w:t>
      </w:r>
      <w:r>
        <w:rPr>
          <w:rFonts w:ascii="Times" w:hAnsi="Times" w:eastAsia="Times"/>
          <w:b w:val="0"/>
          <w:i w:val="0"/>
          <w:color w:val="000000"/>
          <w:sz w:val="22"/>
        </w:rPr>
        <w:t>and the regulations will come up to the standard of your speech.</w:t>
      </w:r>
    </w:p>
    <w:p>
      <w:pPr>
        <w:autoSpaceDN w:val="0"/>
        <w:autoSpaceDE w:val="0"/>
        <w:widowControl/>
        <w:spacing w:line="220" w:lineRule="exact" w:before="46" w:after="0"/>
        <w:ind w:left="0" w:right="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6658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adding to your burdens. You will read the two issues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week. You have to attend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5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South African situation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Rowlatt legislation</w:t>
            </w:r>
          </w:p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status of subjects of Native States (read Vyas’ case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reported 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Young India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Punjab inquiry with the power to revise sentences</w:t>
            </w:r>
          </w:p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release of Kalinath Roy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is at present the most urgent. Kali Babu is ailing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able to bear imprisonment. Vyas’ case raises an issue of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See Sir Prabhashankar Pattani. Unless Rowlatt 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earlier, I propose starting civil disobedience next July.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I shall take every precaution against violence breaking </w:t>
      </w:r>
      <w:r>
        <w:rPr>
          <w:rFonts w:ascii="Times" w:hAnsi="Times" w:eastAsia="Times"/>
          <w:b w:val="0"/>
          <w:i w:val="0"/>
          <w:color w:val="000000"/>
          <w:sz w:val="22"/>
        </w:rPr>
        <w:t>out. More of this later.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copy not for public use of my letter to Mr. Montagu.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3793</w:t>
      </w:r>
    </w:p>
    <w:p>
      <w:pPr>
        <w:autoSpaceDN w:val="0"/>
        <w:autoSpaceDE w:val="0"/>
        <w:widowControl/>
        <w:spacing w:line="240" w:lineRule="exact" w:before="2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N. P. Cowie”, 25-5-1919.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MAGANLAL GANDHI</w:t>
      </w:r>
    </w:p>
    <w:p>
      <w:pPr>
        <w:autoSpaceDN w:val="0"/>
        <w:autoSpaceDE w:val="0"/>
        <w:widowControl/>
        <w:spacing w:line="224" w:lineRule="exact" w:before="128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15, 1919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tabs>
          <w:tab w:pos="550" w:val="left"/>
          <w:tab w:pos="1470" w:val="left"/>
          <w:tab w:pos="3730" w:val="left"/>
          <w:tab w:pos="61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letter of yesterday I said that Chi. Shamaldas would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arrive there today. My condition with him is this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weaving, sufficient for his purpose, do all that may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 about it and go wherever necessary. I expect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contacts with weavers all over India, to set them working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capable men among them, as also women who can spin.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he can do all this. Another condition I have made is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bring over Shanti to the Ashram. Shanti will perhaps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there, but I do not think,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does Shamaldas,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Nandkorbhabhi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will. If I remain free and succeed in wining her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bringing her to the Ashram, persuading her that the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wholly concerned with dharma, that will be another story.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however, Shamaldas must stay with Nandkorbhabhi.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will be possible for him to rent the out-houses in Miyakhan’s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bungalow. Anasuyabehn tells me that, apart from these rooms,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house will also be available. Do what you think best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Shamaldas believes that in 15 to 20 days Nandkorbhabhi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come over there. The condition I have agreed upon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 should provide hit 80 to 90 rupees a month. Give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and enter them in the books accordingly. I think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obtain this from Dr. Mehta. It is for you, Chhaganlal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Shamaldas himself to see that he is wholly absorbed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You can ask me for any help that may be needed.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keel that all the three brothers should join me in my work.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letter from Ranchhod. He says that he would certainly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an examination and that, accordingly, I should let him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desires; he is sure, though, that, after taking his B.A. he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there. He has no doubt that he loves all the activities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undertaken. Ranchhod’s language is very beautiful. I see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that he has improved his Gujarati.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6661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Lakshmidas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GANGABEHN</w:t>
      </w:r>
    </w:p>
    <w:p>
      <w:pPr>
        <w:autoSpaceDN w:val="0"/>
        <w:autoSpaceDE w:val="0"/>
        <w:widowControl/>
        <w:spacing w:line="256" w:lineRule="exact" w:before="136" w:after="0"/>
        <w:ind w:left="3024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HUVAN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Sunday, Jeth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15,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school for teaching spinning has been started here today.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work every day from 12 to 3. I should like you to attend. Behn </w:t>
      </w:r>
      <w:r>
        <w:rPr>
          <w:rFonts w:ascii="Times" w:hAnsi="Times" w:eastAsia="Times"/>
          <w:b w:val="0"/>
          <w:i w:val="0"/>
          <w:color w:val="000000"/>
          <w:sz w:val="22"/>
        </w:rPr>
        <w:t>Ramibai showed me hand-woven cloth. It was excellent,</w:t>
      </w:r>
    </w:p>
    <w:p>
      <w:pPr>
        <w:autoSpaceDN w:val="0"/>
        <w:autoSpaceDE w:val="0"/>
        <w:widowControl/>
        <w:spacing w:line="220" w:lineRule="exact" w:before="46" w:after="302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WARUP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ANGABAI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EGHAJI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ARSANDAS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 w:num="2" w:equalWidth="0">
            <w:col w:w="4260" w:space="0"/>
            <w:col w:w="224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74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2" w:bottom="468" w:left="1440" w:header="720" w:footer="720" w:gutter="0"/>
          <w:cols w:num="2" w:equalWidth="0">
            <w:col w:w="4260" w:space="0"/>
            <w:col w:w="224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5736. Courtesy: 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99. LETTER TO ZAFAR-UL-MULK ALAWI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15,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15th instant. Do please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informed of the proceedings in appeal against the conviction of </w:t>
      </w:r>
      <w:r>
        <w:rPr>
          <w:rFonts w:ascii="Times" w:hAnsi="Times" w:eastAsia="Times"/>
          <w:b w:val="0"/>
          <w:i w:val="0"/>
          <w:color w:val="000000"/>
          <w:sz w:val="22"/>
        </w:rPr>
        <w:t>Saiyid Fazl-ul Rahman.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picture you gave me of Lucknow is the picture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about almost every part of India. It does not dishearten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we have now got the correct perspective. If you tell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stand there alone in the midst of the social and political debris,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down to Bombay and take part in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that is being shaped. </w:t>
      </w:r>
      <w:r>
        <w:rPr>
          <w:rFonts w:ascii="Times" w:hAnsi="Times" w:eastAsia="Times"/>
          <w:b w:val="0"/>
          <w:i/>
          <w:color w:val="000000"/>
          <w:sz w:val="22"/>
        </w:rPr>
        <w:t>Ramzan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fast drawing to a close </w:t>
      </w:r>
      <w:r>
        <w:rPr>
          <w:rFonts w:ascii="Times" w:hAnsi="Times" w:eastAsia="Times"/>
          <w:b w:val="0"/>
          <w:i w:val="0"/>
          <w:color w:val="000000"/>
          <w:sz w:val="22"/>
        </w:rPr>
        <w:t>and I suppose you will be at liberty thereafter to leave Lucknow.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in a state like Ganga’s; according to the Mahabharata, the sacred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river took human form and lived as wife of King Shantanu for some time. Among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Hindus, the term is prefixed to the name of a widow.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Later joined the Satyagraha Ashram and was a member of its Managing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Alnazir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that you get the literature you want. Do you get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1919, pp. 601-2. Courtesy: Maharashtra State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for the History of the Freedom Movement in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100. THE SWADESHI VOW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June 16, 1919</w:t>
      </w:r>
    </w:p>
    <w:p>
      <w:pPr>
        <w:autoSpaceDN w:val="0"/>
        <w:autoSpaceDE w:val="0"/>
        <w:widowControl/>
        <w:spacing w:line="260" w:lineRule="exact" w:before="1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advisedly deferred issuing this leaflet so long, for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thought it necessary to make some provision for the supply of </w:t>
      </w:r>
      <w:r>
        <w:rPr>
          <w:rFonts w:ascii="Times" w:hAnsi="Times" w:eastAsia="Times"/>
          <w:b w:val="0"/>
          <w:i w:val="0"/>
          <w:color w:val="000000"/>
          <w:sz w:val="22"/>
        </w:rPr>
        <w:t>cloth to intending signatories before giving the vow wider publicity.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Naranji Purushottam has succeeded in securing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Mr. Vithaldas Jerajani, lately manager of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Co-operative Stores, and has invested his own capital in starting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Cloth Store, the opening ceremony of which will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Wednesday next. Any person will be able to get at this Store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cloth woven from yarn spun out of indigenous cotton, wool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silk. Messrs Narandas and Jerajani have vowed not to charge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5 per cent on cost price as profits. A fixed rate of prices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observed. These gentlemen have also vowed not to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by way of profits on hand-woven cloth out of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yarn.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swadeshi cloth within the meaning of our vow, as also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alone can be called pure swadeshi, but which is not yet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a large number of vow-takers, will thus be obtainable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Store from Thursday next. As this Store is going to be run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patriotic lines, and not on business lines, nothing but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swadeshi vow No. 1 and No. 2 will be sold at the Store.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shops run on these lines and a hearty public response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materially promote swadeshi. We hope other liberal-minded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will copy Mr. Naranji Purushottam’s example, and provide </w:t>
      </w:r>
      <w:r>
        <w:rPr>
          <w:rFonts w:ascii="Times" w:hAnsi="Times" w:eastAsia="Times"/>
          <w:b w:val="0"/>
          <w:i w:val="0"/>
          <w:color w:val="000000"/>
          <w:sz w:val="22"/>
        </w:rPr>
        <w:t>facilities for these taking the swadeshi vow.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must be fully borne in mind that merely opening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 will never satisfy the objects of swadeshi. One great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propagation of swadeshi is to prevent the country’s wealth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Described as the second leaflet in the source. For the first leaflet,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</w:t>
      </w:r>
      <w:r>
        <w:rPr>
          <w:rFonts w:ascii="Times" w:hAnsi="Times" w:eastAsia="Times"/>
          <w:b w:val="0"/>
          <w:i w:val="0"/>
          <w:color w:val="000000"/>
          <w:sz w:val="18"/>
        </w:rPr>
        <w:t>Swadeshi Vow”, 13-5-1919.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fromgoing out of it. And this can be attained only if import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is stopped and more cloth produced at home.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borne in mind in this connection is not that swadeshi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the country remains unsold for want of buyers.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we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enough cloth to meet our needs. Every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woman taking the swadeshi vow must therefore keep one aim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viz., that he or she should produce, or get somebody to produce,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necessary for his or her requirements. If lakhs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were to do this, much of the money going out of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remain here, and the exorbitant prices of cloth our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pay would be saved. In view of these considerations, it is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helps swadeshi more who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helps to produce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cloth, than one who simply rests satisfied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22"/>
        </w:rPr>
        <w:t>cloth.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consider how production of cloth can be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country. I here are three ways of doing this: (1) by starting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mills; (2) by purchasing foreign yarn and weaving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handlooms; (3) by weaving oneself or getting woven cloth out of yarn </w:t>
      </w:r>
      <w:r>
        <w:rPr>
          <w:rFonts w:ascii="Times" w:hAnsi="Times" w:eastAsia="Times"/>
          <w:b w:val="0"/>
          <w:i w:val="0"/>
          <w:color w:val="000000"/>
          <w:sz w:val="22"/>
        </w:rPr>
        <w:t>spun by oneself or by someone else in one’s own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apart from any views against machine-made cloth,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that it is no easy thing to start mills as quickly as we would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takes some time to erect buildings for the mill,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 from abroad and to procure labour. Assuming,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moment that there would be no difficulty in obtaining capital,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possible for us to add to the stock of our cloth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having new mills.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doubt possible to weave cloth from yarn obtained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abroad, and the second swadeshi vow was devised with the view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far better to use cloth woven in our country out of foreign yarn,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to save some money at least going out of the country, than not to </w:t>
      </w:r>
      <w:r>
        <w:rPr>
          <w:rFonts w:ascii="Times" w:hAnsi="Times" w:eastAsia="Times"/>
          <w:b w:val="0"/>
          <w:i w:val="0"/>
          <w:color w:val="000000"/>
          <w:sz w:val="22"/>
        </w:rPr>
        <w:t>use swadeshi cloth at all.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more I think, the more I see dangers in this.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foreign yarn in a quantity sufficient for cloth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lakhs of men is likely to send up the prices of foreign yarn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extent that the rise will be equal to the wages we have to pay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here, which would mean that we had gone ahead, only to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If, therefore, we could find some way out, we would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>depend on foreign yarn.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brings us to the third way, viz., to get yarn spun here,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45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it woven on handlooms. This is the royal road, and the surest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us to the goal. If this is adopted by the people, the goal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with the least possible labour and in the shortest possible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also provide thousands of men with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calling, and hundreds of thousands of poor women and widows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livelihood to be pursued in their own homes.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does not require any very large capital, but it does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 to be successful. The first thing necessary is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They need not be highly educated or highly intelligent.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and perseverance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indispensable. Education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cannot be had at will, but honesty and perseverance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had if one but makes up one’s mind for them. The volunteers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useful in two ways: (1) They can learn spinning and/or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dedicate some hours of their labour to the country, or (2)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find out men knowing spinning and weaving and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public. If a number of such volunteers came forward,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within a very short time produce cloth worth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rupees.</w:t>
      </w:r>
    </w:p>
    <w:p>
      <w:pPr>
        <w:autoSpaceDN w:val="0"/>
        <w:autoSpaceDE w:val="0"/>
        <w:widowControl/>
        <w:spacing w:line="260" w:lineRule="exact" w:before="40" w:after="26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more importance than even the volunteers is pure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 sacrifice of some luxuries which it entails. It will take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of course, to raise the art of spinning to its original level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yarn sufficiently fine to weave fine muslin out of it.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moment, numerous men and women can learn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to start with. Spinning fine yarn is a matter of practice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effort. In the meantime, people will have to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cloth they can get made out of hand-spun yarn.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even for this little sacrifice, it will not be possible for us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pledge like the swadeshi. We hope to consider this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increasing the stock of our cloth at some more length in </w:t>
      </w:r>
      <w:r>
        <w:rPr>
          <w:rFonts w:ascii="Times" w:hAnsi="Times" w:eastAsia="Times"/>
          <w:b w:val="0"/>
          <w:i w:val="0"/>
          <w:color w:val="000000"/>
          <w:sz w:val="22"/>
        </w:rPr>
        <w:t>our next leaflet.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18-6-1919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4036" w:space="0"/>
            <w:col w:w="24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49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4036" w:space="0"/>
            <w:col w:w="2480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101. EXAMINATION ON COMMISSION IN CONNECTION </w:t>
      </w:r>
      <w:r>
        <w:rPr>
          <w:rFonts w:ascii="Times" w:hAnsi="Times" w:eastAsia="Times"/>
          <w:b w:val="0"/>
          <w:i/>
          <w:color w:val="000000"/>
          <w:sz w:val="24"/>
        </w:rPr>
        <w:t>WITH DR. KITCHLEW’S TRIAL AT LAHORE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16, 1919</w:t>
      </w:r>
    </w:p>
    <w:p>
      <w:pPr>
        <w:autoSpaceDN w:val="0"/>
        <w:autoSpaceDE w:val="0"/>
        <w:widowControl/>
        <w:spacing w:line="26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connection with Dr. Kitchlew’s trial before the Martial Law Commission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Lahore, Mahatma Gandhi was called upon to give evidence; on Monday, before Mr. </w:t>
      </w:r>
      <w:r>
        <w:rPr>
          <w:rFonts w:ascii="Times" w:hAnsi="Times" w:eastAsia="Times"/>
          <w:b w:val="0"/>
          <w:i w:val="0"/>
          <w:color w:val="000000"/>
          <w:sz w:val="18"/>
        </w:rPr>
        <w:t>Aston, the Chief Presidency Magistrate, Bombay.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as to his occupation, Mr. Gandhi described himself as a farmer and a </w:t>
      </w:r>
      <w:r>
        <w:rPr>
          <w:rFonts w:ascii="Times" w:hAnsi="Times" w:eastAsia="Times"/>
          <w:b w:val="0"/>
          <w:i w:val="0"/>
          <w:color w:val="000000"/>
          <w:sz w:val="18"/>
        </w:rPr>
        <w:t>weaver.</w:t>
      </w:r>
    </w:p>
    <w:p>
      <w:pPr>
        <w:autoSpaceDN w:val="0"/>
        <w:tabs>
          <w:tab w:pos="550" w:val="left"/>
          <w:tab w:pos="641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this, Mr. Aston smiled and said, “You were summoned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8"/>
        </w:rPr>
        <w:t>Barrister-at-Law.”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GANDHI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a Barrister, but am not practising at present.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Aston said he would describe him as a farmer, weaver and a Barrister not </w:t>
      </w:r>
      <w:r>
        <w:rPr>
          <w:rFonts w:ascii="Times" w:hAnsi="Times" w:eastAsia="Times"/>
          <w:b w:val="0"/>
          <w:i w:val="0"/>
          <w:color w:val="000000"/>
          <w:sz w:val="18"/>
        </w:rPr>
        <w:t>practising at present.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next asked if he knew Dr. Kitchlew, to which question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that he did not know Dr. Kitchlew personally, except by report. Questioned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 satyagraha movement had anything to do with the Rowlatt legislation,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gave an affirmative answer. He was then asked whether, to hisknowledge,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Kitchlew was a law-abiding subject. Mr. Gandhi said he could not say.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>know that.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17-6-1919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SPEECH ON SWADESHI,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7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17, 1919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ideas which I used to express piecemeal since the year 1900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confirmed by my experience here in India.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bring ourselves to observe scrupulously the rule of swadeshi,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succeed in attaining swaraj. Those who have read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on Indian history will instantly recall that the Dutch, the French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British came to India for the sole purpose of trade. We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navy at that time, though of course we had a merchant fleet.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of our people for dharma is evidence enough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depended entirely on her skills for defending her trade.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>fine cloth which India produced then no other country did, and it was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near Carnac Bunder, Gandhiji was in the chair.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which attracted foreign merchants to India. The tracery-work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done in India was so good and artistic that it had no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else. With the advance of research, European scholars testify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sciences, and even our holy books, went abroad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lines of our trade. This caught the eyes of merchants from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countries and they took shiploads of wonders from India.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were the things produced in the country in those days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merchants thought it profitable to carry away shiploads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also carried spices and herbs from here. This very India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reputed to be a prosperous country, leading in trade, has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present plight, being obliged to import her needs from </w:t>
      </w:r>
      <w:r>
        <w:rPr>
          <w:rFonts w:ascii="Times" w:hAnsi="Times" w:eastAsia="Times"/>
          <w:b w:val="0"/>
          <w:i w:val="0"/>
          <w:color w:val="000000"/>
          <w:sz w:val="22"/>
        </w:rPr>
        <w:t>abroad. In no other country will you find such a state of affairs.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reason, in my view, for this miserable condition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interest in swadeshi goods, and you, too, if you but think,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same way; for you will find no country which advanced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its back upon its own goods. Not many centuries have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free trade was introduced in England; even then, she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herself to be in the same condition in which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[today]. The people of Australia, New Zealand and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of which I have personal experience, freely use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their own countries and impose customs duties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best on imported goods; for they are not dependent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goods. We in India lost even our freedom only because we abandoned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Though the Moghul Emperors are in a sense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foreigners, under their rule India was not reduced to the plight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in today; for at that time India flourished in trade and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the luxuries which surrounded the Emperors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of indigenous craftsmanship so that the country’s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in the country. The sight of our old monuments like the Taj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Mahal, the Kutub Minar, etc., cannot but recall to us the prosperity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by-gone days. When we scrupulously follow the law of swadeshi,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British rule will cease to be foreign rule and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rule. When we cease to import any goods from outside,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foreign countries will no longer be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of self-interest but will be inspired by concern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welfare. Only when all the nations of the world seek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with a sense of kinship among themselves as among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family, will England adopt such an attitude towards us.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able to follow our dharma of using swadeshi; how, then, can we </w:t>
      </w:r>
      <w:r>
        <w:rPr>
          <w:rFonts w:ascii="Times" w:hAnsi="Times" w:eastAsia="Times"/>
          <w:b w:val="0"/>
          <w:i w:val="0"/>
          <w:color w:val="000000"/>
          <w:sz w:val="22"/>
        </w:rPr>
        <w:t>compare ourselves with England? Swadeshi is our primary dharma;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follow it and yet hope for India’s progress is like hoping to </w:t>
      </w:r>
      <w:r>
        <w:rPr>
          <w:rFonts w:ascii="Times" w:hAnsi="Times" w:eastAsia="Times"/>
          <w:b w:val="0"/>
          <w:i w:val="0"/>
          <w:color w:val="000000"/>
          <w:sz w:val="22"/>
        </w:rPr>
        <w:t>find a flower in the sky.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swadeshi was introduced in Bengal, the people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ready for it, nor the traders. The leaders then embarked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of spreading swadeshi far and wide among the people, and gave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for, in the attempt to take too big a step, they lost everything.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embrace again what we have abandoned all these 200 years.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of using everything swadeshi all at once, the result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succeed in using none. I am placing before the people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which they can assimilate and carry out. If we start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swadeshi cloth, we shall prevent the loss of 60 crores of rupees to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countries on that account. This will be no small 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purest swadeshi vow will be to use cloth made out of yarn </w:t>
      </w:r>
      <w:r>
        <w:rPr>
          <w:rFonts w:ascii="Times" w:hAnsi="Times" w:eastAsia="Times"/>
          <w:b w:val="0"/>
          <w:i w:val="0"/>
          <w:color w:val="000000"/>
          <w:sz w:val="22"/>
        </w:rPr>
        <w:t>spun by one’s wife, sisters and children in the home.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mill-made cloth cannot be treated as pure swadeshi,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[used in it] is produced here and [finished] on costly machines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 with foreigners’ intelligence. That means that we are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dependent [in respect of mill-made cloth] on foreign sources.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at Narandas’s shop on Thursday a stock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goods which will supply the cloth required to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of undiluted swadeshi. The chief reason so far for our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state is our lethargy and lack of patriotic sentiment.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 in India when they worked on perfect machines which a </w:t>
      </w:r>
      <w:r>
        <w:rPr>
          <w:rFonts w:ascii="Times" w:hAnsi="Times" w:eastAsia="Times"/>
          <w:b w:val="0"/>
          <w:i w:val="0"/>
          <w:color w:val="000000"/>
          <w:sz w:val="22"/>
        </w:rPr>
        <w:t>carpenter of ordinary abilities could make in a day.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Narandas and Shri Vithaldas have undertaken to run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swadeshi store and spread the idea throughout the country.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take advantage of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Swadeshi Store.</w:t>
      </w:r>
    </w:p>
    <w:p>
      <w:pPr>
        <w:autoSpaceDN w:val="0"/>
        <w:autoSpaceDE w:val="0"/>
        <w:widowControl/>
        <w:spacing w:line="260" w:lineRule="exact" w:before="14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22-6-1919</w:t>
      </w:r>
    </w:p>
    <w:p>
      <w:pPr>
        <w:autoSpaceDN w:val="0"/>
        <w:autoSpaceDE w:val="0"/>
        <w:widowControl/>
        <w:spacing w:line="240" w:lineRule="exact" w:before="20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S. R. HIGNELL</w:t>
      </w:r>
    </w:p>
    <w:p>
      <w:pPr>
        <w:autoSpaceDN w:val="0"/>
        <w:autoSpaceDE w:val="0"/>
        <w:widowControl/>
        <w:spacing w:line="266" w:lineRule="exact" w:before="2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18, 1919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HIGNELL,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likely that this letter will cause pain to His Excellency.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fear that it is my duty to inform H.E. that I contemplate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renewing civil disobedience in July next unless circumstances alter my </w:t>
      </w:r>
      <w:r>
        <w:rPr>
          <w:rFonts w:ascii="Times" w:hAnsi="Times" w:eastAsia="Times"/>
          <w:b w:val="0"/>
          <w:i w:val="0"/>
          <w:color w:val="000000"/>
          <w:sz w:val="22"/>
        </w:rPr>
        <w:t>plans.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awful experiences of the past two months and a half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me that there is nothing save satyagraha of which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an integral part, that can possibly save India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Bolshevism and even a worse fate. In spite of the indications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 observer may appear to be contrary, satyagraha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 the relations between Englishmen and Indians.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to believe with me that the exhibition of anti-English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during the second week of April was not due to the advent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which is designed among other things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acerbity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the two members of the Empire but to pre-existing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and the further belief (and this is the more important)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madness was confined to certain small parts only of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continent because satyagraha had arrived and it was doing its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most efficient and effective work during the critical period.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deny that the military preparations had, too, something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preservation of peace in the other parts of India. But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>suggest that satyagraha had a greater deal to do with it.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such being my opinion of satyagraha and its efficacy,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longer justified in further suspending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persuade the Viceroy to see eye to eye with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Rowlatt legislation. It is legislation which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ought not to stand after the expression of public feeling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during the months of March and April. No doubt, there were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operating in favour of the vast demonstrations witnessed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 of April last. But the Rowlatt legislation was the </w:t>
      </w:r>
      <w:r>
        <w:rPr>
          <w:rFonts w:ascii="Times" w:hAnsi="Times" w:eastAsia="Times"/>
          <w:b w:val="0"/>
          <w:i/>
          <w:color w:val="000000"/>
          <w:sz w:val="22"/>
        </w:rPr>
        <w:t>causa</w:t>
      </w:r>
      <w:r>
        <w:rPr>
          <w:rFonts w:ascii="Times" w:hAnsi="Times" w:eastAsia="Times"/>
          <w:b w:val="0"/>
          <w:i/>
          <w:color w:val="000000"/>
          <w:sz w:val="22"/>
        </w:rPr>
        <w:t>causans.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>trust that His Excellency will see his way to withdraw the legislation.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“acerbation”.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regarding the appointment of a committee of inquiry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already before H.E. as also my letter requesting the release of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Kalinath Roy.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these are matters of the greatest importance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intimate connection with the Rowlatt legislation agitation.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both my requests will receive H.E.’s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now remains for me to add that should a renewal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become necessary, it will be confined only to myself,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satyagrahis will qualify themselves for civil disobedience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assisting to preserve peace and by other services of an ennobling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My earnest desire is in the present circumstances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confine civil disobedience to the narrowest limits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being, all demonstrations including hartal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avoided.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6666</w:t>
      </w:r>
    </w:p>
    <w:p>
      <w:pPr>
        <w:autoSpaceDN w:val="0"/>
        <w:autoSpaceDE w:val="0"/>
        <w:widowControl/>
        <w:spacing w:line="260" w:lineRule="exact" w:before="394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104. SPEECH ON OPENING SHUDDHA SWADESHI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VASTRA BHANDAR, BOMBAY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1919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Gandhi, addressing the meeting, said that the first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like to point out was that the idea of making money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farthest from the organizers of the Store whose only end and aim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minister to the needs of the people, charging the least possible rates.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Store deserved their most active sympathy and support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be proved if a number of rich merchants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many such stores not only in Bombay, but in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next read a letter from Mr. Jamnadas wherein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expressed his inability to attend the function as he had to be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Poona, and expressed a wish that many of his brethren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follow Mr. Narandas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example.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Proceeding, Mr. Gandhi said that there were no two opinions as </w:t>
      </w:r>
      <w:r>
        <w:rPr>
          <w:rFonts w:ascii="Times" w:hAnsi="Times" w:eastAsia="Times"/>
          <w:b w:val="0"/>
          <w:i w:val="0"/>
          <w:color w:val="000000"/>
          <w:sz w:val="22"/>
        </w:rPr>
        <w:t>to the importance of swadeshi. It was as much a necessity of daily life</w:t>
      </w:r>
    </w:p>
    <w:p>
      <w:pPr>
        <w:autoSpaceDN w:val="0"/>
        <w:autoSpaceDE w:val="0"/>
        <w:widowControl/>
        <w:spacing w:line="22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L. Maffey”, 16-5-1919.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 R. Hignell”, 9-6-1919.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Morarji Gokuldas Cloth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proprietors of the Store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air, water and food. The truth of this could only be realized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swadeshi in a religious spirit. No nation on earth had 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adopting swadeshi as a principle of life. It was beyond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to dilate any more on the necessity and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he only wanted to offer a few suggestions as to how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could be put into practice and how it could be promoted.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first thing was to understand one’s limitations,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wretchedly dependent state of the country, one could 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 the principle to clothing alone. India produced only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per cent of cloth necessary to clothe its people. It was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principal duty to produce more cloth. He wished to point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members of the mercantile community present,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that he could command, that without producing a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pure swadeshi cloth, their salvation was impossible. He hoped,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those who had money and those who had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would place their money and their knowledge at the </w:t>
      </w:r>
      <w:r>
        <w:rPr>
          <w:rFonts w:ascii="Times" w:hAnsi="Times" w:eastAsia="Times"/>
          <w:b w:val="0"/>
          <w:i w:val="0"/>
          <w:color w:val="000000"/>
          <w:sz w:val="22"/>
        </w:rPr>
        <w:t>disposal of the country.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asked those present to hark back to the past when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practised without any effort, as effortlessly as one took in 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and he asked them to consider how that was possible.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simplest and the most effective contrivance of handloom rendered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He did not for a moment think Europe had a monopoly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and enterprise. When other nations were leading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primitive life, when they could find no better clothing than the bark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 or hides of animals, Indians invented the art of growing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 cotton and weaving it into cloth. He believed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of the man who devised the simple spinning-wheel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was far greater than that of the man who invented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power-spindle and the power-loom.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glad to inform them that in the Punjab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thousands of ladies even of high families were spinning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own homes, that he had himself secured the willing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Punjabi lady who conducted a spinning class at his own residence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He referred with touching effect to the fine music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that he had the privilege to hear nowadays and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share that privilege with him and to convince themselves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jarring contrast was produced by the harsh noise of the spindles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looms in a modern factory. He was pained to point out that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>56,00,000 sadhus in India who lived entirely on begging. It was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duty to tempt these sadhus out of their idleness and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employ themselves in spinning and weaving. There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 sadhus, many widows who spent most of their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and idle ritual. He would most earnestly advise these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ladies of rich families who had no other work to do to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 and give some hours of their labour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added that he did not need to point out to them that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was much more durable than foreign cloth, as that was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>of everyone’s experience.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then said that he had prepared after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and discussion with Mrs. Ramibai Kamdar and others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vow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allowed those taking it to continue the use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that were in their possession before taking the vow.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this in deference to the earnest wishes of some ladies, and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sure there were no dangers in that vow. He therefore emphasized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taking the third vow would keep as their goal the first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dispose of the foreign clothes in their possession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speedilyas they could, by using them for daily use and reserving pure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cloth for important ceremonial occasions.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exhorted the audience to realize the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>commercial morality.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laid special emphasis on the fact that so long as speculation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rife in Bombay, it was bound to be a great barrier in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It was high time that they resolved to keep studiously aloof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The Japan magnates laid their titles and their treasures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their country. The magnates of India could also copy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and render lasting service to their country. Humanity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should be their watchwords and true patriotism which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effective motive force should guide them. Swadeshi,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concluded, was one of the very few subjects on which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difference of opinion and he expected all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in some way or other with the shaping of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destiny to grasp the fact and actively move in the direction of </w:t>
      </w:r>
      <w:r>
        <w:rPr>
          <w:rFonts w:ascii="Times" w:hAnsi="Times" w:eastAsia="Times"/>
          <w:b w:val="0"/>
          <w:i w:val="0"/>
          <w:color w:val="000000"/>
          <w:sz w:val="22"/>
        </w:rPr>
        <w:t>propagating swadeshi which only could rid people of their poverty.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21-6-1919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“Swadeshi Sabha Rules”, before 1-7-1919.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A LADY FRIEND IN SOUTH AFRICA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18,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rapid pace things are moving, it is difficult to do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any particular movement. Economic distress,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and an awakening amongst the masses in particular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have all played an important part in bringing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world conditions where, enquiring of every country,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affected without exception by unrest of a deep-seated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America, it is class warfare; in England, it is labour unrest;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Russia, Bolshevism, and in India, it is an all round unrest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repression, famine and other causes. The situation which now faces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nations was inevitable; for western civilization, based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basic principle of brute force as a guiding motive,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led only to mutual destruction. But in India against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odds, the high principles of our hoary civilization have still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on the masses; and if the rapidly widespread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Bolshevism which is attacking one nation after another in Europe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successfully arrested in India, and even any possibility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a congenial soil safeguarded against, it was necessary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 should be reminded of the legacy of their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culture, which is comprised in the one word “satyagraha”—the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>one can know of.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last week of January, 1919,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the text of two Bills, now popularly known here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Bills. The Bills secured to the Government of India arbitrary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which they had under the Defence of India Act,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as a war measure for the duration of the war and six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after. But what could be tolerated in a time of war cannot be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times of peace when the Government should solely devote their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problems of reconstruction and not instead be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and stubborn in claiming arbitrary powers as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of peace and order. At a time when the Parliament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felt the need of indianizing the administration of this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Montagu-Chelmsford Reform proposals were before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for criticism, and when the member of the Civil Service and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Swadeshi Store to which there is a reference in the last paragraph of this </w:t>
      </w:r>
      <w:r>
        <w:rPr>
          <w:rFonts w:ascii="Times" w:hAnsi="Times" w:eastAsia="Times"/>
          <w:b w:val="0"/>
          <w:i w:val="0"/>
          <w:color w:val="000000"/>
          <w:sz w:val="18"/>
        </w:rPr>
        <w:t>letter was opened on June 18, 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 capitalists, fearing that they may lose the privileged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positions they have been holding at the expense of the Indian masses,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fair and unfair means to nullify the utility of the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proposals, and the Viceroy, the highest authority in India, openly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countenances them by an announcement in the Imperial Council akin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surrender to the clamour of vested interests, no Indian can calmly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the future of public life in this country, with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in the Statute-book. The opposition in the country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legislation has been unanimous beyond comparison,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Council when the Rowlatt Bill No. 1 was passed into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March 18th, not a single Indian member voted for it. On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strong opposition to the Bill, the Rowlatt Act No. 1 was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for three years and also specially designated as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and Anarchical Crimes Act”. But these concessions </w:t>
      </w:r>
      <w:r>
        <w:rPr>
          <w:rFonts w:ascii="Times" w:hAnsi="Times" w:eastAsia="Times"/>
          <w:b w:val="0"/>
          <w:i w:val="0"/>
          <w:color w:val="000000"/>
          <w:sz w:val="22"/>
        </w:rPr>
        <w:t>amounted to nothing practically.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consideration of all the circumstances, I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to inaugurate the offering of “satyagraha”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Act. At the end of February, 1919, the Satyagraha Pledge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me and other leaders and the people were also invited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Pledge, which states that, being conscientiously convinced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of the Rowlatt legislation, until it is repealed, the signatories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resort to civil disobedience and binding themselves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refrain from violence. I toured over India preaching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of satyagraha, and after the passing of the Rowlatt Act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 recommended, as a first step, a hartal and 24 hours’ fast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30thMarch, 1919 was fixed for the same. Later, it was postponed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 April, but in some places it was observed on 30th March,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day, at Delhi the mob was fired upon, on some ground or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authorities, resulting in some deaths and many wounded.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roused such feeling in the country that the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for 6th April was largely attended and even Anglo-Indian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had to admit it was an unprecedented demonstration. On 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April, copies of proscribed literature, including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by the satyagrahis in all the centres. On the evening of 8th April,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left for Delhi to personally acquaint myself with the conditions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and I was served with an order by the Punjab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India, not to enter the Punjab by the former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 within Bombay Presidency by the latter. As a satyagrahi,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obey the order, and, on entering the Punjab, was arrested. I </w:t>
      </w:r>
      <w:r>
        <w:rPr>
          <w:rFonts w:ascii="Times" w:hAnsi="Times" w:eastAsia="Times"/>
          <w:b w:val="0"/>
          <w:i w:val="0"/>
          <w:color w:val="000000"/>
          <w:sz w:val="22"/>
        </w:rPr>
        <w:t>felt so glad at it, for the soul was now free while the body was taken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by the Government. I sent message to the people asking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welcome it as happy news and celebrate the event. But,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kept in confinement, I was brought into the Bombay Presidency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set free. I returned to Bombay only to find the city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disturbances. That evening, I addressed a huge mass meeting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 sands, where I gave expression to my keen disappointment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misguided action of the people and characterized their action as </w:t>
      </w:r>
      <w:r>
        <w:rPr>
          <w:rFonts w:ascii="Times" w:hAnsi="Times" w:eastAsia="Times"/>
          <w:b w:val="0"/>
          <w:i/>
          <w:color w:val="000000"/>
          <w:sz w:val="22"/>
        </w:rPr>
        <w:t>duragraha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told them that, if they should again betray the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reposed in them by acting as </w:t>
      </w:r>
      <w:r>
        <w:rPr>
          <w:rFonts w:ascii="Times" w:hAnsi="Times" w:eastAsia="Times"/>
          <w:b w:val="0"/>
          <w:i/>
          <w:color w:val="000000"/>
          <w:sz w:val="22"/>
        </w:rPr>
        <w:t>duragrahis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only course open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offer satyagraha against them by observing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this body as a penance for inaugurating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huge moral responsibility for the good conduct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its followers. But disturbances in the Punjab at Lahore,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and other places and at Ahmedabad, near which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situated, have been of very grave character, involving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of martial law. Loss to life and property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enormous. But the disturbances in the Punjab are not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movement but the outbreaks in Bombay and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sufficient to show to me that real satyagraha would consist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suspending the civil disobedience programme and in preaching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Satyagraha Sabhas, accordingly,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on 20th April, which event was shortly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deportation of Mr. B. G. Horniman, a noble-hearted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fearless Editor of </w:t>
      </w: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Orders of forfeiture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 and pre-censorship were passed on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the last fortnight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appearing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under pre-censorship and it is only a few days ago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censorship has been removed from the paper, the maximum security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Rs. 10,000, having been deposited by the proprietors.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weeks from 20th April, the events in the Punjab have been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unprecedently cruel character. Martial law had been proclaimed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areas and was withdrawn only a week or two ago. Aeroplanes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used to throw bombs, machine-guns have been used,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public leaders have been arrested under serious charges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waging war against the King, etc., and are being tried by a Martial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Mr. K. N. Roy, Editor of </w:t>
      </w: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been tried for </w:t>
      </w:r>
      <w:r>
        <w:rPr>
          <w:rFonts w:ascii="Times" w:hAnsi="Times" w:eastAsia="Times"/>
          <w:b w:val="0"/>
          <w:i w:val="0"/>
          <w:color w:val="000000"/>
          <w:sz w:val="22"/>
        </w:rPr>
        <w:t>seditious writings and tried by a Special Tribunal and denied legal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Sitting at one spot without food or drink for the purpose of exerting moral </w:t>
      </w:r>
      <w:r>
        <w:rPr>
          <w:rFonts w:ascii="Times" w:hAnsi="Times" w:eastAsia="Times"/>
          <w:b w:val="0"/>
          <w:i w:val="0"/>
          <w:color w:val="000000"/>
          <w:sz w:val="18"/>
        </w:rPr>
        <w:t>pressure. The source has “dharama”, evidently a misprint.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help of his choice and sentenced to two years’ rigorous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After perusing the connected records, I am convinced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K. N. Roy’s case, a serious miscarriage of justice has occurred.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actions of the mobs during the disturbances also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unworthy and of a highly condemnable character.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that led to the suspension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exist no longer and the civil disobedience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safely begun now with sufficient safeguards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 do their part of duty in keeping the peace.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keep the people fully engaged and teach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of expressing one’s sympathy with the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to practise them, I have begun an active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campaign; and within the short period of six weeks, it has spread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rapidly. Many Indian sisters have bravely volunteered in the cause,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movement, and, in addition to themselves observing the vow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Indian-made clothes woven from Indian yarn and also setting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handlooms, have found men to work them. A true sympathizer’s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with the swadeshi movement is not only to wear swadeshi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to help in producing them. In Bombay,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Stores have been already opened and other centres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opening similar stores soon. </w:t>
      </w:r>
      <w:r>
        <w:rPr>
          <w:rFonts w:ascii="Times" w:hAnsi="Times" w:eastAsia="Times"/>
          <w:b w:val="0"/>
          <w:i/>
          <w:color w:val="000000"/>
          <w:sz w:val="22"/>
        </w:rPr>
        <w:t>Shuddha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swadeshi consists in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hand-woven from hand-spun yarn. Of course, at this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stage, it will not be possible to get fine </w:t>
      </w:r>
      <w:r>
        <w:rPr>
          <w:rFonts w:ascii="Times" w:hAnsi="Times" w:eastAsia="Times"/>
          <w:b w:val="0"/>
          <w:i/>
          <w:color w:val="000000"/>
          <w:sz w:val="22"/>
        </w:rPr>
        <w:t>shuddha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swadeshi clothes but </w:t>
      </w:r>
      <w:r>
        <w:rPr>
          <w:rFonts w:ascii="Times" w:hAnsi="Times" w:eastAsia="Times"/>
          <w:b w:val="0"/>
          <w:i w:val="0"/>
          <w:color w:val="000000"/>
          <w:sz w:val="22"/>
        </w:rPr>
        <w:t>one should not mind that.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12-9-1919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TRIBUTE TO B. G. HORNIMAN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1919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Horniman, I can say that the more I knew him,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loved him. Few Englishmen have served journalism, 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gift India, with such fearlessness and strength of conviction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Horniman, and this I am able to say, although I often disapproved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>his strong language and invective of which he was a master.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19-6-1919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E. L. SALE</w:t>
      </w:r>
    </w:p>
    <w:p>
      <w:pPr>
        <w:autoSpaceDN w:val="0"/>
        <w:autoSpaceDE w:val="0"/>
        <w:widowControl/>
        <w:spacing w:line="254" w:lineRule="exact" w:before="138" w:after="0"/>
        <w:ind w:left="4896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1919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put certain young men to the study of different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S. P. Patwardhan, M.A., is one of these young men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a study of salt-tax. The public libraries do not keep all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on the subject. I expect your office library contains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unavailable in the local libraries. Mr. Patwardhan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your wishes, either do the reading in your office or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books if they can be lent. He specially wants the Report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 Peddar about 1871-2 and the Report of the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 by the Bombay Government about 1905.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4" w:lineRule="exact" w:before="0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E. L. S</w:t>
      </w:r>
      <w:r>
        <w:rPr>
          <w:rFonts w:ascii="Times" w:hAnsi="Times" w:eastAsia="Times"/>
          <w:b w:val="0"/>
          <w:i w:val="0"/>
          <w:color w:val="000000"/>
          <w:sz w:val="16"/>
        </w:rPr>
        <w:t>ALE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OMMISSIONER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USTOMS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 </w:t>
      </w:r>
      <w:r>
        <w:rPr>
          <w:rFonts w:ascii="Times" w:hAnsi="Times" w:eastAsia="Times"/>
          <w:b w:val="0"/>
          <w:i w:val="0"/>
          <w:color w:val="000000"/>
          <w:sz w:val="20"/>
        </w:rPr>
        <w:t>&amp; E</w:t>
      </w:r>
      <w:r>
        <w:rPr>
          <w:rFonts w:ascii="Times" w:hAnsi="Times" w:eastAsia="Times"/>
          <w:b w:val="0"/>
          <w:i w:val="0"/>
          <w:color w:val="000000"/>
          <w:sz w:val="16"/>
        </w:rPr>
        <w:t>XCISE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SPEECH AT SWADESHI SABHA MEETING, BOMBAY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1919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crowded meeting was held under the auspices of the Swadeshi Sabha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Morarji Gokuldas Hall on Thursday evening to hear addresses on swadeshi. 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 was in the chair....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chairman, winding up the proceedings, said that it was a happy augury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future that according to the information given to him by Mr. Jerajani the sales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shuddha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Swadeshi Bhandar amounted for the very first day over Rs. 1,800 whereas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expected much less. The purchasers included a large and an equal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and Parsee ladies. There were also many Mohammedan buyers who bought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cloth especially for the approaching </w:t>
      </w:r>
      <w:r>
        <w:rPr>
          <w:rFonts w:ascii="Times" w:hAnsi="Times" w:eastAsia="Times"/>
          <w:b w:val="0"/>
          <w:i/>
          <w:color w:val="000000"/>
          <w:sz w:val="18"/>
        </w:rPr>
        <w:t>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festival. Salesmen were kept busy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day. Mr. Gandhi hoped that all who had not taken the vow would go to </w:t>
      </w:r>
      <w:r>
        <w:rPr>
          <w:rFonts w:ascii="Times" w:hAnsi="Times" w:eastAsia="Times"/>
          <w:b w:val="0"/>
          <w:i w:val="0"/>
          <w:color w:val="000000"/>
          <w:sz w:val="18"/>
        </w:rPr>
        <w:t>the Swadeshi Sabha office and take the vow. He then drew attention to Mr.</w:t>
      </w:r>
      <w:r>
        <w:rPr>
          <w:rFonts w:ascii="Times" w:hAnsi="Times" w:eastAsia="Times"/>
          <w:b w:val="0"/>
          <w:i w:val="0"/>
          <w:color w:val="000000"/>
          <w:sz w:val="18"/>
        </w:rPr>
        <w:t>Jamnadas’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impending departure to England and invited the audience to associate with him in </w:t>
      </w:r>
      <w:r>
        <w:rPr>
          <w:rFonts w:ascii="Times" w:hAnsi="Times" w:eastAsia="Times"/>
          <w:b w:val="0"/>
          <w:i w:val="0"/>
          <w:color w:val="000000"/>
          <w:sz w:val="18"/>
        </w:rPr>
        <w:t>wishing Mr. Jamnadas a safe voyage and success in his mission. He remarked that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received letters adversely criticizing Mr. Jamnadas’ resignation from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Satyagraha Sabha. Mr. Gandhi said that Mr. Jamnadas had honest difference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opinion with him. He had grave fears that the approaching renewal of civil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might result in violence. He (Mr. Gandhi) did not share Mr. Jamnadas’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fear but holding the view that Mr. Jamnadas did he was entitled to secede from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Satyagraha Sabha without in any way laying himself open to the charge of ceasing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a satyagrahi. Mr. Gandhi said that his regard for Mr. Jamnadas remained absolutely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undiminished in spite of his resignation. The chairman thanked the speakers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having responded to the invitation of the Swadeshi Sabha to speak at the meeting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audience for giving them a patient hearing.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21-6-1919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N. P. COWIE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1919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COWIE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seen the petition submitted to His Excellency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in the case of one Chand, a lad of 15 or 16 years,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be hanged for the murder of the late Sergeant Fraser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my opinion no doubt that the young boy was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murderers of an innocent police officer. I do not share the view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Chand’s pleader in his petition. But I do respectfully share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taken by the prosecuting counsel who is reported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(12th instant Dak Edition) to have said in his address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Court: “The only extenuating circumstance in favour of the 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(Chand) was his age.” There is no doubt too that this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murder deliberately planned by Chand or anybody else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 evidently did the act in a fit of mad excitement. Regard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all the circumstances of the case I venture to submit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of justice will be better met by tempering it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prerogative of mercy and by commutation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in any manner that may appear to His Excellency to be most </w:t>
      </w:r>
      <w:r>
        <w:rPr>
          <w:rFonts w:ascii="Times" w:hAnsi="Times" w:eastAsia="Times"/>
          <w:b w:val="0"/>
          <w:i w:val="0"/>
          <w:color w:val="000000"/>
          <w:sz w:val="22"/>
        </w:rPr>
        <w:t>proper. I may observe that Chand has a widowed mother. I trust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Messrs Khadilkar, Dewji Dwarkadas, Chinoy and Jamnadas Dwarkadas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Private Secretary to the Governor of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killed in a mob violence at Ahmedabad on April 11;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Sir Stanley Reed”, 15-4-1919.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will be pleased to give favourable consideration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for mercy.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6670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SADIQ ALI KHAN</w:t>
      </w:r>
    </w:p>
    <w:p>
      <w:pPr>
        <w:autoSpaceDN w:val="0"/>
        <w:autoSpaceDE w:val="0"/>
        <w:widowControl/>
        <w:spacing w:line="294" w:lineRule="exact" w:before="4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23,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SADIQ ALI KHAN,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grandmother and all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reached there safely and glad that the Begum Sahiba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seeing the Brothers. I never had any doubt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treated in the gaol with every consideration. I am most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a most correct answer to the charge made in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communique; as I have already said, for the present, we should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agitation in the Press regarding the Brothers.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can lie against the Government of India. I would like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about it. Civil disobedience may now be commenced any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wouldn’t be before Monday week. But even then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satyagrahi but myself to actually commence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i.e., to say, not for one month after my incarceration.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instructions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being printed, of which I shall send you a copy,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you may explain to Azimuddin Khan. Please remember me </w:t>
      </w:r>
      <w:r>
        <w:rPr>
          <w:rFonts w:ascii="Times" w:hAnsi="Times" w:eastAsia="Times"/>
          <w:b w:val="0"/>
          <w:i w:val="0"/>
          <w:color w:val="000000"/>
          <w:sz w:val="22"/>
        </w:rPr>
        <w:t>to the Begum Sahiba and all other friends.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6656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sentence was commuted to transportation;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Chowpatty, </w:t>
      </w:r>
      <w:r>
        <w:rPr>
          <w:rFonts w:ascii="Times" w:hAnsi="Times" w:eastAsia="Times"/>
          <w:b w:val="0"/>
          <w:i w:val="0"/>
          <w:color w:val="000000"/>
          <w:sz w:val="18"/>
        </w:rPr>
        <w:t>Bombay”, 6-4-1919.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reference to commencement of civil disobedience before Monday week.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“Instructions for Satyagrahis”, 30-6-1919.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CABLE TO E. S. MONTAGU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24, 1919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E. S. M</w:t>
      </w:r>
      <w:r>
        <w:rPr>
          <w:rFonts w:ascii="Times" w:hAnsi="Times" w:eastAsia="Times"/>
          <w:b w:val="0"/>
          <w:i w:val="0"/>
          <w:color w:val="000000"/>
          <w:sz w:val="16"/>
        </w:rPr>
        <w:t>ONTAGU</w:t>
      </w:r>
    </w:p>
    <w:p>
      <w:pPr>
        <w:autoSpaceDN w:val="0"/>
        <w:tabs>
          <w:tab w:pos="450" w:val="left"/>
          <w:tab w:pos="1210" w:val="left"/>
          <w:tab w:pos="1670" w:val="left"/>
          <w:tab w:pos="2650" w:val="left"/>
          <w:tab w:pos="3270" w:val="left"/>
          <w:tab w:pos="4290" w:val="left"/>
          <w:tab w:pos="5050" w:val="left"/>
          <w:tab w:pos="5890" w:val="left"/>
        </w:tabs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UNLESS</w:t>
      </w:r>
    </w:p>
    <w:p>
      <w:pPr>
        <w:autoSpaceDN w:val="0"/>
        <w:tabs>
          <w:tab w:pos="1810" w:val="left"/>
          <w:tab w:pos="2810" w:val="left"/>
          <w:tab w:pos="4170" w:val="left"/>
          <w:tab w:pos="471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CIRCUMSTANCES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RESUM-</w:t>
      </w:r>
    </w:p>
    <w:p>
      <w:pPr>
        <w:autoSpaceDN w:val="0"/>
        <w:tabs>
          <w:tab w:pos="770" w:val="left"/>
          <w:tab w:pos="1670" w:val="left"/>
          <w:tab w:pos="3310" w:val="left"/>
          <w:tab w:pos="4310" w:val="left"/>
          <w:tab w:pos="51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</w:t>
      </w:r>
    </w:p>
    <w:p>
      <w:pPr>
        <w:autoSpaceDN w:val="0"/>
        <w:tabs>
          <w:tab w:pos="710" w:val="left"/>
          <w:tab w:pos="1330" w:val="left"/>
          <w:tab w:pos="1950" w:val="left"/>
          <w:tab w:pos="2550" w:val="left"/>
          <w:tab w:pos="3550" w:val="left"/>
          <w:tab w:pos="441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WHILST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PROSPERITY,</w:t>
      </w:r>
    </w:p>
    <w:p>
      <w:pPr>
        <w:autoSpaceDN w:val="0"/>
        <w:tabs>
          <w:tab w:pos="1150" w:val="left"/>
          <w:tab w:pos="2390" w:val="left"/>
          <w:tab w:pos="353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ADMINISTRATION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LARGELY</w:t>
      </w:r>
    </w:p>
    <w:p>
      <w:pPr>
        <w:autoSpaceDN w:val="0"/>
        <w:tabs>
          <w:tab w:pos="1130" w:val="left"/>
          <w:tab w:pos="2330" w:val="left"/>
          <w:tab w:pos="3910" w:val="left"/>
          <w:tab w:pos="437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CRIMINAL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FIRMLY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BELIEVE</w:t>
      </w:r>
    </w:p>
    <w:p>
      <w:pPr>
        <w:autoSpaceDN w:val="0"/>
        <w:tabs>
          <w:tab w:pos="1330" w:val="left"/>
          <w:tab w:pos="2210" w:val="left"/>
          <w:tab w:pos="3210" w:val="left"/>
          <w:tab w:pos="495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TRUTH</w:t>
      </w:r>
    </w:p>
    <w:p>
      <w:pPr>
        <w:autoSpaceDN w:val="0"/>
        <w:tabs>
          <w:tab w:pos="790" w:val="left"/>
          <w:tab w:pos="2210" w:val="left"/>
          <w:tab w:pos="2830" w:val="left"/>
          <w:tab w:pos="44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NON-INJURY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INDISPENSABLE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OBSERVANCES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WILL</w:t>
      </w:r>
    </w:p>
    <w:p>
      <w:pPr>
        <w:autoSpaceDN w:val="0"/>
        <w:tabs>
          <w:tab w:pos="890" w:val="left"/>
          <w:tab w:pos="2050" w:val="left"/>
          <w:tab w:pos="3330" w:val="left"/>
          <w:tab w:pos="499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CRIMINAL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ONRUSH</w:t>
      </w:r>
    </w:p>
    <w:p>
      <w:pPr>
        <w:autoSpaceDN w:val="0"/>
        <w:tabs>
          <w:tab w:pos="1410" w:val="left"/>
          <w:tab w:pos="2170" w:val="left"/>
          <w:tab w:pos="3770" w:val="left"/>
          <w:tab w:pos="497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BOLSHEVISM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</w:p>
    <w:p>
      <w:pPr>
        <w:autoSpaceDN w:val="0"/>
        <w:tabs>
          <w:tab w:pos="1490" w:val="left"/>
          <w:tab w:pos="2370" w:val="left"/>
          <w:tab w:pos="3750" w:val="left"/>
          <w:tab w:pos="52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INDIGENOUS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SOMETIMES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GRIEVOUSLY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EVEN</w:t>
      </w:r>
    </w:p>
    <w:p>
      <w:pPr>
        <w:autoSpaceDN w:val="0"/>
        <w:tabs>
          <w:tab w:pos="730" w:val="left"/>
          <w:tab w:pos="1870" w:val="left"/>
          <w:tab w:pos="3190" w:val="left"/>
          <w:tab w:pos="4250" w:val="left"/>
          <w:tab w:pos="54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FLOUTING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HAS</w:t>
      </w:r>
    </w:p>
    <w:p>
      <w:pPr>
        <w:autoSpaceDN w:val="0"/>
        <w:tabs>
          <w:tab w:pos="1270" w:val="left"/>
          <w:tab w:pos="1870" w:val="left"/>
          <w:tab w:pos="2690" w:val="left"/>
          <w:tab w:pos="3910" w:val="left"/>
          <w:tab w:pos="545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HAPPENED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ROWLATT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</w:t>
      </w:r>
    </w:p>
    <w:p>
      <w:pPr>
        <w:autoSpaceDN w:val="0"/>
        <w:tabs>
          <w:tab w:pos="870" w:val="left"/>
          <w:tab w:pos="2350" w:val="left"/>
          <w:tab w:pos="3270" w:val="left"/>
          <w:tab w:pos="4330" w:val="left"/>
          <w:tab w:pos="52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DISCONTENT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CRI-</w:t>
      </w:r>
    </w:p>
    <w:p>
      <w:pPr>
        <w:autoSpaceDN w:val="0"/>
        <w:tabs>
          <w:tab w:pos="1070" w:val="left"/>
          <w:tab w:pos="2770" w:val="left"/>
          <w:tab w:pos="3650" w:val="left"/>
          <w:tab w:pos="523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ANARCHICAL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</w:p>
    <w:p>
      <w:pPr>
        <w:autoSpaceDN w:val="0"/>
        <w:tabs>
          <w:tab w:pos="790" w:val="left"/>
          <w:tab w:pos="1390" w:val="left"/>
          <w:tab w:pos="2170" w:val="left"/>
          <w:tab w:pos="2930" w:val="left"/>
          <w:tab w:pos="3550" w:val="left"/>
          <w:tab w:pos="477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HEALTHY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CHAN-</w:t>
      </w:r>
    </w:p>
    <w:p>
      <w:pPr>
        <w:autoSpaceDN w:val="0"/>
        <w:tabs>
          <w:tab w:pos="790" w:val="left"/>
          <w:tab w:pos="1490" w:val="left"/>
          <w:tab w:pos="2410" w:val="left"/>
          <w:tab w:pos="4070" w:val="left"/>
          <w:tab w:pos="511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NOTHING</w:t>
      </w:r>
    </w:p>
    <w:p>
      <w:pPr>
        <w:autoSpaceDN w:val="0"/>
        <w:tabs>
          <w:tab w:pos="770" w:val="left"/>
          <w:tab w:pos="1890" w:val="left"/>
          <w:tab w:pos="2550" w:val="left"/>
          <w:tab w:pos="3530" w:val="left"/>
          <w:tab w:pos="515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SUPPORT</w:t>
      </w:r>
    </w:p>
    <w:p>
      <w:pPr>
        <w:autoSpaceDN w:val="0"/>
        <w:tabs>
          <w:tab w:pos="730" w:val="left"/>
          <w:tab w:pos="1670" w:val="left"/>
          <w:tab w:pos="2970" w:val="left"/>
          <w:tab w:pos="3910" w:val="left"/>
          <w:tab w:pos="555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</w:t>
      </w:r>
    </w:p>
    <w:p>
      <w:pPr>
        <w:autoSpaceDN w:val="0"/>
        <w:tabs>
          <w:tab w:pos="1230" w:val="left"/>
          <w:tab w:pos="2390" w:val="left"/>
          <w:tab w:pos="3230" w:val="left"/>
          <w:tab w:pos="4490" w:val="left"/>
          <w:tab w:pos="553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ORDERLY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tabs>
          <w:tab w:pos="830" w:val="left"/>
          <w:tab w:pos="1610" w:val="left"/>
          <w:tab w:pos="2070" w:val="left"/>
          <w:tab w:pos="2910" w:val="left"/>
          <w:tab w:pos="4150" w:val="left"/>
          <w:tab w:pos="501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ROWLATT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LE-</w:t>
      </w:r>
    </w:p>
    <w:p>
      <w:pPr>
        <w:autoSpaceDN w:val="0"/>
        <w:tabs>
          <w:tab w:pos="1370" w:val="left"/>
          <w:tab w:pos="2410" w:val="left"/>
          <w:tab w:pos="3110" w:val="left"/>
          <w:tab w:pos="467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GISLATION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COMMITTEE</w:t>
      </w:r>
    </w:p>
    <w:p>
      <w:pPr>
        <w:autoSpaceDN w:val="0"/>
        <w:tabs>
          <w:tab w:pos="670" w:val="left"/>
          <w:tab w:pos="1830" w:val="left"/>
          <w:tab w:pos="2490" w:val="left"/>
          <w:tab w:pos="3850" w:val="left"/>
          <w:tab w:pos="453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INVESTIGATE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CAU-</w:t>
      </w:r>
    </w:p>
    <w:p>
      <w:pPr>
        <w:autoSpaceDN w:val="0"/>
        <w:tabs>
          <w:tab w:pos="710" w:val="left"/>
          <w:tab w:pos="2350" w:val="left"/>
          <w:tab w:pos="3390" w:val="left"/>
          <w:tab w:pos="41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DISTURBANCES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PUNJAB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ADMINISTRATION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MAR-</w:t>
      </w:r>
    </w:p>
    <w:p>
      <w:pPr>
        <w:autoSpaceDN w:val="0"/>
        <w:tabs>
          <w:tab w:pos="890" w:val="left"/>
          <w:tab w:pos="1770" w:val="left"/>
          <w:tab w:pos="2710" w:val="left"/>
          <w:tab w:pos="3770" w:val="left"/>
          <w:tab w:pos="4510" w:val="left"/>
          <w:tab w:pos="55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SENTENCES</w:t>
      </w:r>
    </w:p>
    <w:p>
      <w:pPr>
        <w:autoSpaceDN w:val="0"/>
        <w:tabs>
          <w:tab w:pos="830" w:val="left"/>
          <w:tab w:pos="1730" w:val="left"/>
          <w:tab w:pos="3050" w:val="left"/>
          <w:tab w:pos="3870" w:val="left"/>
          <w:tab w:pos="495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KALINATH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EDITOR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“TRIBUNE”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tabs>
          <w:tab w:pos="1310" w:val="left"/>
          <w:tab w:pos="2190" w:val="left"/>
          <w:tab w:pos="2750" w:val="left"/>
          <w:tab w:pos="3710" w:val="left"/>
          <w:tab w:pos="499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RELEASED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LETTER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VICEROY     REQUESTING     ABOVE       MENTIONED     RELIEF.</w:t>
      </w:r>
    </w:p>
    <w:p>
      <w:pPr>
        <w:autoSpaceDN w:val="0"/>
        <w:autoSpaceDE w:val="0"/>
        <w:widowControl/>
        <w:spacing w:line="266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6675 R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actually sent on June 27, vide “Letter to H. S. L. Polak”,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27-6-1919.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112. SPEECH AT SATYAGRAHA SABHA MEETING,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1919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auspices of the Satyagraha Sabha, a public meeting was held on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24, 1919, at the Morarji Gokuldas Hall to protest against the Rowlatt Act and Bill and </w:t>
      </w:r>
      <w:r>
        <w:rPr>
          <w:rFonts w:ascii="Times" w:hAnsi="Times" w:eastAsia="Times"/>
          <w:b w:val="0"/>
          <w:i w:val="0"/>
          <w:color w:val="000000"/>
          <w:sz w:val="18"/>
        </w:rPr>
        <w:t>Mr. B. G. Horniman’s deportation. Mr. Gandhi presided.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after apologizing for being late, said there were many reasons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important kind for meeting there that night. One of them was the Rowlatt Act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and they had to pass a resolution protesting against them. The second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against the deportation of Mr. Horniman. The meeting was held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auspices of the Satyagraha Sabha and he requested all the speakers to speak in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as would become true satyagrahis. At these satyagraha meetings,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desirable that all the speakers should be satyagrahis, but they had not definitely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on that question. He then called upon Mr. Jamnadas M. Mehta to move the </w:t>
      </w:r>
      <w:r>
        <w:rPr>
          <w:rFonts w:ascii="Times" w:hAnsi="Times" w:eastAsia="Times"/>
          <w:b w:val="0"/>
          <w:i w:val="0"/>
          <w:color w:val="000000"/>
          <w:sz w:val="18"/>
        </w:rPr>
        <w:t>first resolution. 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put Mr. V. Jerajani’s resolution [relating to Mr. Horniman] to vote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asked them to pass it in silence, all standing to show their respect to Mr. </w:t>
      </w:r>
      <w:r>
        <w:rPr>
          <w:rFonts w:ascii="Times" w:hAnsi="Times" w:eastAsia="Times"/>
          <w:b w:val="0"/>
          <w:i w:val="0"/>
          <w:color w:val="000000"/>
          <w:sz w:val="18"/>
        </w:rPr>
        <w:t>Horniman.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said if they could hold similar meetings all over India and conduct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in as orderly a manner as they had done that night, the Government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cancel their order against Mr. Horniman. Let the people do their duty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have to do theirs. Let them hold meetings and pass similar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resolutions, and their objects would be easily attained.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25-6-1919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G. A. NATESAN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1919</w:t>
      </w:r>
    </w:p>
    <w:p>
      <w:pPr>
        <w:autoSpaceDN w:val="0"/>
        <w:tabs>
          <w:tab w:pos="550" w:val="left"/>
          <w:tab w:pos="1070" w:val="left"/>
          <w:tab w:pos="253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instructions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for this Presidency.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issued in virtue of power given to me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suggest the same thing for Madras with the necessary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“Instructions for Satyagrahis”, 30-6-1919, the draft whereof appears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sent. These were to be followed after Gandhiji’s incarceration; also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H. S. L. Polak”, 27-6-1919.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Satyagraha Sabha resolution of June 15, 1919, not reproduced here; 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Secretaries, Satyagraha Committee”, 12-6-1919.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changes. The only centres I know are Trichinopoly and Madura,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Madras itself. But you know better. I therefore leave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may think best for your Presidency. It would not matter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if no other civil resister courts imprisonment. Remember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said, “One real satyagrahi is enough for victory”.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clear to me day by day. Even as a true coin fetches its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value, so does a true satyagrahi fetch his full value, i.e., attain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result. And even as false coins or coins of lesser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mixing with the true may diminish for the time being the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coin, it seems to me that a Satyagraha Sangh (Sabha)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mixture is a weakness from the pure satyagraha standpoint.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regret the mixture but I point out the spiritual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setback we received in April. Good often cometh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It always does in satyagraha. But I must pause now.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in order to share with you my inmost thoughts as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this morning. (It is now 6.30 a.m.) For on you and the few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will lie the burden. I enclose also copy of a cable which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sent to Mr. Montagu.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copies of this to fellow-satyagrahis. Please show </w:t>
      </w:r>
      <w:r>
        <w:rPr>
          <w:rFonts w:ascii="Times" w:hAnsi="Times" w:eastAsia="Times"/>
          <w:b w:val="0"/>
          <w:i w:val="0"/>
          <w:color w:val="000000"/>
          <w:sz w:val="22"/>
        </w:rPr>
        <w:t>this to Devdas.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C. VIJAYARAGHAVACHARIAR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1919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instructions issued for this Presidency.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issued in virtue of power given to me by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suggest the same thing for Madras with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changes. The only centres I know are Trichinopoly and Madura,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Madras itself. But you know better. I therefore leave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may think best for your Presidency. It would not matter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if no other civil resister courts imprisonment. Remember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said: one real satyagrahi is enough for victory.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clearer to me day by day. Even as a true coin fetches its full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so does a true satyagrahi fetch his full value, i.e.,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theintended result; and even as false coins or coins of lesser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mixing with the true may diminish for the time being the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coin, so it seems to me that a Satyagraha Sangh (Sabha)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mixture is a weakness from the pure satyagraha standpoint.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regret the mixture, but I point out the spiritual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set-back we received in April. Good often cometh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It always does in satyagraha. But I must pause now.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in order to share with you my inmost thoughts as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this morning. For on you and the few we are, will lie the </w:t>
      </w:r>
      <w:r>
        <w:rPr>
          <w:rFonts w:ascii="Times" w:hAnsi="Times" w:eastAsia="Times"/>
          <w:b w:val="0"/>
          <w:i w:val="0"/>
          <w:color w:val="000000"/>
          <w:sz w:val="22"/>
        </w:rPr>
        <w:t>burden.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Vijayaraghavachariar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PRIVATE SECRETARY TO VICEROY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72,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PPOLO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04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1919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communicate the following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passed at a public meeting held here on the 24th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auspices of the Satyagraha Sabha:</w:t>
      </w:r>
    </w:p>
    <w:p>
      <w:pPr>
        <w:autoSpaceDN w:val="0"/>
        <w:autoSpaceDE w:val="0"/>
        <w:widowControl/>
        <w:spacing w:line="280" w:lineRule="exact" w:before="4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meeting convened under the auspices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Sabha prays to His Excellency the viceroy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 order of deportation against Mr. Benjamin Guy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Horniman, lately the Editor of </w:t>
      </w: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of the fact that the reasons given by the Rt. Hon.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India in justification of that order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found to be not capable of being substantiated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perfect peace throughout the Bombay Presidency.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also request that the said resolution be conveyed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Rt. Hon. the Secretary of State for India.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honour, &amp;c.,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S. R. HIGNELL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HIGNELL,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petition (petition for submission)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praying for Babu Kalinath Roy’s release. This petition,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Sir Narayan Chandavarkar’s telegram, should have gone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Monday last. My secretary had the matter of despatching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but he fell ill, and is now in Ahmedabad. The work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was in other hands, and I know nothing about the contents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telegram sent until this morning when Sir 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Chandavarkar dropped in and asked me whether the petition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forwarded. He was naturally hurt when I told him that it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gone forward as friends were still taking signatures. Even now,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send you the copy signed by Sir Narayan, Sir Dinshaw Wachha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I hope to get hold of it tomorrow and forward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for the delay but I know that it will receive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from His Excellency to which it is entitled weighted as it </w:t>
      </w:r>
      <w:r>
        <w:rPr>
          <w:rFonts w:ascii="Times" w:hAnsi="Times" w:eastAsia="Times"/>
          <w:b w:val="0"/>
          <w:i w:val="0"/>
          <w:color w:val="000000"/>
          <w:sz w:val="22"/>
        </w:rPr>
        <w:t>is by the name of a jurist of Sir Narayan Chandavarkar’s eminence.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6686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SIR N. G. CHANDAVARKAR</w:t>
      </w:r>
    </w:p>
    <w:p>
      <w:pPr>
        <w:autoSpaceDN w:val="0"/>
        <w:autoSpaceDE w:val="0"/>
        <w:widowControl/>
        <w:spacing w:line="246" w:lineRule="exact" w:before="146" w:after="0"/>
        <w:ind w:left="507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NARAYAN,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deeply grieved this morning to see you so grieved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unpardonable delay about sending the Kalinath Roy petition. I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overwhelmed with work that when a particular thing is entrusted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my co-workers, I do not enquire or worry any more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>Had I known of the contents of the telegram to Simla, I 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personally attended to the matter.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distrust the incident from your mind.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copy of a letter I have written to the Private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Viceroy. I enjoy fairly intimate relations with him and we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freely to each other. You will be glad to learn that the copies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circulation have been extensively signed. I am hoping too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signatures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morning.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copies, as I have stated in my letter to Mr. Hignell, will leave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fail. Sir Dinshaw Petit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am sorry to say, has declined to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petition. I have not despaired of securing Sir Chimanlal’s </w:t>
      </w:r>
      <w:r>
        <w:rPr>
          <w:rFonts w:ascii="Times" w:hAnsi="Times" w:eastAsia="Times"/>
          <w:b w:val="0"/>
          <w:i w:val="0"/>
          <w:color w:val="000000"/>
          <w:sz w:val="22"/>
        </w:rPr>
        <w:t>signature.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were in a hurry and also evidently affected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made to you by Mr. Desai had not been carried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ask you about Lady Chandavarkar’s health. I hope she is </w:t>
      </w:r>
      <w:r>
        <w:rPr>
          <w:rFonts w:ascii="Times" w:hAnsi="Times" w:eastAsia="Times"/>
          <w:b w:val="0"/>
          <w:i w:val="0"/>
          <w:color w:val="000000"/>
          <w:sz w:val="22"/>
        </w:rPr>
        <w:t>doing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CABLE TO V. S. SRINIVASA SASTRI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1919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SHASTRIAR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CARE INDIA OFFICE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LONDON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KALOPH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STRAND</w:t>
      </w:r>
    </w:p>
    <w:p>
      <w:pPr>
        <w:autoSpaceDN w:val="0"/>
        <w:autoSpaceDE w:val="0"/>
        <w:widowControl/>
        <w:spacing w:line="212" w:lineRule="exact" w:before="48" w:after="8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LONDON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CABLED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MONTAGU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SAYING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RESUME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CIVIL</w:t>
            </w:r>
          </w:p>
        </w:tc>
      </w:tr>
      <w:tr>
        <w:trPr>
          <w:trHeight w:hRule="exact" w:val="280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DISOBEDIENCE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EARLY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JULY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ROWLATT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LEGISLATION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WITHDRAWN.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ALSO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ASKED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INQUIRY</w:t>
            </w:r>
          </w:p>
        </w:tc>
      </w:tr>
      <w:tr>
        <w:trPr>
          <w:trHeight w:hRule="exact" w:val="29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PUNJAB </w:t>
            </w:r>
          </w:p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DISTURBANCES 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INCLUDING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REVISION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SENTENCESAND    RELEASE                   KALINATH                 ROY.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6691</w:t>
      </w:r>
    </w:p>
    <w:p>
      <w:pPr>
        <w:autoSpaceDN w:val="0"/>
        <w:autoSpaceDE w:val="0"/>
        <w:widowControl/>
        <w:spacing w:line="220" w:lineRule="exact" w:before="66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1873-1933; mill-owner and merchant M. L. C., 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H. S. L. Polak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TELEGRAM TO MADAN MOHAN MALAVIYA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1919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OCK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12" w:lineRule="exact" w:before="76" w:after="7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ANOTHER TELGRAM LAHORE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32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LADIES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DECIDE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PERFORM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CEREMONY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SUNDAY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GOING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    YOUR     BEHALF      PLEASE     SEND       MESSAGE     HERE.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S. R. HIGNELL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HIGNELL,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now going through what may be termed domestic fire.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ashamed of myself. But circumstances sometimes happen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control. I have just discovered that the copy I thought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you yesterday did not as a matter of fact go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made by my amanuensis. I now send that copy and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Sir Narayan Chandavarkar and others. There is a third copy </w:t>
      </w:r>
      <w:r>
        <w:rPr>
          <w:rFonts w:ascii="Times" w:hAnsi="Times" w:eastAsia="Times"/>
          <w:b w:val="0"/>
          <w:i w:val="0"/>
          <w:color w:val="000000"/>
          <w:sz w:val="22"/>
        </w:rPr>
        <w:t>in circulation which will be in your hands a day later.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6687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Foundation Laying of Vanita Vishram, Ahmedabad”, </w:t>
      </w:r>
      <w:r>
        <w:rPr>
          <w:rFonts w:ascii="Times" w:hAnsi="Times" w:eastAsia="Times"/>
          <w:b w:val="0"/>
          <w:i w:val="0"/>
          <w:color w:val="000000"/>
          <w:sz w:val="18"/>
        </w:rPr>
        <w:t>29-6-1919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26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ESTHER FAERING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just received makes me extremely sad.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the possibility of their deporting you. But if they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cheerfully submit to the fate. If you wish me to,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correspond with the Government. I may fail in my attempt.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not matter. My advice to you also is that if they impose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on which alone you could stay, you should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in so far as they are not humiliating.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commence in my person civil disobedience next week. It </w:t>
      </w:r>
      <w:r>
        <w:rPr>
          <w:rFonts w:ascii="Times" w:hAnsi="Times" w:eastAsia="Times"/>
          <w:b w:val="0"/>
          <w:i w:val="0"/>
          <w:color w:val="000000"/>
          <w:sz w:val="22"/>
        </w:rPr>
        <w:t>is therefore at the present moment hardly possible for us to meet.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swadeshi, there is no need for you to discard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from home. It is enough for you to confine all your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swadeshi things. The vow is only restricted to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clothing.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Subject to your Board’s</w:t>
      </w:r>
      <w:r>
        <w:rPr>
          <w:rFonts w:ascii="Times" w:hAnsi="Times" w:eastAsia="Times"/>
          <w:b w:val="0"/>
          <w:i w:val="0"/>
          <w:color w:val="000000"/>
          <w:sz w:val="18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consent, you should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spinning-wheels in your school.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yourself, I suggest also your consulting Mr. Bittmann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being guided by him. Shall I write to him? I am so anxious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single step be taken by you in haste or in anger. Then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 happens will be for the best. Please write to me often.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Written in haste and unrevised.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pp. 36-7</w:t>
      </w:r>
    </w:p>
    <w:p>
      <w:pPr>
        <w:autoSpaceDN w:val="0"/>
        <w:autoSpaceDE w:val="0"/>
        <w:widowControl/>
        <w:spacing w:line="240" w:lineRule="exact" w:before="1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Danish Missionary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GILLESPIE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GILLESPIE,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know it will be a great trouble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come to the Ashram on a Sunday, and yet I am so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chat with you that I have not the heart to ask you not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discuss with you the points you raised about swadeshi.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you were born in a place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father served as Diwan for </w:t>
      </w:r>
      <w:r>
        <w:rPr>
          <w:rFonts w:ascii="Times" w:hAnsi="Times" w:eastAsia="Times"/>
          <w:b w:val="0"/>
          <w:i w:val="0"/>
          <w:color w:val="000000"/>
          <w:sz w:val="22"/>
        </w:rPr>
        <w:t>many years and where he passed the last days of his life.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MUKERJI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MUKERJI,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of the 24th instant, enclosing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to H.E. the Viceroy. I am publishing the petition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extenso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also publishing the bit of information about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Kalinath Roy’s health contained [in] your letter. I am hoping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friend will regain his liberty at an early date.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6694</w:t>
      </w:r>
    </w:p>
    <w:p>
      <w:pPr>
        <w:autoSpaceDN w:val="0"/>
        <w:autoSpaceDE w:val="0"/>
        <w:widowControl/>
        <w:spacing w:line="240" w:lineRule="exact" w:before="1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Porbunder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26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S. T. SHEPPARD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SHEPPARD,</w:t>
      </w:r>
    </w:p>
    <w:p>
      <w:pPr>
        <w:autoSpaceDN w:val="0"/>
        <w:autoSpaceDE w:val="0"/>
        <w:widowControl/>
        <w:spacing w:line="260" w:lineRule="exact" w:before="3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more especially for yourdrawing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what has appeared to you to be a discrepancy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article and the Bill. I have certainly not wished to exaggerate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the Section in question. If you deprive the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controlling interest in a company, in my opinion, you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holding fixed property in the Transvaal as shareholders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duly registered company. My reading of the Bill is that under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shareholders cannot be Indians. Today the majority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and, as a matter of fact, are Indians in all such companies.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 of the Bill is to stop and de-legalize the present practice.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soon.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sent for the law you want and hope to let you have it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6484 b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125. POST-SCRIPT TO LETTER TO H.S.L. POLAK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1919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pass this on to Mr. Horniman. Please share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instructions with Mr. Jinnah. Mr. Shastriar, Mrs. Naidu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friends as there are no more copies ready.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H.S.L. Polak”, 27-7-1919.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SPEECH AT SATYAGRAHA SABHA MEETING,BOMBAY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1919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presided over a public meeting held on June 27, 1919, at Shantaram’s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Chawl, Bombay, under the auspices of the Satyagraha, to protest against the Rowlatt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 and the deportation of Mr. B. G. Horniman.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many persons had not come to the meeting on account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rain, and he thought that they were not real and staunch satyagrahis. The two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resolutions were to protest against the Rowlatt Bill and the deportation of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Horniman. He requested the speakers to be as brief as possible.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put the resolution to vote and it was carried unanimously.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28-6-1919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H. S. L. POLAK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after 11 p.m. You will not therefore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lengthy from me. I hope you received my cable in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time. Here is a copy of my cable to Mr. Montagu.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delayed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it for four days. I enclose copy of instructions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followed after my incarceration. By the time this reaches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would have happened here. The only thing therefore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say to you is that I am embarking on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no longer able to bear the agony of remaining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Rowlatt Act is on the Statute-book; add to this the events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Punjab, the martial law proceedings, the heavy sentences,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iniquitous conviction of Babu Kalinath Roy. The only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deterred me from offering civil disobedience was the recrudescence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it is that fear which has made me restrict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to myself. To send others to jail would have caused </w:t>
      </w:r>
      <w:r>
        <w:rPr>
          <w:rFonts w:ascii="Times" w:hAnsi="Times" w:eastAsia="Times"/>
          <w:b w:val="0"/>
          <w:i w:val="0"/>
          <w:color w:val="000000"/>
          <w:sz w:val="22"/>
        </w:rPr>
        <w:t>less stir, but it would not have been satyagraha. The more I think into</w:t>
      </w:r>
    </w:p>
    <w:p>
      <w:pPr>
        <w:autoSpaceDN w:val="0"/>
        <w:autoSpaceDE w:val="0"/>
        <w:widowControl/>
        <w:spacing w:line="220" w:lineRule="exact" w:before="24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E. S. Montagu”, 24-6-1919.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“Instructions for Satyagrahis”, 30-6-1919.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26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thing, the more truly I perceive the beauty and the strength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statement that one satyagrahi, if he is a genuine article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>for a win.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show this to Mr. Shastriar to whom also I sent the cable </w:t>
      </w:r>
      <w:r>
        <w:rPr>
          <w:rFonts w:ascii="Times" w:hAnsi="Times" w:eastAsia="Times"/>
          <w:b w:val="0"/>
          <w:i w:val="0"/>
          <w:color w:val="000000"/>
          <w:sz w:val="22"/>
        </w:rPr>
        <w:t>that I sent to you.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me to everybody. My love to you and Millie.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wretched. I have written to the Viceroy. It is too </w:t>
      </w:r>
      <w:r>
        <w:rPr>
          <w:rFonts w:ascii="Times" w:hAnsi="Times" w:eastAsia="Times"/>
          <w:b w:val="0"/>
          <w:i w:val="0"/>
          <w:color w:val="000000"/>
          <w:sz w:val="22"/>
        </w:rPr>
        <w:t>terrible for words.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S. R. HIGNELL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HIGNELL,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25th instant for which I thank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much consideration, I thought that I should send a cablegram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 which I did yesterday and of which I send you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not unexpected by me. I share the Viceroy’s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but sometimes in life duty compels one to do things,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regret having to do them. May I, however, draw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attention to the fact that the unfortunate events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April last were not precipitated by any manifestation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satyagraha? The Government well knew that I was proceeding to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and simply on an errand of peace, not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And looking back upon the black days of April,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feeling that if the Government had not committed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of serving the orders that it did upon me, the history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might have been written differently. Moreover, I am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precautions in order to avoid any excitement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upon my arrest and imprisonment. You will observe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proof copy of the instructions that I am issuing for the fellow-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 that for the time being civil disobedience is to be confined</w:t>
      </w:r>
    </w:p>
    <w:p>
      <w:pPr>
        <w:autoSpaceDN w:val="0"/>
        <w:autoSpaceDE w:val="0"/>
        <w:widowControl/>
        <w:spacing w:line="220" w:lineRule="exact" w:before="2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Asiatic Land and Trading Amendment Bill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E. S. Montagu”, 24-6-1919.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me and not to be taken up by the others unless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certainty of absence of violence.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lastly, must the subject always be in the wrong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always in the right? Is it not a proper thing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recognize an evident mistake and retrace its steps?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submit that it is time that the Government revise and </w:t>
      </w:r>
      <w:r>
        <w:rPr>
          <w:rFonts w:ascii="Times" w:hAnsi="Times" w:eastAsia="Times"/>
          <w:b w:val="0"/>
          <w:i w:val="0"/>
          <w:color w:val="000000"/>
          <w:sz w:val="22"/>
        </w:rPr>
        <w:t>reconsider that position regarding Rowlatt legislation.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for the assurance contained in the last paragraph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letter and I hope that the forthcoming committee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representative and independent possessing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 of sentences and that Mr. Roy will be soon granted his </w:t>
      </w:r>
      <w:r>
        <w:rPr>
          <w:rFonts w:ascii="Times" w:hAnsi="Times" w:eastAsia="Times"/>
          <w:b w:val="0"/>
          <w:i w:val="0"/>
          <w:color w:val="000000"/>
          <w:sz w:val="22"/>
        </w:rPr>
        <w:t>liberty.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M. A. JINNAH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1919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I shall certainly keep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of the doings here. I cannot say anything about the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I have hardly studied it. My preoccupation is Rowlatt legislation;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that the Punjab, Kalinath Roy, Transvaal and swadeshi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more hay on my work than I can carry. Our Reforms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worthless, if we cannot repeal Rowlatt legislation, if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enquiry is not appointed to investigate the Punjab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revise what appear to be excessive sentences, if the glaring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done to Kalinath Roy is not redressed and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not protected from further encroachments on their liberty,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India does not take up and appreciate the work of swadeshi.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four are needed as much to test our strength as to test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the goodwill of Englishmen, and the last, viz., swadeshi, is </w:t>
      </w:r>
      <w:r>
        <w:rPr>
          <w:rFonts w:ascii="Times" w:hAnsi="Times" w:eastAsia="Times"/>
          <w:b w:val="0"/>
          <w:i w:val="0"/>
          <w:color w:val="000000"/>
          <w:sz w:val="22"/>
        </w:rPr>
        <w:t>an earnest of our love for our country, and I am, therefore, concen-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trating all my energy upon these things. And as I can imagine no </w:t>
      </w:r>
      <w:r>
        <w:rPr>
          <w:rFonts w:ascii="Times" w:hAnsi="Times" w:eastAsia="Times"/>
          <w:b w:val="0"/>
          <w:i w:val="0"/>
          <w:color w:val="000000"/>
          <w:sz w:val="22"/>
        </w:rPr>
        <w:t>form of resistance to the Government than civil disobedience,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Mohammed Ali Jinnah (1876-1948); Muslim leader; founder and first Gov-</w:t>
      </w:r>
      <w:r>
        <w:rPr>
          <w:rFonts w:ascii="Times" w:hAnsi="Times" w:eastAsia="Times"/>
          <w:b w:val="0"/>
          <w:i w:val="0"/>
          <w:color w:val="000000"/>
          <w:sz w:val="18"/>
        </w:rPr>
        <w:t>ernor-General of Pakistan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propose, God willing, to resume it next week. I have taken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precautions, that are humanly possible to take, against recrudescence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violence. I have duly informed the authorities of my intentions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I have even sent a cable to Mr. Montagu.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proof copy of the instructions I shall be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They will give you the further information I should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>to possess.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tell Mrs. Jinnah that I shall expect her on her return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hand-spinning class that Mrs. Banker Senior and Mrs. Ramabai,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 lady, are conducting. And, of course, I have your promise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take up Gujarati and Hindi as quickly as possible.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suggest that like Macaulay you learn at least one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on your return voyage ? You will not have Macaulay’s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voyage, i.e., six months, but then you have not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Macaulay had. I hope you will both keep well during </w:t>
      </w:r>
      <w:r>
        <w:rPr>
          <w:rFonts w:ascii="Times" w:hAnsi="Times" w:eastAsia="Times"/>
          <w:b w:val="0"/>
          <w:i w:val="0"/>
          <w:color w:val="000000"/>
          <w:sz w:val="22"/>
        </w:rPr>
        <w:t>your stay.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get the time, please turn over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under separate cover. It is wretchedly printed because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kained help yet, and I am training helpers at the expense of indulgent </w:t>
      </w:r>
      <w:r>
        <w:rPr>
          <w:rFonts w:ascii="Times" w:hAnsi="Times" w:eastAsia="Times"/>
          <w:b w:val="0"/>
          <w:i w:val="0"/>
          <w:color w:val="000000"/>
          <w:sz w:val="22"/>
        </w:rPr>
        <w:t>subscribers.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6698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SPEECH ON SWADESHI,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1919</w:t>
      </w:r>
    </w:p>
    <w:p>
      <w:pPr>
        <w:autoSpaceDN w:val="0"/>
        <w:autoSpaceDE w:val="0"/>
        <w:widowControl/>
        <w:spacing w:line="26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swadeshi is of great importance and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in dharma is bound up with it. A country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forsaken swadeshi can be said to have no patriotic sentiment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able to follow its dharma. We do not find this said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shastras; on the contrary, it is even deduced from them that patriotism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an obstacle on the path of dharma. This is an utterly absurd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misleading idea. Everyone ought to be mindful of his duty and </w:t>
      </w:r>
      <w:r>
        <w:rPr>
          <w:rFonts w:ascii="Times" w:hAnsi="Times" w:eastAsia="Times"/>
          <w:b w:val="0"/>
          <w:i w:val="0"/>
          <w:color w:val="000000"/>
          <w:sz w:val="22"/>
        </w:rPr>
        <w:t>failure to do so is to reduce the path of karma to sheer confusion.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Jain Upashraya at Lalbaug under the auspices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Cutchchi Jain Mandal.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Jainism, the secret of this path is explained with much greater insight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 any other faith. The friends who have assembled here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told what it is. If a man is born in India,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reason behind the fact; that being so, we need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our especial duty. That duty is swadeshi and is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Jainism teaches compassion towards living creatures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non-violence; it even teaches the protection of violent animals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small creatures. This, however, is no justification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neglecting the duty of compassion and non-violence towards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If our neighbours are in pain or misfortune, it is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their suffering and help them. All over the world,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has lost importance to such an extent that irreligion is spreading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religion and men everywhere are deceiving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claim to be men of dharma, whereas all our actions are tainted with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cannot claim to have followed dharma by 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through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giving it in charity for promoting pious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causes. Most of the people assembled here are traders by profession.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told that trade cannot be carried on without some admixture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dishonesty. I shall be plain and tell you that, if that is so,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give up trade. One’s dharma lies in refusing to forsake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that means starving, and, unless we live in this manner, dharma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the central purpose of our lives.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painful thing I am obliged to mention, and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religious leaders, whose duty it is to enlighten people,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that duty. This is true, however much it may hurt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leaders have it in them to set an example to their followers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conduct. Mere preaching will have no effect on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 to listen to their discourses. Religious leaders, too,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rule of swadeshi. They have plenty of time on hand.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to the spinning-wheel and spin and thus set an example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followers. More than in the repetition of Rama as they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beads, in the music of the spinning-wheel will they hear the voice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 beauty all its own.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our primary obligation because natural to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forsaken this natural obligation. Because of its neglect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the nation has been ruined. Three crores in India, that is,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tenth of the total population of the country, get only one meal a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plain bread and no more. Crores of rupees are annually lost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countries. If this wealth of crores could remain in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>we would be able to save our starving countrymen. Thus, 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well-being is also bound up with swadeshi, and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there lies compassion for living beings.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cloth is likely to be cheaper than English cloth. I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you should make your own cloth or get it made. The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not a difficult one to keep. Through it, we shall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of our countrymen. If we work at the spinning-wheel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hours, we can spin one pound of yarn. The cloth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India today can meet the needs of only 25 per 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population; we should therefore produce enough to meet the needs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remaining 75 per cent. If, thus, people take to turning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not only we shall succeed in keeping the vow of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but shall also ensure production of cloth in plenty.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6-7-1919</w:t>
      </w:r>
    </w:p>
    <w:p>
      <w:pPr>
        <w:autoSpaceDN w:val="0"/>
        <w:autoSpaceDE w:val="0"/>
        <w:widowControl/>
        <w:spacing w:line="260" w:lineRule="exact" w:before="28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131. OBSERVATIONS ON SWADESHI AT MEETING IN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1919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take the first vow, that of pure swadeshi, and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rule of swadeshi. Any person placing himself under a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all possible steps to ensure that he is able to keep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there is every danger of its having to be violated 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time. He should, therefore, use foresight and take all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for being able to keep it. We should make an effort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production of hand-woven cloth and handspun yarn so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succeed in keeping our vow. Today I went to a women’s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half past four and, following my request to them, it is likely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them will start working at the spinning-wheel. If both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men join this movement for swadeshi, it will be a great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shall be able to follow the rule of swadeshi with ease.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has nothing to do with boycott. I have placed this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people because I think it to be our duty and a part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 request my countrymen not to mix up the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with boycott.</w:t>
      </w:r>
    </w:p>
    <w:p>
      <w:pPr>
        <w:autoSpaceDN w:val="0"/>
        <w:autoSpaceDE w:val="0"/>
        <w:widowControl/>
        <w:spacing w:line="260" w:lineRule="exact" w:before="60" w:after="528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Gujarat Mitra ane Gujarat Darpan</w:t>
      </w:r>
      <w:r>
        <w:rPr>
          <w:rFonts w:ascii="Times" w:hAnsi="Times" w:eastAsia="Times"/>
          <w:b w:val="0"/>
          <w:i w:val="0"/>
          <w:color w:val="000000"/>
          <w:sz w:val="22"/>
        </w:rPr>
        <w:t>, 6-7-1919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97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chair.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144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meeting was addressed by Gangadharrao Deshpande, with Gandhiji in the</w:t>
            </w:r>
          </w:p>
          <w:p>
            <w:pPr>
              <w:autoSpaceDN w:val="0"/>
              <w:autoSpaceDE w:val="0"/>
              <w:widowControl/>
              <w:spacing w:line="240" w:lineRule="exact" w:before="4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QUESTIONS ON COTTON INDUSTRY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0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29,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34" w:after="294"/>
        <w:ind w:left="864" w:right="86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NFORMATION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EQUIRED  BY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AHATMA 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] 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OTTON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628"/>
        <w:gridCol w:w="1628"/>
        <w:gridCol w:w="1628"/>
        <w:gridCol w:w="1628"/>
      </w:tblGrid>
      <w:tr>
        <w:trPr>
          <w:trHeight w:hRule="exact" w:val="310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Questions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Statement A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820"/>
        </w:trPr>
        <w:tc>
          <w:tcPr>
            <w:tcW w:type="dxa" w:w="1628"/>
            <w:vMerge/>
            <w:tcBorders/>
          </w:tcPr>
          <w:p/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50" w:val="left"/>
                <w:tab w:pos="1670" w:val="left"/>
              </w:tabs>
              <w:autoSpaceDE w:val="0"/>
              <w:widowControl/>
              <w:spacing w:line="260" w:lineRule="exact" w:before="40" w:after="0"/>
              <w:ind w:left="13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Different varieties of cotton,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cultivated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India—their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names.</w:t>
            </w:r>
          </w:p>
        </w:tc>
        <w:tc>
          <w:tcPr>
            <w:tcW w:type="dxa" w:w="1628"/>
            <w:vMerge/>
            <w:tcBorders/>
          </w:tcPr>
          <w:p/>
        </w:tc>
        <w:tc>
          <w:tcPr>
            <w:tcW w:type="dxa" w:w="1628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13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Localities of those cottons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average yield.</w:t>
            </w:r>
          </w:p>
        </w:tc>
        <w:tc>
          <w:tcPr>
            <w:tcW w:type="dxa" w:w="2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Statement B.</w:t>
            </w:r>
          </w:p>
        </w:tc>
      </w:tr>
      <w:tr>
        <w:trPr>
          <w:trHeight w:hRule="exact" w:val="30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Average rates.</w:t>
            </w:r>
          </w:p>
        </w:tc>
        <w:tc>
          <w:tcPr>
            <w:tcW w:type="dxa" w:w="2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Vide Statement C and page 26 &amp;</w:t>
            </w:r>
          </w:p>
        </w:tc>
      </w:tr>
      <w:tr>
        <w:trPr>
          <w:trHeight w:hRule="exact" w:val="300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2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2" w:after="0"/>
              <w:ind w:left="13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Total area under cultivation.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 yield.</w:t>
            </w:r>
          </w:p>
        </w:tc>
        <w:tc>
          <w:tcPr>
            <w:tcW w:type="dxa" w:w="2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28 of Appendix B.</w:t>
            </w:r>
          </w:p>
        </w:tc>
      </w:tr>
      <w:tr>
        <w:trPr>
          <w:trHeight w:hRule="exact" w:val="280"/>
        </w:trPr>
        <w:tc>
          <w:tcPr>
            <w:tcW w:type="dxa" w:w="1628"/>
            <w:vMerge/>
            <w:tcBorders/>
          </w:tcPr>
          <w:p/>
        </w:tc>
        <w:tc>
          <w:tcPr>
            <w:tcW w:type="dxa" w:w="1628"/>
            <w:vMerge/>
            <w:tcBorders/>
          </w:tcPr>
          <w:p/>
        </w:tc>
        <w:tc>
          <w:tcPr>
            <w:tcW w:type="dxa" w:w="2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14 million acres. 4 million bales</w:t>
            </w:r>
          </w:p>
        </w:tc>
      </w:tr>
      <w:tr>
        <w:trPr>
          <w:trHeight w:hRule="exact" w:val="310"/>
        </w:trPr>
        <w:tc>
          <w:tcPr>
            <w:tcW w:type="dxa" w:w="1628"/>
            <w:vMerge/>
            <w:tcBorders/>
          </w:tcPr>
          <w:p/>
        </w:tc>
        <w:tc>
          <w:tcPr>
            <w:tcW w:type="dxa" w:w="1628"/>
            <w:vMerge/>
            <w:tcBorders/>
          </w:tcPr>
          <w:p/>
        </w:tc>
        <w:tc>
          <w:tcPr>
            <w:tcW w:type="dxa" w:w="2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 400 lb. each.</w:t>
            </w:r>
          </w:p>
        </w:tc>
      </w:tr>
    </w:tbl>
    <w:p>
      <w:pPr>
        <w:autoSpaceDN w:val="0"/>
        <w:tabs>
          <w:tab w:pos="3670" w:val="left"/>
          <w:tab w:pos="3810" w:val="left"/>
          <w:tab w:pos="4530" w:val="left"/>
          <w:tab w:pos="5310" w:val="left"/>
          <w:tab w:pos="5450" w:val="left"/>
        </w:tabs>
        <w:autoSpaceDE w:val="0"/>
        <w:widowControl/>
        <w:spacing w:line="22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given as an enclosure to the following letter: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NDUSTRIAL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FFICE OF THE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8"/>
        </w:rPr>
        <w:t>. 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OINT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23,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HURCH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TREET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ORT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29 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1919 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12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MAHATMA M. K. GANDHI,</w:t>
      </w:r>
    </w:p>
    <w:p>
      <w:pPr>
        <w:autoSpaceDN w:val="0"/>
        <w:autoSpaceDE w:val="0"/>
        <w:widowControl/>
        <w:spacing w:line="212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BOMBAY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compliance with your wishes, I have tried to answer your queries to the best </w:t>
      </w:r>
      <w:r>
        <w:rPr>
          <w:rFonts w:ascii="Times" w:hAnsi="Times" w:eastAsia="Times"/>
          <w:b w:val="0"/>
          <w:i w:val="0"/>
          <w:color w:val="000000"/>
          <w:sz w:val="18"/>
        </w:rPr>
        <w:t>of my ability and the sources of information available to our office.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queries are under reference and the information called for therein will be </w:t>
      </w:r>
      <w:r>
        <w:rPr>
          <w:rFonts w:ascii="Times" w:hAnsi="Times" w:eastAsia="Times"/>
          <w:b w:val="0"/>
          <w:i w:val="0"/>
          <w:color w:val="000000"/>
          <w:sz w:val="18"/>
        </w:rPr>
        <w:t>forwarded on receipt.</w:t>
      </w:r>
    </w:p>
    <w:p>
      <w:pPr>
        <w:autoSpaceDN w:val="0"/>
        <w:tabs>
          <w:tab w:pos="5230" w:val="left"/>
          <w:tab w:pos="5490" w:val="left"/>
          <w:tab w:pos="5530" w:val="left"/>
        </w:tabs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Hoping to be excused for delay,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B. Sant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Asstt. Secy.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statements and other enclosures referred to here are not reproduced.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726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172"/>
        <w:gridCol w:w="2172"/>
        <w:gridCol w:w="2172"/>
      </w:tblGrid>
      <w:tr>
        <w:trPr>
          <w:trHeight w:hRule="exact" w:val="312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2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30" w:right="17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Results of experiments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introducingforeign varieties.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Causes of failure.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Vide page 19 of the Cotton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Committee’s Report &amp; pages 31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 33 of the Appendix B to the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238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Industrial Commissions’s Report.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61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3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2" w:after="0"/>
              <w:ind w:left="13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Results arrived at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Cotton Commission.</w:t>
            </w:r>
          </w:p>
        </w:tc>
        <w:tc>
          <w:tcPr>
            <w:tcW w:type="dxa" w:w="2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 reply to Question 5.</w:t>
            </w:r>
          </w:p>
        </w:tc>
      </w:tr>
      <w:tr>
        <w:trPr>
          <w:trHeight w:hRule="exact" w:val="340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Places and firms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facturing Handloom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manu-</w:t>
            </w:r>
          </w:p>
        </w:tc>
        <w:tc>
          <w:tcPr>
            <w:tcW w:type="dxa" w:w="2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(1) Mr. Tikekar of Sholapur.</w:t>
            </w:r>
          </w:p>
        </w:tc>
      </w:tr>
      <w:tr>
        <w:trPr>
          <w:trHeight w:hRule="exact" w:val="280"/>
        </w:trPr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(2)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Salvation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Ginning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Loom Factory, Bombay.</w:t>
      </w:r>
    </w:p>
    <w:p>
      <w:pPr>
        <w:autoSpaceDN w:val="0"/>
        <w:tabs>
          <w:tab w:pos="4050" w:val="left"/>
        </w:tabs>
        <w:autoSpaceDE w:val="0"/>
        <w:widowControl/>
        <w:spacing w:line="260" w:lineRule="exact" w:before="40" w:after="0"/>
        <w:ind w:left="37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Shri Shiwaji Metal Factory,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Sholapur.</w:t>
      </w:r>
    </w:p>
    <w:p>
      <w:pPr>
        <w:autoSpaceDN w:val="0"/>
        <w:autoSpaceDE w:val="0"/>
        <w:widowControl/>
        <w:spacing w:line="240" w:lineRule="exact" w:before="60" w:after="1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loom factory 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1629"/>
        <w:gridCol w:w="1629"/>
        <w:gridCol w:w="1629"/>
        <w:gridCol w:w="1629"/>
      </w:tblGrid>
      <w:tr>
        <w:trPr>
          <w:trHeight w:hRule="exact" w:val="26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Baroda,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called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Sayajee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Loom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1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Works. You may consult Rao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6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  <w:p>
            <w:pPr>
              <w:autoSpaceDN w:val="0"/>
              <w:autoSpaceDE w:val="0"/>
              <w:widowControl/>
              <w:spacing w:line="294" w:lineRule="exact" w:before="56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  <w:p>
            <w:pPr>
              <w:autoSpaceDN w:val="0"/>
              <w:autoSpaceDE w:val="0"/>
              <w:widowControl/>
              <w:spacing w:line="294" w:lineRule="exact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10.</w:t>
            </w:r>
          </w:p>
          <w:p>
            <w:pPr>
              <w:autoSpaceDN w:val="0"/>
              <w:autoSpaceDE w:val="0"/>
              <w:widowControl/>
              <w:spacing w:line="294" w:lineRule="exact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11.</w:t>
            </w:r>
          </w:p>
          <w:p>
            <w:pPr>
              <w:autoSpaceDN w:val="0"/>
              <w:autoSpaceDE w:val="0"/>
              <w:widowControl/>
              <w:spacing w:line="560" w:lineRule="exact" w:before="140" w:after="0"/>
              <w:ind w:left="70" w:right="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14.</w:t>
            </w:r>
          </w:p>
          <w:p>
            <w:pPr>
              <w:autoSpaceDN w:val="0"/>
              <w:autoSpaceDE w:val="0"/>
              <w:widowControl/>
              <w:spacing w:line="294" w:lineRule="exact" w:before="14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146</w:t>
            </w:r>
          </w:p>
        </w:tc>
        <w:tc>
          <w:tcPr>
            <w:tcW w:type="dxa" w:w="3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Bahadur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Raojibhai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Patel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</w:t>
            </w:r>
          </w:p>
        </w:tc>
      </w:tr>
      <w:tr>
        <w:trPr>
          <w:trHeight w:hRule="exact" w:val="240"/>
        </w:trPr>
        <w:tc>
          <w:tcPr>
            <w:tcW w:type="dxa" w:w="931"/>
            <w:vMerge/>
            <w:tcBorders/>
          </w:tcPr>
          <w:p/>
        </w:tc>
        <w:tc>
          <w:tcPr>
            <w:tcW w:type="dxa" w:w="6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3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Baroda.</w:t>
            </w:r>
          </w:p>
        </w:tc>
      </w:tr>
      <w:tr>
        <w:trPr>
          <w:trHeight w:hRule="exact" w:val="3060"/>
        </w:trPr>
        <w:tc>
          <w:tcPr>
            <w:tcW w:type="dxa" w:w="931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0" w:val="left"/>
                <w:tab w:pos="1990" w:val="left"/>
                <w:tab w:pos="2250" w:val="left"/>
              </w:tabs>
              <w:autoSpaceDE w:val="0"/>
              <w:widowControl/>
              <w:spacing w:line="260" w:lineRule="exact" w:before="4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Varieties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different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spinning machines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prepared and their prices.</w:t>
            </w:r>
          </w:p>
          <w:p>
            <w:pPr>
              <w:autoSpaceDN w:val="0"/>
              <w:tabs>
                <w:tab w:pos="1390" w:val="left"/>
                <w:tab w:pos="2070" w:val="left"/>
                <w:tab w:pos="2370" w:val="left"/>
              </w:tabs>
              <w:autoSpaceDE w:val="0"/>
              <w:widowControl/>
              <w:spacing w:line="260" w:lineRule="exact" w:before="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Varieties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ginning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machines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manufacturers and prices.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Cost of labour for yarn-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weaving per lb.</w:t>
            </w:r>
          </w:p>
          <w:p>
            <w:pPr>
              <w:autoSpaceDN w:val="0"/>
              <w:autoSpaceDE w:val="0"/>
              <w:widowControl/>
              <w:spacing w:line="260" w:lineRule="exact" w:before="38" w:after="0"/>
              <w:ind w:left="13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Difference in cost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mill-made and hand-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spun yarn.</w:t>
            </w:r>
          </w:p>
        </w:tc>
        <w:tc>
          <w:tcPr>
            <w:tcW w:type="dxa" w:w="3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  <w:tab w:pos="770" w:val="left"/>
                <w:tab w:pos="1390" w:val="left"/>
              </w:tabs>
              <w:autoSpaceDE w:val="0"/>
              <w:widowControl/>
              <w:spacing w:line="794" w:lineRule="exact" w:before="0" w:after="0"/>
              <w:ind w:left="230" w:right="288" w:firstLine="0"/>
              <w:jc w:val="left"/>
            </w:pP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—do—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Exports of raw cotton cwt.8_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4"/>
              </w:rPr>
              <w:t xml:space="preserve">}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Under inquiry.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million. [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sic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]</w:t>
            </w:r>
          </w:p>
        </w:tc>
      </w:tr>
      <w:tr>
        <w:trPr>
          <w:trHeight w:hRule="exact" w:val="560"/>
        </w:trPr>
        <w:tc>
          <w:tcPr>
            <w:tcW w:type="dxa" w:w="931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Total production of cotton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cloth in the country.</w:t>
            </w:r>
          </w:p>
        </w:tc>
        <w:tc>
          <w:tcPr>
            <w:tcW w:type="dxa" w:w="3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3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381 million Ibs. 1,614 million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yards</w:t>
            </w:r>
          </w:p>
        </w:tc>
      </w:tr>
      <w:tr>
        <w:trPr>
          <w:trHeight w:hRule="exact" w:val="320"/>
        </w:trPr>
        <w:tc>
          <w:tcPr>
            <w:tcW w:type="dxa" w:w="931"/>
            <w:vMerge/>
            <w:tcBorders/>
          </w:tcPr>
          <w:p/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Total production of yarn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country.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2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million pounds &amp; its quantity</w:t>
            </w:r>
          </w:p>
        </w:tc>
      </w:tr>
      <w:tr>
        <w:trPr>
          <w:trHeight w:hRule="exact" w:val="240"/>
        </w:trPr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3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upto 60 S (Sta. E)</w:t>
            </w:r>
          </w:p>
        </w:tc>
      </w:tr>
      <w:tr>
        <w:trPr>
          <w:trHeight w:hRule="exact" w:val="1300"/>
        </w:trPr>
        <w:tc>
          <w:tcPr>
            <w:tcW w:type="dxa" w:w="931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0" w:val="left"/>
                <w:tab w:pos="1510" w:val="left"/>
              </w:tabs>
              <w:autoSpaceDE w:val="0"/>
              <w:widowControl/>
              <w:spacing w:line="260" w:lineRule="exact" w:before="4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Total imports and exports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yarn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manufactured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cloth.</w:t>
            </w:r>
          </w:p>
        </w:tc>
        <w:tc>
          <w:tcPr>
            <w:tcW w:type="dxa" w:w="3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0" w:after="0"/>
              <w:ind w:left="370" w:right="294" w:firstLine="0"/>
              <w:jc w:val="both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Statement D. Mill-made yarn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available to Indian weavers 252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million lbs.</w:t>
            </w:r>
          </w:p>
        </w:tc>
      </w:tr>
      <w:tr>
        <w:trPr>
          <w:trHeight w:hRule="exact" w:val="722"/>
        </w:trPr>
        <w:tc>
          <w:tcPr>
            <w:tcW w:type="dxa" w:w="931"/>
            <w:vMerge/>
            <w:tcBorders/>
          </w:tcPr>
          <w:p/>
        </w:tc>
        <w:tc>
          <w:tcPr>
            <w:tcW w:type="dxa" w:w="6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9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5"/>
        <w:gridCol w:w="1625"/>
        <w:gridCol w:w="1625"/>
        <w:gridCol w:w="1625"/>
      </w:tblGrid>
      <w:tr>
        <w:trPr>
          <w:trHeight w:hRule="exact" w:val="75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20" w:after="0"/>
              <w:ind w:left="13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No. of spinning mills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India.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0" w:lineRule="exact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72"/>
              </w:rPr>
              <w:t>}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88" w:after="0"/>
              <w:ind w:left="7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Total No. of mills 263,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6 million spindles,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114,621 looms.</w:t>
            </w:r>
          </w:p>
        </w:tc>
      </w:tr>
      <w:tr>
        <w:trPr>
          <w:trHeight w:hRule="exact" w:val="8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0" w:after="0"/>
              <w:ind w:left="13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No. of weaving mills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India.</w:t>
            </w:r>
          </w:p>
        </w:tc>
        <w:tc>
          <w:tcPr>
            <w:tcW w:type="dxa" w:w="1625"/>
            <w:vMerge/>
            <w:tcBorders/>
          </w:tcPr>
          <w:p/>
        </w:tc>
        <w:tc>
          <w:tcPr>
            <w:tcW w:type="dxa" w:w="1625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130" w:right="17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Minimum capital required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the starting of a weaving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mill.</w:t>
            </w:r>
          </w:p>
        </w:tc>
        <w:tc>
          <w:tcPr>
            <w:tcW w:type="dxa" w:w="2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About 10 lakhs.</w:t>
            </w:r>
          </w:p>
        </w:tc>
      </w:tr>
      <w:tr>
        <w:trPr>
          <w:trHeight w:hRule="exact" w:val="82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130" w:right="17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Minimum capital required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the starting of spinning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mill.</w:t>
            </w:r>
          </w:p>
        </w:tc>
        <w:tc>
          <w:tcPr>
            <w:tcW w:type="dxa" w:w="2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—do—</w:t>
            </w:r>
          </w:p>
        </w:tc>
      </w:tr>
      <w:tr>
        <w:trPr>
          <w:trHeight w:hRule="exact" w:val="82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13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Average No. of workmen re-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quired for spinning as well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 weaving mills.</w:t>
            </w:r>
          </w:p>
        </w:tc>
        <w:tc>
          <w:tcPr>
            <w:tcW w:type="dxa" w:w="2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1,200 per mill.</w:t>
            </w:r>
          </w:p>
        </w:tc>
      </w:tr>
      <w:tr>
        <w:trPr>
          <w:trHeight w:hRule="exact" w:val="82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  <w:tab w:pos="1210" w:val="left"/>
                <w:tab w:pos="2450" w:val="left"/>
              </w:tabs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Cost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machinery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</w:t>
            </w:r>
          </w:p>
          <w:p>
            <w:pPr>
              <w:autoSpaceDN w:val="0"/>
              <w:tabs>
                <w:tab w:pos="1310" w:val="left"/>
                <w:tab w:pos="2510" w:val="left"/>
              </w:tabs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building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required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spinning and weaving mills.</w:t>
            </w:r>
          </w:p>
        </w:tc>
        <w:tc>
          <w:tcPr>
            <w:tcW w:type="dxa" w:w="2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Under inquiry.</w:t>
            </w:r>
          </w:p>
        </w:tc>
      </w:tr>
      <w:tr>
        <w:trPr>
          <w:trHeight w:hRule="exact" w:val="32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21.</w:t>
            </w:r>
          </w:p>
        </w:tc>
        <w:tc>
          <w:tcPr>
            <w:tcW w:type="dxa" w:w="2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1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Places suitable for starting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new spinning and weaving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mills.</w:t>
            </w:r>
          </w:p>
        </w:tc>
        <w:tc>
          <w:tcPr>
            <w:tcW w:type="dxa" w:w="2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page 223 of the Cotton</w:t>
            </w:r>
          </w:p>
        </w:tc>
      </w:tr>
      <w:tr>
        <w:trPr>
          <w:trHeight w:hRule="exact" w:val="500"/>
        </w:trPr>
        <w:tc>
          <w:tcPr>
            <w:tcW w:type="dxa" w:w="1625"/>
            <w:vMerge/>
            <w:tcBorders/>
          </w:tcPr>
          <w:p/>
        </w:tc>
        <w:tc>
          <w:tcPr>
            <w:tcW w:type="dxa" w:w="1625"/>
            <w:vMerge/>
            <w:tcBorders/>
          </w:tcPr>
          <w:p/>
        </w:tc>
        <w:tc>
          <w:tcPr>
            <w:tcW w:type="dxa" w:w="2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Committee’s Report.</w:t>
            </w:r>
          </w:p>
        </w:tc>
      </w:tr>
      <w:tr>
        <w:trPr>
          <w:trHeight w:hRule="exact" w:val="32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22.</w:t>
            </w:r>
          </w:p>
        </w:tc>
        <w:tc>
          <w:tcPr>
            <w:tcW w:type="dxa" w:w="2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1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Average cost of production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dhotis, towels and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important articles.</w:t>
            </w:r>
          </w:p>
        </w:tc>
        <w:tc>
          <w:tcPr>
            <w:tcW w:type="dxa" w:w="2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Not possible to give information</w:t>
            </w:r>
          </w:p>
        </w:tc>
      </w:tr>
      <w:tr>
        <w:trPr>
          <w:trHeight w:hRule="exact" w:val="260"/>
        </w:trPr>
        <w:tc>
          <w:tcPr>
            <w:tcW w:type="dxa" w:w="1625"/>
            <w:vMerge/>
            <w:tcBorders/>
          </w:tcPr>
          <w:p/>
        </w:tc>
        <w:tc>
          <w:tcPr>
            <w:tcW w:type="dxa" w:w="1625"/>
            <w:vMerge/>
            <w:tcBorders/>
          </w:tcPr>
          <w:p/>
        </w:tc>
        <w:tc>
          <w:tcPr>
            <w:tcW w:type="dxa" w:w="2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 there are numerous varieties and</w:t>
            </w:r>
          </w:p>
        </w:tc>
      </w:tr>
      <w:tr>
        <w:trPr>
          <w:trHeight w:hRule="exact" w:val="240"/>
        </w:trPr>
        <w:tc>
          <w:tcPr>
            <w:tcW w:type="dxa" w:w="1625"/>
            <w:vMerge/>
            <w:tcBorders/>
          </w:tcPr>
          <w:p/>
        </w:tc>
        <w:tc>
          <w:tcPr>
            <w:tcW w:type="dxa" w:w="1625"/>
            <w:vMerge/>
            <w:tcBorders/>
          </w:tcPr>
          <w:p/>
        </w:tc>
        <w:tc>
          <w:tcPr>
            <w:tcW w:type="dxa" w:w="2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sizes of cloth towels, &amp;c</w:t>
            </w:r>
          </w:p>
        </w:tc>
      </w:tr>
      <w:tr>
        <w:trPr>
          <w:trHeight w:hRule="exact" w:val="1384"/>
        </w:trPr>
        <w:tc>
          <w:tcPr>
            <w:tcW w:type="dxa" w:w="1625"/>
            <w:vMerge/>
            <w:tcBorders/>
          </w:tcPr>
          <w:p/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70" w:val="left"/>
                <w:tab w:pos="2390" w:val="left"/>
              </w:tabs>
              <w:autoSpaceDE w:val="0"/>
              <w:widowControl/>
              <w:spacing w:line="260" w:lineRule="exact" w:before="342" w:after="0"/>
              <w:ind w:left="1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 population of hand-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spinners,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weavers,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&amp;c.,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engaged in cloth trade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whole country.</w:t>
            </w:r>
          </w:p>
        </w:tc>
        <w:tc>
          <w:tcPr>
            <w:tcW w:type="dxa" w:w="2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32  lakhs.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Excise Duty of Indian Cloth.</w:t>
      </w:r>
    </w:p>
    <w:p>
      <w:pPr>
        <w:autoSpaceDN w:val="0"/>
        <w:autoSpaceDE w:val="0"/>
        <w:widowControl/>
        <w:spacing w:line="240" w:lineRule="exact" w:before="188" w:after="0"/>
        <w:ind w:left="0" w:right="2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79 lakhs.</w:t>
      </w:r>
    </w:p>
    <w:p>
      <w:pPr>
        <w:autoSpaceDN w:val="0"/>
        <w:autoSpaceDE w:val="0"/>
        <w:widowControl/>
        <w:spacing w:line="240" w:lineRule="exact" w:before="10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enclosure to M.B. Sant’s letter: S.N. 6700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452" w:right="142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MAHOMED ALI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following everything about you since your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the Betul Jail. I still retain the opinion I had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 memorial. Any way, if you are permitted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I would like to have your views about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communique issued in justification of the orders of imprisonment.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advised friends to keep absolutely quiet about yourself,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anxious that not a single false step is taken. I hear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well, and that you are receiving all the consideration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in a prison. I shall look forward to your letter. I need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are never out of my mind, although we may not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come to meet face to face. I am in close touch with our public </w:t>
      </w:r>
      <w:r>
        <w:rPr>
          <w:rFonts w:ascii="Times" w:hAnsi="Times" w:eastAsia="Times"/>
          <w:b w:val="0"/>
          <w:i w:val="0"/>
          <w:color w:val="000000"/>
          <w:sz w:val="22"/>
        </w:rPr>
        <w:t>men, as also with those in authority regarding the Moslem question.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N.A.I.: Home: Political: Sept. 1919: Nos. 406-28 A (Confidential)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N. P. COWIE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1919</w:t>
      </w:r>
    </w:p>
    <w:p>
      <w:pPr>
        <w:autoSpaceDN w:val="0"/>
        <w:autoSpaceDE w:val="0"/>
        <w:widowControl/>
        <w:spacing w:line="230" w:lineRule="auto" w:before="7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DEAR MR. COWIE,</w:t>
      </w:r>
    </w:p>
    <w:p>
      <w:pPr>
        <w:autoSpaceDN w:val="0"/>
        <w:autoSpaceDE w:val="0"/>
        <w:widowControl/>
        <w:spacing w:line="240" w:lineRule="exact" w:before="8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about Chand as I was leaving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 have just received news that the sentence against 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commuted into transportation. May I say that this great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mercy will be much appreciated not only amongst the poor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lad, but widely amongst all those thousands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following the proceedings of the Tribunal with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less interest, amongst whom I count myself as one. Will you please </w:t>
      </w:r>
      <w:r>
        <w:rPr>
          <w:rFonts w:ascii="Times" w:hAnsi="Times" w:eastAsia="Times"/>
          <w:b w:val="0"/>
          <w:i w:val="0"/>
          <w:color w:val="000000"/>
          <w:sz w:val="22"/>
        </w:rPr>
        <w:t>place this letter before His Excellency?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135. SPEECH ON SWADESHI,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1919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movement for swadeshi was launched on a large scale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Bengal Partition during Lord Curzon’s regime, but,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at many places, it left much to be desired. There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deficiencies in every new movement. I have no desire to harp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deficiencies; we only consider how we may avoid them.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any faults in the movement at that time, there were also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 and other virtues.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would do sound and beautiful work, or would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should examine the deficiencies to which experience has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and, after due inquiry, sift these deficiencies and prepare a </w:t>
      </w:r>
      <w:r>
        <w:rPr>
          <w:rFonts w:ascii="Times" w:hAnsi="Times" w:eastAsia="Times"/>
          <w:b w:val="0"/>
          <w:i w:val="0"/>
          <w:color w:val="000000"/>
          <w:sz w:val="22"/>
        </w:rPr>
        <w:t>truthful account.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fault, then, which I have noticed in the earlier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that it was organized on too large a scale. It is plain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have everything swadeshi all at once. A vow is a vow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it is such as we can keep. This will be easy to understand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an illustration, that of a right angle. We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swadeshi, which will meet all our needs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equal measure, and if we take a vow which will require this,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cannot but be imperfect. If, however, we are inspired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moral fervour, we may take a vow of perfect 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to do without things of any kind which we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>swadeshi—such firmness will yield the desired result in future.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felt since 1908 that we can start the experiment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with cloth. There was a time when India was on top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If we can form a definite idea of the kind of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obtained then, the way to success in the experiment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opened.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population of India was divided mainly into two classes,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were agriculturists and others weavers. I shall go further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that the people who followed the profession of agriculture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themselves with weaving in their spare time. I address this to </w:t>
      </w:r>
      <w:r>
        <w:rPr>
          <w:rFonts w:ascii="Times" w:hAnsi="Times" w:eastAsia="Times"/>
          <w:b w:val="0"/>
          <w:i w:val="0"/>
          <w:color w:val="000000"/>
          <w:sz w:val="22"/>
        </w:rPr>
        <w:t>the ladies, for it is on them that the development of this craft  depends.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meeting under the auspices of the Swadeshi Sabha, with 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chair. A summary of the speech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2-7-1919.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726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perhaps no strangers to Dr. Harold Mann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carried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survey of villages in the neighbourhood of Poona and published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He has proved, on the basis of his observations, that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months following the period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Ashadh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Margashirsha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class spend their time doing nothing. They can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during the period when they have no work. Thanks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 of the weavers’ occupation, 80 per cent of the population is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 and their idleness is ever on the increase. It is not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themselves remain lethargic. They get no opportunity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any such occupation [as weaving]. If it is said that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taxation on the farmers is much heavier than it used to be,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agree. But this is no justification for their remaining idle.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1917-18, cloth worth Rs. 60 crores was imported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This is the condition of a country which, once upon a time,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peak of prosperity and exported goods on a large scale.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of 60 crores relates to 1917-18. It is for consideration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larger the figure would have been if there had been no war and </w:t>
      </w:r>
      <w:r>
        <w:rPr>
          <w:rFonts w:ascii="Times" w:hAnsi="Times" w:eastAsia="Times"/>
          <w:b w:val="0"/>
          <w:i w:val="0"/>
          <w:color w:val="000000"/>
          <w:sz w:val="22"/>
        </w:rPr>
        <w:t>if shipping facilities had remained normal.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the people go even without their minimum needs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shirt, a jacket, a head-gear and a dhoti or half-length sari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do with just one article of clothing where they need three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four. I once asked such a person the reason for this. In reply, he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how he could spare the five to seven rupees that would be needed.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what the use of foreign cloth has reduced us to.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aim of this body to revive occupations which have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By way of an experiment, a start has been made with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producing cloth. We can start the movement only with cloth.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the idea that people should take a vow.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convenience, the vow has been divided into three categories: one pure,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mixed, and the third requiring that cloth bought in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swadeshi. Really speaking, once the vow is taken,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should be regarded as totally forbidden. But an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raised by Ramibai Kamdar, that it would put them to a heavy loss </w:t>
      </w:r>
      <w:r>
        <w:rPr>
          <w:rFonts w:ascii="Times" w:hAnsi="Times" w:eastAsia="Times"/>
          <w:b w:val="0"/>
          <w:i w:val="0"/>
          <w:color w:val="000000"/>
          <w:sz w:val="22"/>
        </w:rPr>
        <w:t>if they discarded their costly saris and other dresses; hence it would be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Poona Agricultural College; author of </w:t>
      </w:r>
      <w:r>
        <w:rPr>
          <w:rFonts w:ascii="Times" w:hAnsi="Times" w:eastAsia="Times"/>
          <w:b w:val="0"/>
          <w:i/>
          <w:color w:val="000000"/>
          <w:sz w:val="18"/>
        </w:rPr>
        <w:t>Land and Labour in a Deccan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Village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Months in the Indian calendar, corresponding roughly to July and December, </w:t>
      </w:r>
      <w:r>
        <w:rPr>
          <w:rFonts w:ascii="Times" w:hAnsi="Times" w:eastAsia="Times"/>
          <w:b w:val="0"/>
          <w:i w:val="0"/>
          <w:color w:val="000000"/>
          <w:sz w:val="18"/>
        </w:rPr>
        <w:t>respectively.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Same as Footnote No. 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[she said] to insist on buying swadeshi cloth only after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up the dresses in stock with them. And so the third category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introduced. If we are unable to keep a vow once taken,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upon ourselves the same disgrace which was ours before taking </w:t>
      </w:r>
      <w:r>
        <w:rPr>
          <w:rFonts w:ascii="Times" w:hAnsi="Times" w:eastAsia="Times"/>
          <w:b w:val="0"/>
          <w:i w:val="0"/>
          <w:color w:val="000000"/>
          <w:sz w:val="22"/>
        </w:rPr>
        <w:t>the vow.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Indian people come to a firm decision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swadeshi cloth, they would make do with no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loin-cloth, India will have risen high indeed. I do not hope for so </w:t>
      </w:r>
      <w:r>
        <w:rPr>
          <w:rFonts w:ascii="Times" w:hAnsi="Times" w:eastAsia="Times"/>
          <w:b w:val="0"/>
          <w:i w:val="0"/>
          <w:color w:val="000000"/>
          <w:sz w:val="22"/>
        </w:rPr>
        <w:t>much right now. Hence the three categories.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a beginning is made, those who are well disposed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will express their sympathy or offer congratulations and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will be that we shall feel gratified or happy.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youwould learn something from the beginning you have made,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turn to your critics and listen to what they say. They will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your deficiencies which, then, it will be possible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overcome, so that our experiment becomes perfect. I saw Mr. Wadia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Fazalbhai Karimbhai in Bombay. The latter cautioned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what it was I expected to achieve by inviting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vow and saying that they were not yet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sufficient cloth to meet the people’s needs. That [he said]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require 50 years more. Shri Wadia took up an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He said their duty was to supply the quality of cloth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wanted. The view was in keeping with his extreme position. I,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replied that just as they did not mind spending lakhs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for promoting their business, so also they should spend crores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public taste and popularize swadeshi on a large scale,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create the necessary means. The reply, however,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me. The country produces, even today, good varieties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muslin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atlas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Other varieties, too, can be produced but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skilled workers, nor men to promote such crafts.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dearth of people who would encourage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powerful is the effect of the vow of swadeshi that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strength to those who take it and, with this strength,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promote the growth of the industry. It has already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in Bombay and is about to make it elsewhere. I realized this </w:t>
      </w:r>
      <w:r>
        <w:rPr>
          <w:rFonts w:ascii="Times" w:hAnsi="Times" w:eastAsia="Times"/>
          <w:b w:val="0"/>
          <w:i w:val="0"/>
          <w:color w:val="000000"/>
          <w:sz w:val="22"/>
        </w:rPr>
        <w:t>when I conducted classes for spinning on the spinning-wheel. When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kind of silk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proceeded to reply to an argument which had appeared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Leader</w:t>
      </w:r>
      <w:r>
        <w:rPr>
          <w:rFonts w:ascii="Times" w:hAnsi="Times" w:eastAsia="Times"/>
          <w:b w:val="0"/>
          <w:i w:val="0"/>
          <w:color w:val="000000"/>
          <w:sz w:val="18"/>
        </w:rPr>
        <w:t>. This part of the speech is not available,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sat down to work for an hour, I learnt spinning and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>the art which lay in it. The thing seemed to me quite easy.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Shankarlal Banker’s mother and Ramabai are the two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set to work in this field. They hold demonstration classes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It will not take one more than six months to be proficient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the spinning-wheel. No fees have to be paid for the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wish that the kind of industrial activity which is presently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among the people of Japan be not followed by India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her ideal. Industrial Commissions hold meetings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their reports. But their approach is different from mine.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wait for years. After full deliberation, our sages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conclusion that one must produce yarn, since covering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body is a primary need next only to food.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this field has been going on for a year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Ashram. During this period, cloth worth 20,000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produced. I invite your attention to the work of the Famine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It adopted the method of helping the people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them with work, weaving, instead of offering them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doles. This prevented large numbers from turning beggars and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 occupation. I do not ask you to give up your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profession, if you have any, and take wholly to this one.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your spare time in this work, you will profit much.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in the homes. Men or, if it is not possible for them, </w:t>
      </w:r>
      <w:r>
        <w:rPr>
          <w:rFonts w:ascii="Times" w:hAnsi="Times" w:eastAsia="Times"/>
          <w:b w:val="0"/>
          <w:i w:val="0"/>
          <w:color w:val="000000"/>
          <w:sz w:val="22"/>
        </w:rPr>
        <w:t>women should teach spinning.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a million women all over India were to spend daily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each on this work, what progress could be made? In one hour,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can spin two tolas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cotton. This is but the first step,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demonstration. When people find the work quite profitable,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to it in large numbers and make it their occupation.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branch of the Swadeshi Sabha has been established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in Shri Chimanlal Chinai’s office in Maskati Market.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may have their names registered there and obtain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They can serve by themselves spinning or persuading </w:t>
      </w:r>
      <w:r>
        <w:rPr>
          <w:rFonts w:ascii="Times" w:hAnsi="Times" w:eastAsia="Times"/>
          <w:b w:val="0"/>
          <w:i w:val="0"/>
          <w:color w:val="000000"/>
          <w:sz w:val="22"/>
        </w:rPr>
        <w:t>others to spin, by cultivating public opinion and in various other ways.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46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13-7-1919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152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A measure of weight, 2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tolas making an ounce avoirdupois</w:t>
            </w:r>
          </w:p>
        </w:tc>
      </w:tr>
      <w:tr>
        <w:trPr>
          <w:trHeight w:hRule="exact" w:val="34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136. SPEECH AT FOUNDATION LAYING OF VANITA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VISHRAM,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1919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sorry, I know, that the great patriot, Bharatbhushan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Malaviyaji, who treats me as an elder brother, is not here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more sorry than you are. This ceremony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by him. We can understand how much it must have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Sulochanabehn and Rukshmanibehn that this could not be. Panditji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possibly come here some time ago. He had come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But this function was then postponed owing to the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occurred and which we were unable to control. Even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it was my wish that this ceremony should be performed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Malaviyaji. But he has had to go to Lahore and it is his own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perform it. I therefore do this as his representative. His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worth noting.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agree with what he says about how much men owe </w:t>
      </w:r>
      <w:r>
        <w:rPr>
          <w:rFonts w:ascii="Times" w:hAnsi="Times" w:eastAsia="Times"/>
          <w:b w:val="0"/>
          <w:i w:val="0"/>
          <w:color w:val="000000"/>
          <w:sz w:val="22"/>
        </w:rPr>
        <w:t>to women.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touring all over India since 1915 and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that, till woman takes her place by the side of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her rights, she will not come into her own. And till she does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progress for us. If one of the two wheels of a carriage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in a working condition but the other goes out of order,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will not run properly. This was the burden of the ladies’ song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before us, and it is true. Opinions differ, and probably that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this subject. Men carry all manner of plans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pockets, as if they had them ready-made, and they produce plans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women’s education, all different from one another. They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like the leaflets which they dropped in this place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aeroplanes. This, of course, is no reason for the founders of the Vanita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Vishram to be uneasy. With patience and experimenting,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goal. One need not be afraid of making mistakes, nor of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experimenting. If we do not move forward, we shall lag behind. Hence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laid the foundation stone of an independent building for the Vanita </w:t>
      </w:r>
      <w:r>
        <w:rPr>
          <w:rFonts w:ascii="Times" w:hAnsi="Times" w:eastAsia="Times"/>
          <w:b w:val="0"/>
          <w:i w:val="0"/>
          <w:color w:val="000000"/>
          <w:sz w:val="18"/>
        </w:rPr>
        <w:t>Vishram, a school for girls.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message, he had said: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“Great is man’s debt to woman as mother, sister, wife and daughter.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can do to honour and comfort womankind can repay the countless self-sacrificing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acts of affection and devotion with which women influence lives of men for good and </w:t>
      </w:r>
      <w:r>
        <w:rPr>
          <w:rFonts w:ascii="Times" w:hAnsi="Times" w:eastAsia="Times"/>
          <w:b w:val="0"/>
          <w:i w:val="0"/>
          <w:color w:val="000000"/>
          <w:sz w:val="18"/>
        </w:rPr>
        <w:t>contribute to our richest happiness.”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72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founders should go on making experiments within the frame-work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principles. If we correct the mistakes we make,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succeed in our aim.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see from this report of the Vanita Vishram that Sulocha-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nabehn has brought lustre into her widow’s life. There is beauty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widowhood, if only we can see it. It is well known that there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difirerent views about widowhood; in any case, however, it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that, in the measure one has strength and nobility of soul,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one’s own and others’ good. Every widow owes it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 duty to dedicate her strength and her soul to the motherland.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like, we may say that, becoming a widow, Behn Sulochana has,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 Mehta would have said,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shaken off herburden; but, then,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widowhood, she has taken the motherland to husband.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>her indefatigable efforts, this institution is making good progress.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great task, Shri Somnath’s donation has been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With reference to what was said here about donations,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say that, if we are sincere in our work, donations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us. I found disappointment in the report. It is an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the founders that, for a matter like money, they had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for this small institution as far as Africa; for Ahmedabad,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shame. The people here should have said that, while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alive, they would never permit the founders to go to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for money. They owe it as a duty to give such a re-assuring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promise. In my view, those in charge of the institution (do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Africa. They ought to collect the money from the citizens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refuse, resort to satyagraha against them. I am afraid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on the managing body are not seasoned enough.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them but self-confidence. With faith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they should melt the citizens’ hearts and get from them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they need.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institution needs scholars as much as it needs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widows to manage it. That is, we require learned teachers.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time looking at the motto in front of me: “Learning owes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to dharma.” What the motto says is true. I have discovered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my travels in India that, without dharma, learning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barren. This raises the question: “What is right learning?” I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my reply often enough. We shall settle afterwards the issue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verse attributed to him, the poet welcomes his wife’s death as it has set </w:t>
      </w:r>
      <w:r>
        <w:rPr>
          <w:rFonts w:ascii="Times" w:hAnsi="Times" w:eastAsia="Times"/>
          <w:b w:val="0"/>
          <w:i w:val="0"/>
          <w:color w:val="000000"/>
          <w:sz w:val="18"/>
        </w:rPr>
        <w:t>him free to devote himself entirely to worship of God.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manner of learning to provide. For the present, we may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definite method and include religious instruction in it. Religion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matter for reflection but of conduct. It is not a subject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about, be it noted. Teachers can create the thing only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Gujarat itself should produce such teachers; it is shameful to </w:t>
      </w:r>
      <w:r>
        <w:rPr>
          <w:rFonts w:ascii="Times" w:hAnsi="Times" w:eastAsia="Times"/>
          <w:b w:val="0"/>
          <w:i w:val="0"/>
          <w:color w:val="000000"/>
          <w:sz w:val="22"/>
        </w:rPr>
        <w:t>go looking for them outside.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said here, by way of complaint, that Ahmedabad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shrewdness; but I am not unhappy about this.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shrewdness of a </w:t>
      </w:r>
      <w:r>
        <w:rPr>
          <w:rFonts w:ascii="Times" w:hAnsi="Times" w:eastAsia="Times"/>
          <w:b w:val="0"/>
          <w:i/>
          <w:color w:val="000000"/>
          <w:sz w:val="22"/>
        </w:rPr>
        <w:t>Vanik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should have a venturesome spirit,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readiness for service, that is, the qualities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Kshatriya, a Brahmin and a Sudra. It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 fact gives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its wealth. He is the best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dedicated his skill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to the country and is carrying on trade accordingly.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patriotism does not come unless one has a true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By the compassion which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teaches, I only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dedicate ourselves wholly, body, mind and possessions, </w:t>
      </w:r>
      <w:r>
        <w:rPr>
          <w:rFonts w:ascii="Times" w:hAnsi="Times" w:eastAsia="Times"/>
          <w:b w:val="0"/>
          <w:i w:val="0"/>
          <w:color w:val="000000"/>
          <w:sz w:val="22"/>
        </w:rPr>
        <w:t>to relieving the suffering of those around us whom we find in distress.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Gujarat, we may embark upon any kind of ventures.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to God that the venture on which this institution has embarked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prove the best among them all and be followed by similar ones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 in the province.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especial wish that the scholars and men of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should be put to use in this or similar institutions. It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that the wealth which the people of Gujarat accumulate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shrewdness should be used by them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shrewdness for philanthropic purposes.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pupils in the school, I have only this to say: “Bring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your education. When you enter on family life, see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bring credit to your home and country.”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widows who have been taking advantage of this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dedicate to the service of the country the training of body and </w:t>
      </w:r>
      <w:r>
        <w:rPr>
          <w:rFonts w:ascii="Times" w:hAnsi="Times" w:eastAsia="Times"/>
          <w:b w:val="0"/>
          <w:i w:val="0"/>
          <w:color w:val="000000"/>
          <w:sz w:val="22"/>
        </w:rPr>
        <w:t>spirit which they receive here.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13-7-1919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1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INSTRUCTIONS FOR SATYAGRAHIS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FOR PUBLICATION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476" w:space="0"/>
            <w:col w:w="304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9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June 30, 1919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476" w:space="0"/>
            <w:col w:w="30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NSTRUCTIONS FOR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ATYAGRAHIS 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ERMS AND IN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IRTUE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OF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ASSED ON THE </w:t>
      </w:r>
      <w:r>
        <w:rPr>
          <w:rFonts w:ascii="Times" w:hAnsi="Times" w:eastAsia="Times"/>
          <w:b w:val="0"/>
          <w:i w:val="0"/>
          <w:color w:val="000000"/>
          <w:sz w:val="20"/>
        </w:rPr>
        <w:t>15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JUNE </w:t>
      </w:r>
      <w:r>
        <w:rPr>
          <w:rFonts w:ascii="Times" w:hAnsi="Times" w:eastAsia="Times"/>
          <w:b w:val="0"/>
          <w:i w:val="0"/>
          <w:color w:val="000000"/>
          <w:sz w:val="20"/>
        </w:rPr>
        <w:t>’19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RANSLATED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UJARATI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As it is or should be the belief of satyagrahis that those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fitted for offering civil disobedience who are the most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anger, untruth and ill will or hatred and as I consider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from this point of view the best fitted amongst the satyagrahis, I </w:t>
      </w:r>
      <w:r>
        <w:rPr>
          <w:rFonts w:ascii="Times" w:hAnsi="Times" w:eastAsia="Times"/>
          <w:b w:val="0"/>
          <w:i w:val="0"/>
          <w:color w:val="000000"/>
          <w:sz w:val="22"/>
        </w:rPr>
        <w:t>have decided that I should be the first to offer civil disobedience.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in which I propose to offer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beginning of July is by disobeying the orders against me of </w:t>
      </w:r>
      <w:r>
        <w:rPr>
          <w:rFonts w:ascii="Times" w:hAnsi="Times" w:eastAsia="Times"/>
          <w:b w:val="0"/>
          <w:i w:val="0"/>
          <w:color w:val="000000"/>
          <w:sz w:val="22"/>
        </w:rPr>
        <w:t>internment and externment.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firmly believe that our victory lies in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perfect peace and equanimity at the time of, after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incarceration. Such preservation will be the best way of </w:t>
      </w:r>
      <w:r>
        <w:rPr>
          <w:rFonts w:ascii="Times" w:hAnsi="Times" w:eastAsia="Times"/>
          <w:b w:val="0"/>
          <w:i w:val="0"/>
          <w:color w:val="000000"/>
          <w:sz w:val="22"/>
        </w:rPr>
        <w:t>bringing about the withdrawal of the Rowlatt legislation.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advise that upon my incarceration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demonstration of any kind whatsoever, no hartal and no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 that civil disobedience by the others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at least for one month after the day of my incarceration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my arrest or some such final act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month should be treated as one of discipline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for civil disobedience and, assuming that no disturbances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after my incarceration, it should be devoted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constructive programme: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preaching of the cardinal principles of the doctrine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namely, the necessity of strictest adherence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ahimsa and the duty of civil disobedience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natural corollary and the equally paramount duty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9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refraining from criminal disobedience and, with this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view, literature such as Thoreau’s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Civil Disobedience,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Swaraj, Defence of Socrates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me, Tolstoy’s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 Russian Liberals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Ruskin’s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Unto this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widely distributed. It is true that we sold some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as part of the plan of actual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we have the knowledge that the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advised that reprints and the sale of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is not an offence except in so far as such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may be covered by Section 124A.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now sell this literature as part of our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as an act rendering us liable to penalty for breach </w:t>
      </w:r>
      <w:r>
        <w:rPr>
          <w:rFonts w:ascii="Times" w:hAnsi="Times" w:eastAsia="Times"/>
          <w:b w:val="0"/>
          <w:i w:val="0"/>
          <w:color w:val="000000"/>
          <w:sz w:val="22"/>
        </w:rPr>
        <w:t>of any law.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of swadeshi should be taken up on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intensive and extensive scale. It should cover so far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the whole of India. Propaganda should be 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bitterness and from even a suspicion of boycott,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being regarded as an economic, political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religious necessity for all time. And this propaganda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include in an equal degree both the presentation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different pledges to the public for acceptance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for the new production of cotton cloth, principally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encouragement of hand-spinning and weaving,even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though it may be for the time being at a loss.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advocating of the Hindu-Muslim unity not by 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speeches but by concrete acts of help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on the part of Hindus towards Mohammedans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the part of the latter towards the former. Hindus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naturally give enthusiastic support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 in their just claims regarding the retention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Turkey as a Mohammedan sovereign State with 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their feelings as to the holy places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Khaliphate.</w:t>
      </w:r>
    </w:p>
    <w:p>
      <w:pPr>
        <w:autoSpaceDN w:val="0"/>
        <w:tabs>
          <w:tab w:pos="1090" w:val="left"/>
          <w:tab w:pos="58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should be held to pass resolutions praying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repeal of the Rowlatt legislation, the appointment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impartial committee of enquiry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enquire into the causes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disturbances, the administration of martial law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revise the sentences passed by the Punjab Martial Law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9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Tribunal, the release of Babu Kalinath Roy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an enquiry and cancellation of the order of </w:t>
      </w:r>
      <w:r>
        <w:rPr>
          <w:rFonts w:ascii="Times" w:hAnsi="Times" w:eastAsia="Times"/>
          <w:b w:val="0"/>
          <w:i w:val="0"/>
          <w:color w:val="000000"/>
          <w:sz w:val="22"/>
        </w:rPr>
        <w:t>deportation against Mr. Horniman.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If full peace is observed for one month as per para three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ascertained that the people have understood the  doctrine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satyagraha, time will have arrived for offering further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assuming, of course, that the Rowlatt legislation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repealed.</w:t>
      </w:r>
    </w:p>
    <w:p>
      <w:pPr>
        <w:autoSpaceDN w:val="0"/>
        <w:tabs>
          <w:tab w:pos="550" w:val="left"/>
          <w:tab w:pos="590" w:val="left"/>
          <w:tab w:pos="1390" w:val="left"/>
          <w:tab w:pos="1950" w:val="left"/>
          <w:tab w:pos="2810" w:val="left"/>
          <w:tab w:pos="4890" w:val="left"/>
          <w:tab w:pos="5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(8) Civil disobedience may then be offered by those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selected by the leaders appointed in para 15. I, however, advise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more than two at a time should offer civil disobedience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at all the centres. But the effect of resumption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in one or more centres on the public mind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watched before resuming it in the other centres.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The recommending of the laws for civil disobedience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difficult task. In the present state of the country,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debatable whether the spirit of civil disobedience replacing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superseding crininal disobedience has been understood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masses, I am unable to advise civil disobedience of the revenue laws,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the salt tax, land tax and the forest laws. I also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may not disobey any orders issued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processions and mass meetings.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 The income-tax is a feasible proposition on the ground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 from any violent disturbance but I am more than doubtful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response being made by those who pay the income-tax.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if any satyagrahi desires to offer satyagraha by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this tax, he may do so at his own cost with the permission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leader. There remain, therefore, the political laws, and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Act and other laws regarding printing lend themselves to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but there also the only possible manner of civil breach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establishing of unlicensed printing presses or of issuing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unlicensed newspaper, to do so at his own cost with the permission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>his leader.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(11) I can, therefore, only advise that individual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receive orders of internment or orders prohibiting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speaking or publishing any matter which the Government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obnoxious but which from the satyagraha standpoint </w:t>
      </w:r>
      <w:r>
        <w:rPr>
          <w:rFonts w:ascii="Times" w:hAnsi="Times" w:eastAsia="Times"/>
          <w:b w:val="0"/>
          <w:i w:val="0"/>
          <w:color w:val="000000"/>
          <w:sz w:val="22"/>
        </w:rPr>
        <w:t>may be flawless, such orders should be disregarded.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(12) It may be that the Government may not view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the propaganda of the doctrine of civil disobedience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distribution of reprints of prohibited literature, although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from the moral, i.e., satyagraha standpoint are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innocuous. In that even civil disobedience is offered in the easiest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dignified way. It is open, however, to the leaders to add the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mentioned by thinking out other laws which may have escaped </w:t>
      </w:r>
      <w:r>
        <w:rPr>
          <w:rFonts w:ascii="Times" w:hAnsi="Times" w:eastAsia="Times"/>
          <w:b w:val="0"/>
          <w:i w:val="0"/>
          <w:color w:val="000000"/>
          <w:sz w:val="22"/>
        </w:rPr>
        <w:t>my notice.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will be no fault in them to confine themselves to the limits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these paragraphs but it would be considered agrave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indiscretion on their part if they select laws which do not hold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civil disobedience or a civil breach of which is likely to lead </w:t>
      </w:r>
      <w:r>
        <w:rPr>
          <w:rFonts w:ascii="Times" w:hAnsi="Times" w:eastAsia="Times"/>
          <w:b w:val="0"/>
          <w:i w:val="0"/>
          <w:color w:val="000000"/>
          <w:sz w:val="22"/>
        </w:rPr>
        <w:t>to a criminal breach.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(13) In the event of a prosecution for civil disobedience,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satyagrahi, if he has committed it, should plead guilty, offer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and invite the severest penalty. If he is falsely 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he should make that statement but not enter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further defence and accept the penalty he receives. If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prosecuted for criminal breach as, for instance, for having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uttered sedition or incited to sedition, he should make a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denying the guilt and producing his witness. It is open to him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a lawyer if he wishes to, but it is no part of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 or of co-satyagrahis to find funds for engaging lawyers,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of satyagraha lies in inviting penalty for deliberate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in accepting penalty where one is falsely 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criminal disobedience because a satyagrahi is indifferent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of imprisonment. He glories in it when it is self-invited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resigns to it when a false and malicious charge has been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him. That he may, by not making effort to get the best lawyer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be found guilty not only by the court but be considered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public should not concern a satyagrahi. The voice of a clear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disciplined conscience is the final arbiter for him.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(14) I have come to the conclusion that it is better to divide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Presidency into so many independent self-sustained centres,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seeking co-operation with the advice from the rest but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under the orders of any, and I select Bombay, Surat, Broach,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and Ahmedabad as such centres. I make no selection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Presidencies, for the Bombay Sabha’s jurisdiction is limited </w:t>
      </w:r>
      <w:r>
        <w:rPr>
          <w:rFonts w:ascii="Times" w:hAnsi="Times" w:eastAsia="Times"/>
          <w:b w:val="0"/>
          <w:i w:val="0"/>
          <w:color w:val="000000"/>
          <w:sz w:val="22"/>
        </w:rPr>
        <w:t>only to that Presidency and the resolutions giving me extensive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powers can refer only to this Presidency.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(15) I, therefore, propose to give separate brief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this as a basis to be adopted by the centres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Presidency. The centres appointed under this paragraph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each for its own district, for instance, Nadiad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Kaira. For Bombay, I appoint Mrs. Naidu if she has returned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Messrs Umar Sobhani, Shankarlal G. Banker and I. K. Yajnik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be spared from Ahmedabad, successively, as leaders. In Surat,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Dayalji Manubhai Desai and Kalyanji Vithalbhai Mehta.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Broach, Mr. Haribhai Javerbhai Amin. In Nadiad, Messrs Foolchand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Bapooji Shah and Mohanlal K. Pandya. In Ahmedabad,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J. Patel, Balwantrai Narasingh Prasad Kanuga, Indulal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Kannaiyalal Yajnik, all successively leaders as in Bombay. I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to form small committees and for their guidance consult the </w:t>
      </w:r>
      <w:r>
        <w:rPr>
          <w:rFonts w:ascii="Times" w:hAnsi="Times" w:eastAsia="Times"/>
          <w:b w:val="0"/>
          <w:i w:val="0"/>
          <w:color w:val="000000"/>
          <w:sz w:val="22"/>
        </w:rPr>
        <w:t>feelings of such committees and other fellow-satyagrahis.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(16) All along I have assumed that there will be no disturbance.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the worst happens and there is a disturbance,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living in the disturbed centre will be expected to lose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in preventing loss of other lives, whether English or Indian.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at the same peril prevent destruction of property and if 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shooting of innocent men, he will offer himself also to be </w:t>
      </w:r>
      <w:r>
        <w:rPr>
          <w:rFonts w:ascii="Times" w:hAnsi="Times" w:eastAsia="Times"/>
          <w:b w:val="0"/>
          <w:i w:val="0"/>
          <w:color w:val="000000"/>
          <w:sz w:val="22"/>
        </w:rPr>
        <w:t>shot.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(17) Wherever there are individual satyagrahis whether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Presidency or outside who either for want of ability,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or otherwise are unable to remain in their respective places,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them to go preferably to Bombay or to some other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and work under the direction of the leader acting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(18) The above instructions are for general guidance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emergencies every leader is free to depart from them at his own risk. </w:t>
      </w:r>
      <w:r>
        <w:rPr>
          <w:rFonts w:ascii="Times" w:hAnsi="Times" w:eastAsia="Times"/>
          <w:b w:val="0"/>
          <w:i w:val="0"/>
          <w:color w:val="000000"/>
          <w:sz w:val="22"/>
        </w:rPr>
        <w:t>Read paragraph 11 in this connection.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(19) Satyagraha in action is in some respects like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warfare. The laws of discipline, for instance, are most common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(spiritual) warfare and the physical warfare.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is expected to render implicit obedience to the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leader and is not to reason why. He must obey instructions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question the leader as to the propriety of a particular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unlike as in physical warfare, a satyagrahi does retain his final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in vital matters and then on occasions of such vital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as a true satyagrahi yielding to the leader the same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judgment will without irritation place his resignation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hands. But it should be remembered that in the vast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differences arise not on vital matters but on trifles. A satyagrahi,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will not mistake the voice of Satan for the voice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and dignify trifles into things of the essence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precipitate differences. My experience is that it is only he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obeyed in nine hundred and ninety-nine things finds the thousandth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to be a legitimate matter for difference. With him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else is first, himself last.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printed copy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S.N. 6662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MESSAGE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June 30,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arrest may come upon me unawares, I wish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as my message.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all my countryrnen and countrywomen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observe absolute calmness and to refrain from 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and property in any shape or from. The greatest injury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to me is deeds of violence after my arrest and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sake. Those who love me will show their true affection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satyagrahis, i.e., believers in Truth and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violence) and self-suffering as the only means for securing redress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grievances. To the Government of India, I respectfully wish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never establish peace in India by ignoring the causes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discontent. Satyagraha has not bred lawlessness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is a vital force and it has certainly hastened the crisis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inevitable. But it has also acted as a restraining force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magnitude. Government as well as the people should recognize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and feel thankful for it. Without the purifying and soothing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satyagraha, violence would have been infinitely greater, for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 would have produced nothing but chaos. Mahomedans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resentful of what they believe to be England’s attitude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Turkey, Palestine and Mecca Sharif.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distrustful of England’s attitude towards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>Reforms and they want repeal of the Rowlatt legislation. No repression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of this item appears to be the same as that of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possibly avail to secure even a shadow of peace in the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peace can only be had by conciliating Mahomedan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sentiments by granting reforms in a liberal and trusting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even as was done by the late Sir Henry Campbell-Bannerman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South Africa and by recognizing the sacredness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by immediate repeal of the Rowlatt legislation. But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all the world over have demanded proof of a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earnestness. The chosen European method of expressing earnestness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create disorder by violence. The Government have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crushing reply to this method. It may prosper in Europe, but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To satyagraha, there can be no reply but that of acceding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demands. Government of a country is possible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support it by contributing revenue, by filling public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like actions symbolic of approval. When a Government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i.e., is broadbased upon the will of a people, such support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in spite of its temporary aberrations. Withdrawal—total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partial—of such support becomes equally a duty when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in defiance of people’s will and such withdrawal of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pure satyagraha when it is unaccompanied by violence in any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form and unadulterated by untruth. Satyagrahis, then,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sanctity and invincibility of satyagraha will not lend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untruth and will refrain from offering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they are assured that there will be no violence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whether such a state of things was brought about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peoples’ willing acceptance of the doctrine of Truth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by the military dispositions of the Government. In the former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will have participated in the joy of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given a lesson to the world. In the latter case,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realize that no physical force that they can summon </w:t>
      </w:r>
      <w:r>
        <w:rPr>
          <w:rFonts w:ascii="Times" w:hAnsi="Times" w:eastAsia="Times"/>
          <w:b w:val="0"/>
          <w:i w:val="0"/>
          <w:color w:val="000000"/>
          <w:sz w:val="22"/>
        </w:rPr>
        <w:t>to their aid will ever bend the spirit of satyagrahis.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139. LETTER TO D. HEALY</w:t>
      </w:r>
    </w:p>
    <w:p>
      <w:pPr>
        <w:autoSpaceDN w:val="0"/>
        <w:autoSpaceDE w:val="0"/>
        <w:widowControl/>
        <w:spacing w:line="266" w:lineRule="exact" w:before="1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1919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HEALY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note. I am leaving tonight for Bombay,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expecting to return on Sunday. If the inquiry is in connection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proposed civil disobedience, I wish to add further that I do not intend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present to renew civil disobedience till after the end of this week,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when I do, I shall give ample notice to the local authorities.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hoping to disclose the whole of my plan to the Government. If there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further information required, please assure Mr. Pratt that I shall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make every endeavour to supply it.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6705</w:t>
      </w:r>
    </w:p>
    <w:p>
      <w:pPr>
        <w:autoSpaceDN w:val="0"/>
        <w:autoSpaceDE w:val="0"/>
        <w:widowControl/>
        <w:spacing w:line="292" w:lineRule="exact" w:before="362" w:after="0"/>
        <w:ind w:left="0" w:right="24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140.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June, 1919</w:t>
      </w:r>
    </w:p>
    <w:p>
      <w:pPr>
        <w:autoSpaceDN w:val="0"/>
        <w:tabs>
          <w:tab w:pos="990" w:val="left"/>
          <w:tab w:pos="1870" w:val="left"/>
          <w:tab w:pos="2830" w:val="left"/>
          <w:tab w:pos="3570" w:val="left"/>
          <w:tab w:pos="4490" w:val="left"/>
          <w:tab w:pos="559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SENTENCES </w:t>
      </w:r>
    </w:p>
    <w:p>
      <w:pPr>
        <w:autoSpaceDN w:val="0"/>
        <w:tabs>
          <w:tab w:pos="1050" w:val="left"/>
          <w:tab w:pos="1950" w:val="left"/>
          <w:tab w:pos="3090" w:val="left"/>
          <w:tab w:pos="3750" w:val="left"/>
          <w:tab w:pos="54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GUJARANWALA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CONSPIRACY </w:t>
      </w:r>
    </w:p>
    <w:p>
      <w:pPr>
        <w:autoSpaceDN w:val="0"/>
        <w:tabs>
          <w:tab w:pos="910" w:val="left"/>
          <w:tab w:pos="1430" w:val="left"/>
          <w:tab w:pos="2130" w:val="left"/>
          <w:tab w:pos="2930" w:val="left"/>
          <w:tab w:pos="3710" w:val="left"/>
          <w:tab w:pos="507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SENTENCES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WRONG </w:t>
      </w:r>
    </w:p>
    <w:p>
      <w:pPr>
        <w:autoSpaceDN w:val="0"/>
        <w:tabs>
          <w:tab w:pos="730" w:val="left"/>
          <w:tab w:pos="1810" w:val="left"/>
          <w:tab w:pos="2390" w:val="left"/>
          <w:tab w:pos="4090" w:val="left"/>
          <w:tab w:pos="521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HARSH.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</w:p>
    <w:p>
      <w:pPr>
        <w:autoSpaceDN w:val="0"/>
        <w:tabs>
          <w:tab w:pos="1450" w:val="left"/>
          <w:tab w:pos="2510" w:val="left"/>
          <w:tab w:pos="3910" w:val="left"/>
          <w:tab w:pos="461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EXECUTION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SENTENCES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STAYED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PENDING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RESULT         OF             COMMITTEE            INQUIRY                WHICH           I             HOPE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WILL     BE       APPOINTED.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6706</w:t>
      </w:r>
    </w:p>
    <w:p>
      <w:pPr>
        <w:autoSpaceDN w:val="0"/>
        <w:autoSpaceDE w:val="0"/>
        <w:widowControl/>
        <w:spacing w:line="24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Deputy Superintendent of Police, Ahmedabad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to the Viceroy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26" w:right="135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E. W. FRITCHLEY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FRITCHLEY,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long letter and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I had hoped to have the pleasure of meeting you at Laburnum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Road. I returned to Bombay on Tuesday. I hope that you will drop in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week.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W. F</w:t>
      </w:r>
      <w:r>
        <w:rPr>
          <w:rFonts w:ascii="Times" w:hAnsi="Times" w:eastAsia="Times"/>
          <w:b w:val="0"/>
          <w:i w:val="0"/>
          <w:color w:val="000000"/>
          <w:sz w:val="16"/>
        </w:rPr>
        <w:t>RITCHLEY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RCHITECT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 </w:t>
      </w: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142.  LETTER  TO RANCHHODDAS PATWARI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BHAISHRI,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to have received your letter earlier. I was </w:t>
      </w:r>
      <w:r>
        <w:rPr>
          <w:rFonts w:ascii="Times" w:hAnsi="Times" w:eastAsia="Times"/>
          <w:b w:val="0"/>
          <w:i w:val="0"/>
          <w:color w:val="000000"/>
          <w:sz w:val="22"/>
        </w:rPr>
        <w:t>myself wondering if you had forgotten me.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like you would adopt swadeshi, it can be spread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no time. The work which the native states can do in the . . .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cannot be done in British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it is difficult to visit Kathiawar at present.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spinning-wheel is plied for 360 days and it is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everyday, 180 lbs. of yarn would be spun, and if one loom weaves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from 360 lbs. of yarn and every man (villager) takes 12 yards of </w:t>
      </w:r>
      <w:r>
        <w:rPr>
          <w:rFonts w:ascii="Times" w:hAnsi="Times" w:eastAsia="Times"/>
          <w:b w:val="0"/>
          <w:i w:val="0"/>
          <w:color w:val="000000"/>
          <w:sz w:val="22"/>
        </w:rPr>
        <w:t>cloth . . .that one loom would provide cloth for 30 persons in a year.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 yarn which is suitable for khadi costs Rs. 37 per maund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This yarn is made from the waste cotton left after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yarn. The mill spends Rs. 15 per maund for this cotton. Thus,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makes a profit of Rs. 22, or takes Rs. 22 as spinning charge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cotton worth Rs. 15. Cotton for hand-spinning must be of good </w:t>
      </w:r>
      <w:r>
        <w:rPr>
          <w:rFonts w:ascii="Times" w:hAnsi="Times" w:eastAsia="Times"/>
          <w:b w:val="0"/>
          <w:i w:val="0"/>
          <w:color w:val="000000"/>
          <w:sz w:val="22"/>
        </w:rPr>
        <w:t>quality and it costs Rs. 25. Deducting from that figure the labour and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Ranchhodlal Patwari”, 9-9-1918 and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Swadeshi, Ahmedabad”, 29-6-1919.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waste, it would come to Rs. 15. Thus, looking at the prices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spend Rs. 3 more. But the cloth made from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is twice more durable. There is likelihood of much difference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>this price, because the cotton market keeps on changing every 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good cotton is used for spinning there, the Ashram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buy the whole stock of that yarn at the rate of three 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seer.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provision if the stock is very large. Thus,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price of cotton, one would get three annas per </w:t>
      </w:r>
      <w:r>
        <w:rPr>
          <w:rFonts w:ascii="Times" w:hAnsi="Times" w:eastAsia="Times"/>
          <w:b w:val="0"/>
          <w:i/>
          <w:color w:val="000000"/>
          <w:sz w:val="22"/>
        </w:rPr>
        <w:t>seer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charge. This is the way I get the work done by 200 women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Bijapur. These women were sitting idle before they got this job.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Altogether, cloth worth Rs. 20,000 was prepared in the Ashram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auspices of the Ashram during the last year. It provided </w:t>
      </w:r>
      <w:r>
        <w:rPr>
          <w:rFonts w:ascii="Times" w:hAnsi="Times" w:eastAsia="Times"/>
          <w:b w:val="0"/>
          <w:i w:val="0"/>
          <w:color w:val="000000"/>
          <w:sz w:val="22"/>
        </w:rPr>
        <w:t>employment to 400 men and women.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this cloth worth Rs. . . .was ordered to be woven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Famine [Relief] Committee. This was done in an atmosphere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hostility. People are very much attracted by machinery. Hence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rarely found help except from the poor people. A couple of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financial help. It is only now that hand-weaving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‘fashion’. If you can adopt this work for Kathiawar,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be prosperous and they would easily be delivered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dependence. The nation whose needs are provided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either remains dependent, or it has to be prepared to fight with </w:t>
      </w:r>
      <w:r>
        <w:rPr>
          <w:rFonts w:ascii="Times" w:hAnsi="Times" w:eastAsia="Times"/>
          <w:b w:val="0"/>
          <w:i w:val="0"/>
          <w:color w:val="000000"/>
          <w:sz w:val="22"/>
        </w:rPr>
        <w:t>force by maintaining an army.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Jaishrikrishna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46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in pencil. Please excuse 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4122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“NAVAJIVAN” WEEKLY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Horniman’s deportation,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Bombay in English, was a weekly. Simultaneously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>was put under censorship.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circumstances, the management stopped publication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Thereupon the management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 bi-weekly, so that it might serve, partly, the purpose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Chronicle had served and entrusted me with supervision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contents. Though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>has now resumed publication as usual,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be brought out as a bi-weekly. Some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posed a question to me whether it was not my duty, seeing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burdening myself with the supervision of an English paper,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similar paper in Gujarati. This same question had occurred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think I have a service to render to India by delivering a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Some ideas I have come by as a result of my thinking are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will advance us towards our welfare. It has ever been my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 these. I have not succeeded as well as I should have liked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ability or time or favourable circumstances.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about satyagraha, I see a great deal of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yet. I am convinced that I have no gift better than this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have always been avid of placing before the people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priceless thing, and several others of which I have had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One powerful modern means for this purpose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newspaper. The founders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ane Satya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it under my supervision and undertaken to secure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publication as a weekly. Shri Indulal Kannaiyalal Yajnik is a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in the public life of Gujarat. Even so, he has pledged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chief concern and help it to the utmost.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are no mere accident. I would be ashamed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them. And so, though my health is not what it used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ago, I have ventured to assume the burden of running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seek the blessings of Gujarat in this and invite the help of its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in running the paper and of others in ensuring a wide </w:t>
      </w:r>
      <w:r>
        <w:rPr>
          <w:rFonts w:ascii="Times" w:hAnsi="Times" w:eastAsia="Times"/>
          <w:b w:val="0"/>
          <w:i w:val="0"/>
          <w:color w:val="000000"/>
          <w:sz w:val="22"/>
        </w:rPr>
        <w:t>circulation for it, and I am perfectly confident that I shall get it.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published every Sunday and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made to see that it is available on the same day at a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places in Gujarat.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management has no desire to run the paper for profit.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it has decided to keep the rate of subscription as low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at Rs. 3-8-0 a year including postage. This is the very figure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been decided upon for the monthly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issue onwards, with some increase in its size.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priced at 1 anna and the first number will be issued on Sunday,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7.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subscription rate mentioned above is regarded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for the reason, mainly, that the weekly will carry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advertisements. I realized from my experience of running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South Africa for many years that advertisements bring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profit to the people. Ultimately, they are paid for by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itself, and all sorts of them appear, moral and immoral.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reason,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running for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carrying any advertisements. For the present,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eight pages of foolscap size. As circulation increases and </w:t>
      </w:r>
      <w:r>
        <w:rPr>
          <w:rFonts w:ascii="Times" w:hAnsi="Times" w:eastAsia="Times"/>
          <w:b w:val="0"/>
          <w:i w:val="0"/>
          <w:color w:val="000000"/>
          <w:sz w:val="22"/>
        </w:rPr>
        <w:t>facilities improve, the size, too, will be enlarged.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Those, other than subscribers of the monthly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enrol themselves as such should send their names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at Ahmedabad. I earnestly hope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>great many subscribers.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 ane Satya</w:t>
      </w:r>
      <w:r>
        <w:rPr>
          <w:rFonts w:ascii="Times" w:hAnsi="Times" w:eastAsia="Times"/>
          <w:b w:val="0"/>
          <w:i w:val="0"/>
          <w:color w:val="000000"/>
          <w:sz w:val="22"/>
        </w:rPr>
        <w:t>, July, 1919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144. SWADESHI SABHA RULES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Association shall be called the Swadeshi Sabha.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Its head office shall be situated in Bombay.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Its objects are:</w:t>
      </w:r>
    </w:p>
    <w:p>
      <w:pPr>
        <w:autoSpaceDN w:val="0"/>
        <w:tabs>
          <w:tab w:pos="1090" w:val="left"/>
          <w:tab w:pos="387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popularize the swadeshi vow attached as schedule hereto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explaining fully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and importance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 it;</w:t>
      </w:r>
    </w:p>
    <w:p>
      <w:pPr>
        <w:autoSpaceDN w:val="0"/>
        <w:tabs>
          <w:tab w:pos="1090" w:val="left"/>
          <w:tab w:pos="111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devise schemes for an increased production of swadeshi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whether silk, woollen or cotton, and to make every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effort to carry them into effect;</w:t>
      </w:r>
    </w:p>
    <w:p>
      <w:pPr>
        <w:autoSpaceDN w:val="0"/>
        <w:tabs>
          <w:tab w:pos="1090" w:val="left"/>
          <w:tab w:pos="111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devise methods for the introduction of swadeshi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other articles of use besides cloth and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manufacture of all such articles in the country.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who has taken the swadeshi vow, pure or mixed,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Rule 3, can become an A, B, C, D class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 by paying an annual subscription of Rs. 25, Rs. 12, Rs. 6, Re. 1, </w:t>
      </w:r>
      <w:r>
        <w:rPr>
          <w:rFonts w:ascii="Times" w:hAnsi="Times" w:eastAsia="Times"/>
          <w:b w:val="0"/>
          <w:i w:val="0"/>
          <w:color w:val="000000"/>
          <w:sz w:val="22"/>
        </w:rPr>
        <w:t>respectively, the subscription being payable for the whole official</w:t>
      </w:r>
    </w:p>
    <w:p>
      <w:pPr>
        <w:autoSpaceDN w:val="0"/>
        <w:autoSpaceDE w:val="0"/>
        <w:widowControl/>
        <w:spacing w:line="220" w:lineRule="exact" w:before="30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drafted by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Central Swadeshi Sabha was inaugurated at Bombay on July 1, 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3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Members of all the classes shall have the same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privileges.</w:t>
      </w:r>
    </w:p>
    <w:p>
      <w:pPr>
        <w:autoSpaceDN w:val="0"/>
        <w:tabs>
          <w:tab w:pos="110" w:val="left"/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who has taken the swadeshi vow, pure or mixed,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Rule 3, can become a life member of the Sabha by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contributing Rs. 500 or more to the Sabha.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will be accepted from sympathizers of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even though they have not taken the swadeshi vow.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under 18 and school and college students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as members of the Sabha but they can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vow.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Sabha shall have a president, a vice-president, three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secretaries, and two treasurers.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Managing Committee of the Sabha shall consist of 30 </w:t>
      </w:r>
      <w:r>
        <w:rPr>
          <w:rFonts w:ascii="Times" w:hAnsi="Times" w:eastAsia="Times"/>
          <w:b w:val="0"/>
          <w:i w:val="0"/>
          <w:color w:val="000000"/>
          <w:sz w:val="22"/>
        </w:rPr>
        <w:t>members including the office-bearers.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vacancies in the Managing Committee, office-bearers,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auditors due to resignation or any other cause shall be filled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Managing Committee shall be in charge of all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>and records of the Sabha and it shall stand possessed of all its funds.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Managing Committee shall have the power to do each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necessary to effect the objects of the Sabha.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Managing Committee may recognize and start branches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Sabha in the Bombay Presidency. Each branch shall have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members. The Managing Committee shall have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supervise the work and examine the accounts of the branches but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incur any responsibility for their debts.</w:t>
      </w:r>
    </w:p>
    <w:p>
      <w:pPr>
        <w:autoSpaceDN w:val="0"/>
        <w:tabs>
          <w:tab w:pos="550" w:val="left"/>
          <w:tab w:pos="47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Managing Committee shall 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once a </w:t>
      </w:r>
      <w:r>
        <w:rPr>
          <w:rFonts w:ascii="Times" w:hAnsi="Times" w:eastAsia="Times"/>
          <w:b w:val="0"/>
          <w:i w:val="0"/>
          <w:color w:val="000000"/>
          <w:sz w:val="22"/>
        </w:rPr>
        <w:t>fortnight.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meeting of the Managing Committee shall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written requisition of four or more members of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within three days of the receipt of such requisition.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meetings of the Managing Committee, five members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general meetings 12 members shall form a quorum. No quorum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necessary at any meeting adjourned for want of quorum.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general meeting of the members of the Sabha shall be held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once a month. A special meeting shall be called on a suggestion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Managing Committee or on a written requisition of not less </w:t>
      </w:r>
      <w:r>
        <w:rPr>
          <w:rFonts w:ascii="Times" w:hAnsi="Times" w:eastAsia="Times"/>
          <w:b w:val="0"/>
          <w:i w:val="0"/>
          <w:color w:val="000000"/>
          <w:sz w:val="22"/>
        </w:rPr>
        <w:t>than ten members, within eight days of the receipt of the requisition.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 year of the Sabha shall commence from the 1st of </w:t>
      </w:r>
      <w:r>
        <w:rPr>
          <w:rFonts w:ascii="Times" w:hAnsi="Times" w:eastAsia="Times"/>
          <w:b w:val="0"/>
          <w:i w:val="0"/>
          <w:color w:val="000000"/>
          <w:sz w:val="22"/>
        </w:rPr>
        <w:t>June.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annual general meeting of the Sabha shall be held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month of August to transact the following business:</w:t>
      </w:r>
    </w:p>
    <w:p>
      <w:pPr>
        <w:autoSpaceDN w:val="0"/>
        <w:tabs>
          <w:tab w:pos="109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and adopt the annual report and the audited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statement of accounts,</w:t>
      </w:r>
    </w:p>
    <w:p>
      <w:pPr>
        <w:autoSpaceDN w:val="0"/>
        <w:tabs>
          <w:tab w:pos="109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elect president, a vice-president, three secretaries, 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treasurers, two auditors and the Managing Committee,</w:t>
      </w:r>
    </w:p>
    <w:p>
      <w:pPr>
        <w:autoSpaceDN w:val="0"/>
        <w:tabs>
          <w:tab w:pos="109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(c) to transact such other business as may have been duly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notified.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secretaries shall keep a list of members with their addresses;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shall also keep a list of the names and addresses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joined the Sabha but have taken the swadeshi vow.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secretaries shall record the minutes of the proceedings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of the Managing Committee and of the general meetings of </w:t>
      </w:r>
      <w:r>
        <w:rPr>
          <w:rFonts w:ascii="Times" w:hAnsi="Times" w:eastAsia="Times"/>
          <w:b w:val="0"/>
          <w:i w:val="0"/>
          <w:color w:val="000000"/>
          <w:sz w:val="22"/>
        </w:rPr>
        <w:t>the Sabha.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treasurers shall collect all subscriptions, be the custodians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funds of the Sabha subject to the directions of the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shall keep regular accounts, and furnish a quarterly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accounts in which they shall bring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Committee all defaults in the payments to be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Sabha.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Managing Committee may without assigning any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expel any member of the Sabha by a two-third majority of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its members.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subscriptions shall be paid within three months from the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joining the Sabha and thence forward from the commencement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 year. If the subscription of a member be in arrears,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shall give him notice to pay, and if he fails to pay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after such notice, the Managing Committee shall remove his </w:t>
      </w:r>
      <w:r>
        <w:rPr>
          <w:rFonts w:ascii="Times" w:hAnsi="Times" w:eastAsia="Times"/>
          <w:b w:val="0"/>
          <w:i w:val="0"/>
          <w:color w:val="000000"/>
          <w:sz w:val="22"/>
        </w:rPr>
        <w:t>name from the list of members.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rules shall be subject to alterations and additions </w:t>
      </w:r>
      <w:r>
        <w:rPr>
          <w:rFonts w:ascii="Times" w:hAnsi="Times" w:eastAsia="Times"/>
          <w:b w:val="0"/>
          <w:i w:val="0"/>
          <w:color w:val="000000"/>
          <w:sz w:val="22"/>
        </w:rPr>
        <w:t>as may be made from time to time by the Sabha.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3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28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SCHEDULE</w:t>
      </w:r>
    </w:p>
    <w:p>
      <w:pPr>
        <w:autoSpaceDN w:val="0"/>
        <w:autoSpaceDE w:val="0"/>
        <w:widowControl/>
        <w:spacing w:line="266" w:lineRule="exact" w:before="86" w:after="0"/>
        <w:ind w:left="0" w:right="26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</w:p>
    <w:p>
      <w:pPr>
        <w:autoSpaceDN w:val="0"/>
        <w:autoSpaceDE w:val="0"/>
        <w:widowControl/>
        <w:spacing w:line="266" w:lineRule="exact" w:before="34" w:after="0"/>
        <w:ind w:left="0" w:right="2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WADESHI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0" w:right="2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IXED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WADESEHI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34" w:after="0"/>
        <w:ind w:left="0" w:right="28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</w:p>
    <w:p>
      <w:pPr>
        <w:autoSpaceDN w:val="0"/>
        <w:autoSpaceDE w:val="0"/>
        <w:widowControl/>
        <w:spacing w:line="260" w:lineRule="exact" w:before="34" w:after="0"/>
        <w:ind w:left="14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solemnly declare that henceforth I will buy for my use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cloth as is woven in India, from Indian and foreign cotton, wool </w:t>
      </w:r>
      <w:r>
        <w:rPr>
          <w:rFonts w:ascii="Times" w:hAnsi="Times" w:eastAsia="Times"/>
          <w:b w:val="0"/>
          <w:i w:val="0"/>
          <w:color w:val="000000"/>
          <w:sz w:val="22"/>
        </w:rPr>
        <w:t>or silk, spun-in India, and outside.</w:t>
      </w:r>
    </w:p>
    <w:p>
      <w:pPr>
        <w:autoSpaceDN w:val="0"/>
        <w:autoSpaceDE w:val="0"/>
        <w:widowControl/>
        <w:spacing w:line="260" w:lineRule="exact" w:before="40" w:after="0"/>
        <w:ind w:left="14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Explanation: Those desirous of buying only pure swadeshi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remove the words “and foreign” and “and outside”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pledge.</w:t>
      </w:r>
    </w:p>
    <w:p>
      <w:pPr>
        <w:autoSpaceDN w:val="0"/>
        <w:autoSpaceDE w:val="0"/>
        <w:widowControl/>
        <w:spacing w:line="260" w:lineRule="exact" w:before="40" w:after="0"/>
        <w:ind w:left="14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Note: The pledge has been prepared for the convenience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desire or are unable to discard such foreign cloth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already possess; but it is hoped that those taking this vow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 foreign clothes as early as possible and at all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>occasions will use only swadeshi clothes.</w:t>
      </w:r>
    </w:p>
    <w:p>
      <w:pPr>
        <w:autoSpaceDN w:val="0"/>
        <w:autoSpaceDE w:val="0"/>
        <w:widowControl/>
        <w:spacing w:line="240" w:lineRule="exact" w:before="108" w:after="0"/>
        <w:ind w:left="0" w:right="1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Indian National Printing Work, 306, Bora Bazar, Fort, Bombay.</w:t>
      </w:r>
    </w:p>
    <w:p>
      <w:pPr>
        <w:autoSpaceDN w:val="0"/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Signature </w:t>
      </w:r>
    </w:p>
    <w:p>
      <w:pPr>
        <w:autoSpaceDN w:val="0"/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Full Name </w:t>
      </w:r>
    </w:p>
    <w:p>
      <w:pPr>
        <w:autoSpaceDN w:val="0"/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</w:t>
      </w:r>
    </w:p>
    <w:p>
      <w:pPr>
        <w:autoSpaceDN w:val="0"/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Vow </w:t>
      </w:r>
    </w:p>
    <w:p>
      <w:pPr>
        <w:autoSpaceDN w:val="0"/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Date of Observance </w:t>
      </w:r>
    </w:p>
    <w:p>
      <w:pPr>
        <w:autoSpaceDN w:val="0"/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</w:t>
      </w:r>
    </w:p>
    <w:p>
      <w:pPr>
        <w:autoSpaceDN w:val="0"/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Date of Signing </w:t>
      </w:r>
    </w:p>
    <w:p>
      <w:pPr>
        <w:autoSpaceDN w:val="0"/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 </w:t>
      </w:r>
    </w:p>
    <w:p>
      <w:pPr>
        <w:autoSpaceDN w:val="0"/>
        <w:autoSpaceDE w:val="0"/>
        <w:widowControl/>
        <w:spacing w:line="240" w:lineRule="exact" w:before="100" w:after="0"/>
        <w:ind w:left="0" w:right="30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pamphlet: S.N. 6485</w:t>
      </w:r>
    </w:p>
    <w:p>
      <w:pPr>
        <w:autoSpaceDN w:val="0"/>
        <w:autoSpaceDE w:val="0"/>
        <w:widowControl/>
        <w:spacing w:line="218" w:lineRule="exact" w:before="2282" w:after="0"/>
        <w:ind w:left="199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Swadeshi Vow”, 13-5-l919.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1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4" w:bottom="48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145. WRITTEN STATEMENT ON FUTURE PLANS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1919</w:t>
      </w:r>
    </w:p>
    <w:p>
      <w:pPr>
        <w:autoSpaceDN w:val="0"/>
        <w:tabs>
          <w:tab w:pos="550" w:val="left"/>
          <w:tab w:pos="1090" w:val="left"/>
          <w:tab w:pos="1570" w:val="left"/>
          <w:tab w:pos="3210" w:val="left"/>
          <w:tab w:pos="413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through Mr. Robertson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message kindly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 of India with reference to my plans. I wish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whenever I actually resume civil disobedience, I shall give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to the local authority. Civil disobedience will be restricted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myself and my co-workers will not take it up for at least one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incarceration except at their own risk. As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Viceroy a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which I expect a reply and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a cable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Montagu in order to wait for reply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communications, I do not propose to offer civil disobedience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Tuesday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next. The manner in which I propose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by crossing the border of this Presidency 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So far as I can think at present, it is not my desire to cross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 by attempting to go to the Punjab, as I feel that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disturbing the process of peace going on there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and doing an act which might irritate the local Government.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or the local Government would wish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the border of the Presidency at any particular point,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gladly do so. My movements up to Tuesday are as follows: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take the Gujarat Mail on Saturday evening and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on Sunday morning, staying in the Kaira District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Sunday, during that time if necessary pay a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Kathlal for the sake of delivering an address at Kathlal on swadeshi.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event, I would take the evening train from Nadiad to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 and stay in Ahmedabad during the whole of Monday,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return Gujarat Mail from Ahmedabad to Bombay, which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 I reach on Tuesday morning at 8 o’clock. The day in</w:t>
      </w:r>
    </w:p>
    <w:p>
      <w:pPr>
        <w:autoSpaceDN w:val="0"/>
        <w:autoSpaceDE w:val="0"/>
        <w:widowControl/>
        <w:spacing w:line="220" w:lineRule="exact" w:before="3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made during Gandhiji’s interview with Griffith, Commissioner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Police, Bombay, on July 1, 1919;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Griffith’s report of the interview,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conclusion Gandhi made a statement which was reduced to writing of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 a copy. His plans for the future are detailed in that statement.”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Source Material </w:t>
      </w:r>
      <w:r>
        <w:rPr>
          <w:rFonts w:ascii="Times" w:hAnsi="Times" w:eastAsia="Times"/>
          <w:b w:val="0"/>
          <w:i/>
          <w:color w:val="000000"/>
          <w:sz w:val="18"/>
        </w:rPr>
        <w:t>for a History of the Freedom Movement in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L. Robertson, Inspector General of Police, Bombay Presidency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S. R. Hignell”, 28-6-1919.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E. S, Montagu”, 24-6-1919.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July 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726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I propose to pass by talking to my friends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preserving peace after my civil disobedience and I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address the same day a meeting of women in Ahmedabad on </w:t>
      </w:r>
      <w:r>
        <w:rPr>
          <w:rFonts w:ascii="Times" w:hAnsi="Times" w:eastAsia="Times"/>
          <w:b w:val="0"/>
          <w:i w:val="0"/>
          <w:color w:val="000000"/>
          <w:sz w:val="22"/>
        </w:rPr>
        <w:t>swadeshi.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respectfully to state that if the Government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suspend the resumption of civil disobedience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time not too distant, I would consider it my duty to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wish, as I am most anxious that no action on my part should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shape or form cause embarrassment to Government, save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embarrassment is inevitable by reason of civil disobedience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the refusal of Government to listen to the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the Rowlatt legislation. I have heard on, what is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good authority that it is the intention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also the Secretary of State for India to revise their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Rowlatt legislation and at a suitable time not very far distant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withdraw the Rowlatt Act and that they have abandoned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processing with the sister Bill. If my information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and if the Government will so far as they can at present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assurance, not for publication, that such is their intention,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indefinitely postpone civil disobedience.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4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18"/>
        </w:rPr>
        <w:t>Source Material for a History of the Freedom Movement in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794-5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S. T. SHEPPARD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1919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accept my warmest thanks for your prompt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question and your very excellent leading article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</w:t>
      </w:r>
      <w:r>
        <w:rPr>
          <w:rFonts w:ascii="Times" w:hAnsi="Times" w:eastAsia="Times"/>
          <w:b w:val="0"/>
          <w:i/>
          <w:color w:val="000000"/>
          <w:sz w:val="22"/>
        </w:rPr>
        <w:t>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sure it will do good and will lead the way </w:t>
      </w:r>
      <w:r>
        <w:rPr>
          <w:rFonts w:ascii="Times" w:hAnsi="Times" w:eastAsia="Times"/>
          <w:b w:val="0"/>
          <w:i w:val="0"/>
          <w:color w:val="000000"/>
          <w:sz w:val="22"/>
        </w:rPr>
        <w:t>to a consolidation of public opinion in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duly received the law book.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8" w:lineRule="exact" w:before="38" w:after="0"/>
        <w:ind w:left="5184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6484 b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Volume of Transvaal Laws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JEHANGIR B. PETIT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523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JEHANGIRJI,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to you for the courteous hearing you gave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I sent you. Your failure to do anything in the matter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has hurt me very much. I wrote to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 ago; he immediately sent for literature, read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a fine article. Compare this promptness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indifference. I had expected much from you. Even now, I entreat you </w:t>
      </w:r>
      <w:r>
        <w:rPr>
          <w:rFonts w:ascii="Times" w:hAnsi="Times" w:eastAsia="Times"/>
          <w:b w:val="0"/>
          <w:i w:val="0"/>
          <w:color w:val="000000"/>
          <w:sz w:val="22"/>
        </w:rPr>
        <w:t>to shake off your apathy on this issue and do your duty.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one thing, and not so very important either.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money with me, given by friends to help me in my activities,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manage with it to meet my requirements; but don’t you think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of you to have unnecessarily kept me all these days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the money offered to Mrs. Polak?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incurred some expenses on affairs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 want to send them a long cable today.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meet all the expenditure that may be incurred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but I have grown nervous because of your indifference.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go begging elsewhere for money which it is for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Citizenship Association to provide? If, therefore, you think it right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should pay the money, you have to send me Rs. 1,000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this expenditure. I shall send you the account. A good many </w:t>
      </w:r>
      <w:r>
        <w:rPr>
          <w:rFonts w:ascii="Times" w:hAnsi="Times" w:eastAsia="Times"/>
          <w:b w:val="0"/>
          <w:i w:val="0"/>
          <w:color w:val="000000"/>
          <w:sz w:val="22"/>
        </w:rPr>
        <w:t>cables have to be sent.</w:t>
      </w:r>
    </w:p>
    <w:p>
      <w:pPr>
        <w:autoSpaceDN w:val="0"/>
        <w:autoSpaceDE w:val="0"/>
        <w:widowControl/>
        <w:spacing w:line="220" w:lineRule="exact" w:before="66" w:after="0"/>
        <w:ind w:left="0" w:right="5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6484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2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148. LETTER TO THE PRESS ON SOUTH AFRICAN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519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/>
          <w:color w:val="000000"/>
          <w:sz w:val="16"/>
        </w:rPr>
        <w:t>HRONICLE</w:t>
      </w:r>
    </w:p>
    <w:p>
      <w:pPr>
        <w:autoSpaceDN w:val="0"/>
        <w:autoSpaceDE w:val="0"/>
        <w:widowControl/>
        <w:spacing w:line="212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led the way in showing that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sharp differences between us—the English and Indians—there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of contact on which we can act with unison. Such is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Indian question. Notwithstanding our preoccupations, we may </w:t>
      </w:r>
      <w:r>
        <w:rPr>
          <w:rFonts w:ascii="Times" w:hAnsi="Times" w:eastAsia="Times"/>
          <w:b w:val="0"/>
          <w:i w:val="0"/>
          <w:color w:val="000000"/>
          <w:sz w:val="22"/>
        </w:rPr>
        <w:t>not—dare not—forget this big question.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whilst the Maharaja of Bikaner was hoping and appealing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Dominions’ statesmen that the Indian settlers in the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receive fair and liberal treatment, a scheme was being hatched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responsible officials of South Africa to deprive the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of vested rights in breach of the compact of 1914,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Government of India was witness, if not party.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Bill, which is now being discussed in the Press and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latest papers received, has passed the committee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Union House of Assembly at the end of May last, virtually </w:t>
      </w:r>
      <w:r>
        <w:rPr>
          <w:rFonts w:ascii="Times" w:hAnsi="Times" w:eastAsia="Times"/>
          <w:b w:val="0"/>
          <w:i w:val="0"/>
          <w:color w:val="000000"/>
          <w:sz w:val="22"/>
        </w:rPr>
        <w:t>deprives the Indians of the Transvaal from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holding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even as shareholders of companies or as mortgagees,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hitherto successfully and legally done. It further deprives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right of obtaining new trade licences throughout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that Indian settlers, if they are not now efficiently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protected, will be reduced to the status of menial servants,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their capacity might be. It was bad enough to restrict so as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prohibit fresh immigration. It is intolerable to confiscate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and material rights of legally admitted immigrants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descendants.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duty of Englishmen residing in India and Indians is, in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also in 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4-7-l919.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5-7-1919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7-7-1919.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Associated Press of India released it on July 3, from Bombay.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clear. We can create such an emphatic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shame the Europeans of South Africa into doing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We can also by our united protest strengthen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in its endeavour, which it will make as trustee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effectively, to protect the Indian settlers of the Transvaal from </w:t>
      </w:r>
      <w:r>
        <w:rPr>
          <w:rFonts w:ascii="Times" w:hAnsi="Times" w:eastAsia="Times"/>
          <w:b w:val="0"/>
          <w:i w:val="0"/>
          <w:color w:val="000000"/>
          <w:sz w:val="22"/>
        </w:rPr>
        <w:t>impending extinction.</w:t>
      </w:r>
    </w:p>
    <w:p>
      <w:pPr>
        <w:autoSpaceDN w:val="0"/>
        <w:autoSpaceDE w:val="0"/>
        <w:widowControl/>
        <w:spacing w:line="220" w:lineRule="exact" w:before="66" w:after="2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9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Bombay Chronicle,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4-7-1919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SIR GEORGE BARNES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1919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GEORGE BARNES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good enough to write to me some months ago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inquiring about the South African Indian situation.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gone from bad to worse. You will gauge it from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cuttings. Briefly, the position, if the Bill referred to in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law, will be that Indians in the Transvaal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and hold fixed property, as they have hitherto been legally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This is a manifest and direct breach of the compact of l914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Government of India was witness, if not party. And party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party, can it for a moment tolerate legal confiscation of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material, as distinguushed from political, rights? It is one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or restrict immigration, it is another to deprive legally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of the means of honest and honourable livelihood.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act, and that promptly. The Bill might even have passed all </w:t>
      </w:r>
      <w:r>
        <w:rPr>
          <w:rFonts w:ascii="Times" w:hAnsi="Times" w:eastAsia="Times"/>
          <w:b w:val="0"/>
          <w:i w:val="0"/>
          <w:color w:val="000000"/>
          <w:sz w:val="22"/>
        </w:rPr>
        <w:t>stages. I trust you will put the cable in motion and inquire.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Hoping you have benefited by the change.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6484 b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Viceroy’s Executive Council in charge of the Department of </w:t>
      </w:r>
      <w:r>
        <w:rPr>
          <w:rFonts w:ascii="Times" w:hAnsi="Times" w:eastAsia="Times"/>
          <w:b w:val="0"/>
          <w:i w:val="0"/>
          <w:color w:val="000000"/>
          <w:sz w:val="18"/>
        </w:rPr>
        <w:t>Commerce and Industry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R. B. EWBANK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1919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EWBANK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long intended to write to you but something or other has </w:t>
      </w:r>
      <w:r>
        <w:rPr>
          <w:rFonts w:ascii="Times" w:hAnsi="Times" w:eastAsia="Times"/>
          <w:b w:val="0"/>
          <w:i w:val="0"/>
          <w:color w:val="000000"/>
          <w:sz w:val="22"/>
        </w:rPr>
        <w:t>intervened to prevent me from doing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perhaps followed the swadeshi propaganda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Presidency. I enclosed the rules and the pledges. Could I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you in the movement?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desire is to introduce hand-spinning and hand-weaving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peasants who have no profitable employment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half the year and among lakhs of women and 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time on their hands and who will not and do not do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 and honourable work. If you approve of the idea,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co-operation will give a powerful impetus to the movement.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branch of our work that I would like you to join the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totally non-political in character and if you could take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pledges or, if not that, you could become an associate, I should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 it. I enclose for your perusal copy of a letter from Sir Stanley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6717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LETTER TO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1919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add to Kalinath Roy the South African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get together Mr. Natesan, the Diwan Bahadur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different groups. I see that we will have to extend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of satyagraha activity to all spheres of life and to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I am seriously thinking of altering the constitution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Sabha and make it a permanent body. The whole thing is in a</w:t>
      </w:r>
    </w:p>
    <w:p>
      <w:pPr>
        <w:autoSpaceDN w:val="0"/>
        <w:autoSpaceDE w:val="0"/>
        <w:widowControl/>
        <w:spacing w:line="220" w:lineRule="exact" w:before="2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Registrar of Co-operative Societies,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“Sir Stanley Reed’s Letter to Gandhiji”, 2-5-1919.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Chakravarti Rajagopalachari (b.1879); statesman and first Indian Governor-</w:t>
      </w:r>
      <w:r>
        <w:rPr>
          <w:rFonts w:ascii="Times" w:hAnsi="Times" w:eastAsia="Times"/>
          <w:b w:val="0"/>
          <w:i w:val="0"/>
          <w:color w:val="000000"/>
          <w:sz w:val="18"/>
        </w:rPr>
        <w:t>General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nebulous state. The  South African question has compelled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aspect of our activity. We who are representing no party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wherever we can to bring the groups on a common platform where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or can be no differences of opinion.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my letter to the Press on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We should hold meetings and pass resolutions calling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do their duty. Cables should be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also. You will see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to us. You should try on your side to get the English element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with us in this matter. I am still in correspondence with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Rowlatt legislation. Civil disobedience has therefore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delayed. I do not propose to attempt to go to the Punjab but cross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border at some other point. I hardly think it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prosecution formally regarding the Punjab. I ought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if there was any doubt about my position. What I mean is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will appear theatrical and I abhor such display.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have looked sufficiently foolish by naming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conspirator and yet leaving me alone. I would take away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by committing the folly of saying “Why do you not prosecute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?” when I know they do not want to and dare not. Do you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argument? I am anxious to convince you that it would be wrong </w:t>
      </w:r>
      <w:r>
        <w:rPr>
          <w:rFonts w:ascii="Times" w:hAnsi="Times" w:eastAsia="Times"/>
          <w:b w:val="0"/>
          <w:i w:val="0"/>
          <w:color w:val="000000"/>
          <w:sz w:val="22"/>
        </w:rPr>
        <w:t>to adopt your suggestion.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CHHAGANLAL GANDHI</w:t>
      </w:r>
    </w:p>
    <w:p>
      <w:pPr>
        <w:autoSpaceDN w:val="0"/>
        <w:autoSpaceDE w:val="0"/>
        <w:widowControl/>
        <w:spacing w:line="294" w:lineRule="exact" w:before="2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Ashadh 1975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tell you that the man who has arrived from Bagasra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asked not only to teach but also to look after weaving.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Shankarlal properly. Tell him all about the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Ba that he should have greens and other things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meals.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from the first sentence that Gandhiji wrote this letter soon after he </w:t>
      </w:r>
      <w:r>
        <w:rPr>
          <w:rFonts w:ascii="Times" w:hAnsi="Times" w:eastAsia="Times"/>
          <w:b w:val="0"/>
          <w:i w:val="0"/>
          <w:color w:val="000000"/>
          <w:sz w:val="18"/>
        </w:rPr>
        <w:t>had left Ahmedabad, which he did on June 30. July 3 fell on a Thursday.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Kishorelal that I have sent him a loaf today for Surendra.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Balubhai may not send it in time, I send one today. If </w:t>
      </w:r>
      <w:r>
        <w:rPr>
          <w:rFonts w:ascii="Times" w:hAnsi="Times" w:eastAsia="Times"/>
          <w:b w:val="0"/>
          <w:i w:val="0"/>
          <w:color w:val="000000"/>
          <w:sz w:val="22"/>
        </w:rPr>
        <w:t>needed in future, I shall be able to send more.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6716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153. SPEECH ON SWADESHI,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1919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Jerajani has shown in his speech that India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industrially backward country. He and Narandas have done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by opening the Swadeshi Store. From now onwards, I shall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at every meeting how many of them have taken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vows. The vow of the third category is so simple that I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ashamed when including it, for there can be no vow which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entail some suffering. I cannot understand why people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such a simple vow in large numbers. There should be none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who has not taken one or other of the three vows.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people take the vow, some of them will start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where they will get so much cloth and, in the result,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set to work or make others work. Those friends,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not taken the vow so far, should go to the office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Sabha tomorrow and do so. However, the person who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should resolve in his mind that he would himself spin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yarn he might need or arrange to get it spun, and weave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cloth or get it woven. If the person lacks this spirit,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the vow in vain. The well-to-do should not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pay and buy ready-made cloth for themselves; they too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as above. If we remain sunk in lethargy, the country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further impoverished. Finally, I shall merely say that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delay, take the swadeshi vow which is within your capacity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positively keep it. Rather than take a vow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and then fail to keep it, better not to take it at all.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 Mitra ane Gujarat Darpan</w:t>
      </w:r>
      <w:r>
        <w:rPr>
          <w:rFonts w:ascii="Times" w:hAnsi="Times" w:eastAsia="Times"/>
          <w:b w:val="0"/>
          <w:i w:val="0"/>
          <w:color w:val="000000"/>
          <w:sz w:val="22"/>
        </w:rPr>
        <w:t>, 13-7-1919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under the auspices of the Swadahi Sabha.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>in the chair.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SMUTS-GANDHI AGREEMENT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syndicate continue to permit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supervise its contents and policy, so long do I propose to use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for placing before the country a programme of work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to be of primary importance and in which I possess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and so long shall I continue to use these columns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criticism, where such is necessary, of the Government doings—a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which shall often be helpful, but sometimes temporarily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obstructive, when the Government needs obstruction in its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towards something which is in reality harmful to the country at large.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grumble if they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find its pages filled with references to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in South Africa. It is better that I allow its columns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occupied with something useful, authentic and requiring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than that it should contain matters of which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contributors nor I may possess any special knowledge, or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they nor I may be specially interested.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any superiority for this manner of conducting a journal.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state the aim for the time being of this journal. I do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that no well-conducted journal should contain irresponsible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ill-informed criticism or deal with matters of which its conductors </w:t>
      </w:r>
      <w:r>
        <w:rPr>
          <w:rFonts w:ascii="Times" w:hAnsi="Times" w:eastAsia="Times"/>
          <w:b w:val="0"/>
          <w:i w:val="0"/>
          <w:color w:val="000000"/>
          <w:sz w:val="22"/>
        </w:rPr>
        <w:t>do not possess an adequate knowledge.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of the status of our countrymen in South Africa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no small importance. The measure of our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is the measure of our ability to feel for the meanest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ourselves. The cause being just, the wrong being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demonstrable, we have to be the readier to act when the cause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It is the magnitude of the wrong, not the person,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attention. According to the above test, this question of the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countrymen in South Africa is of more immediate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even the all-absorbing question of Reforms. This question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 solution till after the Reforms are granted. It must be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or never. It is to be hoped therefore that India will witness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 of the agitation that was started by the late Mr. Gokhale in </w:t>
      </w:r>
      <w:r>
        <w:rPr>
          <w:rFonts w:ascii="Times" w:hAnsi="Times" w:eastAsia="Times"/>
          <w:b w:val="0"/>
          <w:i w:val="0"/>
          <w:color w:val="000000"/>
          <w:sz w:val="22"/>
        </w:rPr>
        <w:t>1913 and which culminated in the settlement of 1914.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then, is the Smuts-Gandhi agreement? It is remarkable but </w:t>
      </w:r>
      <w:r>
        <w:rPr>
          <w:rFonts w:ascii="Times" w:hAnsi="Times" w:eastAsia="Times"/>
          <w:b w:val="0"/>
          <w:i w:val="0"/>
          <w:color w:val="000000"/>
          <w:sz w:val="22"/>
        </w:rPr>
        <w:t>it is true that every amelioration in the status of the Transvaal Indians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74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used afterwards often successfully by their opponents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further rights from them. The Indian settlers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engaged in resisting encroachment on their liberty.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thus has been negative. The agreement is set forth in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dated 30th June 1914, the one addressed to me on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Smuts’ behalf and the other being my reply thereto. There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me written to Mr. Gorges, the then Secretary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Interior, setting forth my interpretation of the term “vested rights”.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may see for himself that the reply of the 30th June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my representative capacity, the letter of the 7th July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capacity showing what I thought of “vested rights”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Gold Law and Township Amendment Act.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 reader will see the correspondence for himself reproduced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and will find no difficulty in interpreting it.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for the insertion of a definition of vested rights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correspondence, because I felt that any definition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might result in restricting the future action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Thus my letter could not be used for the curtailment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rights. But the definition given by me as a matter of fact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 whatsoever curtail existing rights. There was even in 1914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prior to it an attempt being made to interpret the two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my letter of the 7th July 1914 so as adversely to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the Indians residing in the Gold area.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contended that the terms of the settlement required that no rights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exercised by the Indians at the time of the passing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could be taken away even though the legal interpretation thereof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against our countrymen. In support of my contention, I used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Jaup de Villers’ own statement prepared for the Imperial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my letter be part of the settlement, it could only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from statutory infringement of their liberty. That letter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used, as it has been used, even by the Committee of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Assembly for creating a legal restriction. Mr. Duncan’s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interpretation of it will bear repetition.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regard the Smuts-Gandhi agreement as an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 assertion that no more Indian licences should be obtained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date. The agreement was a protective agreement, under which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was given that the law should be administered with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to vested rights and that the Gold Law would not be put into </w:t>
      </w:r>
      <w:r>
        <w:rPr>
          <w:rFonts w:ascii="Times" w:hAnsi="Times" w:eastAsia="Times"/>
          <w:b w:val="0"/>
          <w:i w:val="0"/>
          <w:color w:val="000000"/>
          <w:sz w:val="22"/>
        </w:rPr>
        <w:t>force against the Indian community.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interpretation of my letter or the whole settlement,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question before India—the Government and the people—is: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“Are Indians of the Transvaal who have served the Empire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faithfully as any of the other inhabitants of South Africa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the right to reside and trade freely and to hold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therein at least as they have done hitherto?”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and the people can only answer it in one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that before the week is out, India will send a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>hope to her children who are battling against heavy odds.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5-7-1919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F. C. GRIFFITH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GRIFFITH,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acknowledge with thanks your letter just received,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acknowledge your letter received yesterday giving me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Crerar’s message which I now do hereby. I shall gladly come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 Tuesday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I can after 12 o’clock, on the assumption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train reaches in time, when the time for waiting on H.E.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fixed up. Meanwhile, I need hardly say that a day’s delay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matter to me if thereby I can better consult His Excel-</w:t>
      </w:r>
      <w:r>
        <w:rPr>
          <w:rFonts w:ascii="Times" w:hAnsi="Times" w:eastAsia="Times"/>
          <w:b w:val="0"/>
          <w:i w:val="0"/>
          <w:color w:val="000000"/>
          <w:sz w:val="22"/>
        </w:rPr>
        <w:t>lency’s convenience.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so promptly sending me the Khan Saheb.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much hope and if it is realized, and if you would not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give away Fatima the poor girl, especially if the happy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off whilst I am locked up in some place or other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Defence of India Order.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6725</w:t>
      </w:r>
    </w:p>
    <w:p>
      <w:pPr>
        <w:autoSpaceDN w:val="0"/>
        <w:autoSpaceDE w:val="0"/>
        <w:widowControl/>
        <w:spacing w:line="240" w:lineRule="exact" w:before="1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July 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H. S. L. POLAK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confidential memorandum. I must confess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it. We cannot accept merely formal legal equality with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administratively trade licences will be taken away.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up an unbending and unbendable attitude on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trade and fixed property. The existing law and the existing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far as the latter is in our favour, must be at least maintained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present law adversely interferes with the existing practice,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 in case of Dada [Osman], the law must be altered to </w:t>
      </w:r>
      <w:r>
        <w:rPr>
          <w:rFonts w:ascii="Times" w:hAnsi="Times" w:eastAsia="Times"/>
          <w:b w:val="0"/>
          <w:i w:val="0"/>
          <w:color w:val="000000"/>
          <w:sz w:val="22"/>
        </w:rPr>
        <w:t>accord with the practice. I am moving here in that direction.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from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Mr. Sheppard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responded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satisfactorily in the matter.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civil disobedience, I am awaiting some news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reply from the Viceroy to my letter. You must have noticed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Vyas’ petition regarding the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 against him from Br[itish] India. What do you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Jehangir Petit calling a meeting of the Committee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Citizenship Association today in response to a letter of mine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in the middle of February last for the consideration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African question?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forward the enclosed to the respective addressees.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6484 b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THE DUTY OF SATYAGRAHIS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1919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above was the title given by Mr. Gandhi to the address which he delivered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before a Nadiad audience on Sunday last. Mr. Gokuldas D. Talati, President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Nadiad Municipality, presided. Between two and three thousand people were present.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the substance of Mr. Gandhi’s speech as edited by himself: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speaking on the subject, said that he had a special claim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of Nadiad in particular and the population of Kaira in general, as he had lived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so long in their midst and was surrounded with so much affection from them.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largest experiments were carried out in Kaira. It was no small matter for law-abiding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to suspend the payment of revenue. It was a very serious responsibility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taken upon his shoulders of advising them to do so. The actual working of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experiment showed that there was no cause for regret. It was acknowledged by officers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concerned that this was a most peaceful, orderly and becoming demonstration of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grievance. It was this exemplary and successful act of civil disobedience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betrayed him into the miscalculation of April last and, if he then considered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mistake to be as big as the Vindhya Range, now after longer experience he felt that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 Himalayan miscalculation. Not only, however, was his claim upon the Kaira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based upon the revenue struggle, but also upon the recruiting campaign.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further said: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was to the people’s liking; recruiting by reason of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disuse in the training of arms and of absence of real affection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unattractive and unpleasant, and yet I know that you had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nobly and I feel confident that had the war been prolonged,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Kaira would have quite voluntarily contributed from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probably not less than 1,000 recruits. I had therefore hoped,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hope, that Kaira would play no mean part in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regeneration and that my services to the motherland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largely through you or, perhaps more correctly speaking,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And so as I may have to offer civil disobedience at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date, I thought I would speak to you today about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It is hardly possible to understand this duty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appreciation of the meaning of satyagraha.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its definition but the mere definition often fails to convey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meaning. Unfortunately, popular imagination has pictured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 purely and simply civil disobedience, if not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even criminal disobedience. The latter, as you all know,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opposite of satyagraha. The former, i.e., civil disobedience,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an important but by no means always the main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Today, for instance, on the question of Rowlatt legislation,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has gone into the background. As satyagraha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brought into play on a large scale on the political field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time, it is in an experimental stage. I am therefore ever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discoveries. And my error in trying to let civil disobedience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by storm appears to me to be Himalayan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I have made, namely, that he only is able and attains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offer civil disobedience who has known how to offer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5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and deliberate obedience to the laws of the State in 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living. It is only after one has voluntarily obeyed such laws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times that an occasion rightly comes to one civilly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 certain laws. Nor is it necessary for voluntary obedience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to be obeyed must be good. There are many unjust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good citizen obeys so long as they do not hurt his self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moral being, and when I look back upon my life,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a single occasion when I have obeyed a law whether of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State because of the fear of punishment. I have obeyed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the society as well as of the State, believing that it was good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the State or the society to which I belonged to do so,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having regularly and in a disciplined manner done so, the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disobedience to a law of society came when I went to England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1888 and to a law of the State in South Africa when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 was passed by the Transvaal Government.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come to the conclusion that civil disobedience, if it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renewed, shall be offered in the first instance only by me as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fittest to do so and the duty of fellow-satyagrahis will be to assimilate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the first essential just mentioned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In the instructions I have drawn up, I have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civil disobedience by the others should not be taken up for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one month after I have been taken charge of by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then, too, by one or two chosen satyagrahis chosen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mentioned and only if it is found that no violence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after my incarceration by the satyagrahis so called or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in co-operation with them. The next duty then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satyagrahis themselves to observe perfect calm and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see that others do likewise. You will, therefore, see to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have offered civil disobedience, if I do, there is no hartal,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meetings, and no demonstrations of any kind whatsoever 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excitement. And I feel sure that if perfect peace is observed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incarceration, Rowlatt legislation will go by reason of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But it is quite likely that the Government may remain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obstinate. In that event under the conditions I have already mentioned,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open to the satyagrahis to offer further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continue to do so till every satyagrahi has rendered a good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himself.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intervening period, I have drawn up constructive work in </w:t>
      </w:r>
      <w:r>
        <w:rPr>
          <w:rFonts w:ascii="Times" w:hAnsi="Times" w:eastAsia="Times"/>
          <w:b w:val="0"/>
          <w:i w:val="0"/>
          <w:color w:val="000000"/>
          <w:sz w:val="22"/>
        </w:rPr>
        <w:t>the instructions. I have suggested the swadeshi movement as an item—</w:t>
      </w:r>
      <w:r>
        <w:rPr>
          <w:rFonts w:ascii="Times" w:hAnsi="Times" w:eastAsia="Times"/>
          <w:b w:val="0"/>
          <w:i w:val="0"/>
          <w:color w:val="000000"/>
          <w:sz w:val="22"/>
        </w:rPr>
        <w:t>swadeshi in a religious and true spirit without even a suspicion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boycott, —swadeshi which would enable the Viceroy down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humblest ryot to take part in. At the lowest estimate, 80 per 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India is agricultural. This makes over 24 crores.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known that, during half the year, this population 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idle or has at least many hours at its disposal for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 this population is given an easy, substantial and profitable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do, one of the higher economic problems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solved. In my humble opinion, such an occupation is hand-spinning.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easily learned by everybody and it is the most perfect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of utilizing the idle hours of the nation. Swadeshi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a matter of production and manufacture. The more goods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the more swadeshi there is in the country. The vows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framed in order to serve as an incentive to manufacture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production. This work requires a large number of volunteers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qualification needs to be perfect honesty and love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every man and woman in India to devote themselves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soul to this work. And I doubt not that in an incredibly short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have restored to its original vigour the lost art of weaving </w:t>
      </w:r>
      <w:r>
        <w:rPr>
          <w:rFonts w:ascii="Times" w:hAnsi="Times" w:eastAsia="Times"/>
          <w:b w:val="0"/>
          <w:i w:val="0"/>
          <w:color w:val="000000"/>
          <w:sz w:val="22"/>
        </w:rPr>
        <w:t>the finest cloth of the most effective design.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more subject I have to touch upon. Painful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in their consequences, the tragic events of the mad mob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Viramgam in April last, some of the doings in Kaira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if possible, still more tragic if you contemplate what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I refer to the cutting down of the telegraph wires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tearing down of the railway. The acts of the mob in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betoken mad frenzy. The acts in Kaira betoken deliberation.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done in anger but even in anger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thoughtlessness or thoughtfulness. The Kaira crimes, though far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disastrous in consequences than those of Ahmedabad, were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standpoint more inexcusable, if there can be any excuse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crime whatsoever. I understand that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misdeeds of April have not all come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confess the crime. It was a pity that Kaira behaved so nobly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revenue struggle should have forgotten itself during April,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 greater pity that the guilty ones should now try to hide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It is therefore the plain duty of satyagrahis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confession if any of them is in any shape or form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crime and to persuade, if they have the knowledge,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committed the crimes to make the confession. It is cowardly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tear down the railway and thus endanger the lives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who were proceeding to restore peace and order. It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cowardly not to come forward boldly and admit the wrong.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 sin is like poison corrupting the whole body. The sooner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is thrown off, the better it is for society. And just as a 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arsenic mixed with milk renders it none the less vitiating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of pure milk, so also do good deed in a society fail to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unexpiated sins. I hope that you will strain every nerve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whose mad grief betrayed them into unpardonable crimes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them to own up like men and thus purify the social, moral </w:t>
      </w:r>
      <w:r>
        <w:rPr>
          <w:rFonts w:ascii="Times" w:hAnsi="Times" w:eastAsia="Times"/>
          <w:b w:val="0"/>
          <w:i w:val="0"/>
          <w:color w:val="000000"/>
          <w:sz w:val="22"/>
        </w:rPr>
        <w:t>and political atmosphere of this district.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 have considerably abridged the speech but added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>sentences to complete or amplify my meaning.)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9-7-1919</w:t>
      </w:r>
    </w:p>
    <w:p>
      <w:pPr>
        <w:autoSpaceDN w:val="0"/>
        <w:autoSpaceDE w:val="0"/>
        <w:widowControl/>
        <w:spacing w:line="260" w:lineRule="exact" w:before="40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SPEECH ON SWADESHI AT WOMEN’S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MEETING, NADIAD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see such a large number of my sisters of Nadiad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here. I am thankful to you all for attending. I shall speak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loudly as I can; even so, I cannot continue speaking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silence. I have not come here to make a speech,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things to you. What I have to say has an especial bearing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dharma. It has an economic aspect and also a political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however, I shall place before you the idea of swadeshi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view of dharma, that is, explain how through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follow your dharma. It will be useless for me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if you understand nothing, and it is plain that,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hear, you cannot understand.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in India when, following our belief,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drink water offered anywhere except in a Hindu home or, rather,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anyone not our own caste. In the fair at Hardwar, water was fetched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Brahmins and Muslims. The Muslims accepted the water fetched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Brahmins but the Hindus would not touch water fetched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It was a matter of dharma for them to believe and act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all the heat of the day. And so they would not drink water </w:t>
      </w:r>
      <w:r>
        <w:rPr>
          <w:rFonts w:ascii="Times" w:hAnsi="Times" w:eastAsia="Times"/>
          <w:b w:val="0"/>
          <w:i w:val="0"/>
          <w:color w:val="000000"/>
          <w:sz w:val="22"/>
        </w:rPr>
        <w:t>offered by a Muslim.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stayed in the place where Ramachandra was born,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place, in Bihar, and its neighbourhood, where Sita grew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played. There are many there who will not eat in a train, but fast.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sure, it is a valuable religious sentiment which will not permit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 in a train, not to speak of other places. There is self-control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self-control meaning deliberate refraining from the use of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No one is under pressure from anyone else in this matter.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cultivates strength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takes one higher. There is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rules about eating and not eating, drinking and not drinking.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anyone with contempt, we should be committing a sin.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I believe, in refusing to eat food cooked by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if we do so not because we doubt whether we would get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liking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because we believe such food to be forbidden.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Formerly, men and women in India used cloth made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hands. Among the extracts from the shastras which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me, I find that the bridegroom used to say something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to the bride when offering her the wedding garment: “I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these garments made by the guardian goddesses of my family;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and I be happy, wearing them.” There are verses to this </w:t>
      </w:r>
      <w:r>
        <w:rPr>
          <w:rFonts w:ascii="Times" w:hAnsi="Times" w:eastAsia="Times"/>
          <w:b w:val="0"/>
          <w:i w:val="0"/>
          <w:color w:val="000000"/>
          <w:sz w:val="22"/>
        </w:rPr>
        <w:t>effect in the shastras, but we do not need them at the moment.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our sisters in the Punjab. Those ladies who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and Gujarat are not the whole country, that our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so the Punjab, too, is our land, for them the Punjab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There, they spin and weave with their own hands and wear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so made. This was formerly the practice all over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Evenwomen in big wealthy families used to spin. People of every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so. Our people, the elders among them, discovered that,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clothe the millions in the country, they should learn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into yarn. We cannot go without food, and so women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cooking; this is so everywhere on the earth. We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clothes and everyone should know weaving. This was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civilization was built. The elders in the country did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import cloth from abroad and use it here. A country </w:t>
      </w:r>
      <w:r>
        <w:rPr>
          <w:rFonts w:ascii="Times" w:hAnsi="Times" w:eastAsia="Times"/>
          <w:b w:val="0"/>
          <w:i w:val="0"/>
          <w:color w:val="000000"/>
          <w:sz w:val="22"/>
        </w:rPr>
        <w:t>which does so will go to ruin.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course is not followed, one country will have to fight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People must cultivate friendship for Ahmedabad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its cloth. If a country depends on another for its needs, the former</w:t>
      </w:r>
    </w:p>
    <w:p>
      <w:pPr>
        <w:autoSpaceDN w:val="0"/>
        <w:autoSpaceDE w:val="0"/>
        <w:widowControl/>
        <w:spacing w:line="220" w:lineRule="exact" w:before="2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is not clear at this point.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Men learned in the shastras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friends with the latter; otherwise it should be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The cause of wars in this world is trade. Our forefathers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foresight and decided that India should have two things.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get food and clothing, they can live happily. These two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available in India. They raised cotton, invented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 for spinning and weaving and thus we got plain clothes to </w:t>
      </w:r>
      <w:r>
        <w:rPr>
          <w:rFonts w:ascii="Times" w:hAnsi="Times" w:eastAsia="Times"/>
          <w:b w:val="0"/>
          <w:i w:val="0"/>
          <w:color w:val="000000"/>
          <w:sz w:val="22"/>
        </w:rPr>
        <w:t>wear.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hundred and fifty years ago, i.e., five generations ago,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cotton grown in this country, yarn spun with one’s own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cloth woven by the weaver. Compared to the cloth you wear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former times was of priceless worth. It had a soul in it.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reason to envy me. You ought to want to wear cloth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You are deceived if you think that it is of fine texture or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beautiful. If you offered me your clothes, I would throw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fire. My cloth is the product of dharma, yours is the product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foreign cloth for the last hundred and fifty years,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 dharma and morals and lost our industries. Dharma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compassion. Tulsidas describes compassion as the root of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men and women of India had compassion on India,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import cloth from abroad. Suppose I were your neighbour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by weaving cloth, and suppose I requested you to buy some.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perhaps send me away with a word of abuse or,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be polite, tell me that you would rather have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Would you say this was compassion, or cruelty? You may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give up weaving, but I know it is the only thing I can do.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the weaver who is your neighbour will have been ruined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sisters will have lost what they can earn through spinning.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way can they have earned ? Formerly, we used to spin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hands and that itself meant some earning. If we get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an outsider, we have to pay him something. If we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we shall have yarn for the cost of cotton. Further,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weave, we shall have cloth for the price of cotton.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fifty years ago, they followed this straightforward course.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both our economic interest and our dharma through swadeshi,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because our wealth remains in the country and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take work from our neighbour, so that his talents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scope. There is no dharma in your neglecting your neighbour </w:t>
      </w:r>
      <w:r>
        <w:rPr>
          <w:rFonts w:ascii="Times" w:hAnsi="Times" w:eastAsia="Times"/>
          <w:b w:val="0"/>
          <w:i w:val="0"/>
          <w:color w:val="000000"/>
          <w:sz w:val="22"/>
        </w:rPr>
        <w:t>and giving your work to someone else. Your neighbour will lose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and you will lose yours. To abandon swadeshi amounts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plucking out dharma by its very root. Your swadeshi industry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of millions. The agriculturists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Kheda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farms and raise crops. If anyone told you that they were off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and, giving up this work, started getting grains from the Punjab, </w:t>
      </w:r>
      <w:r>
        <w:rPr>
          <w:rFonts w:ascii="Times" w:hAnsi="Times" w:eastAsia="Times"/>
          <w:b w:val="0"/>
          <w:i w:val="0"/>
          <w:color w:val="000000"/>
          <w:sz w:val="22"/>
        </w:rPr>
        <w:t>what would you say? “Their days are numbered”.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sort of wisdom is there in transporting grains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when you have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crops growing right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homes? If there were [real] teachers of religion,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knock the people so hard that the latter could not but take notice.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would not be right for Kheda district to give up agriculture,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right for India as a whole to give up weaving her own cloth.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 if we do not mind going naked. So long as we would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nakedness, dharma requires us to use cloth produced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hands from our own cotton. As parents do not abandon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ugly child or a husband his ugly wife, for God has created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children and one’s wife, so also one may not abandon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We say it is cruel of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aghori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abandon his child.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imported cloth, the people are getting impoverished.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well dressed. Not travelling about in India, you have no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starvation which prevails. This itself shows that the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 wrong way. The better houses in prosperous villages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dilapidated. The wooden rafter in the huts are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replaced. I saw in the course of my tour of Kheda last time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grains in their big earthen jars. This bespeaks famine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Anyone who goes round will see this for himself.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had come about a hundred and fifty years ago,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tolerated them. On cloth, we lose, on an average, two rupees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annually. This makes 300 rupees for 150 years. How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 must be the men and women who have lost so much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wealth!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has thus been gradually ruined. For want of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men and women lost their all as time went by. Farmers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womenfolk could, during the three months from Fagan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enough yarn to meet the family’s needs [for the year].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with your own hands, you will have yarn at no more than the cost </w:t>
      </w:r>
      <w:r>
        <w:rPr>
          <w:rFonts w:ascii="Times" w:hAnsi="Times" w:eastAsia="Times"/>
          <w:b w:val="0"/>
          <w:i w:val="0"/>
          <w:color w:val="000000"/>
          <w:sz w:val="22"/>
        </w:rPr>
        <w:t>of cotton. Again, if you do the weaving yourselves, you will have the</w:t>
      </w:r>
    </w:p>
    <w:p>
      <w:pPr>
        <w:autoSpaceDN w:val="0"/>
        <w:autoSpaceDE w:val="0"/>
        <w:widowControl/>
        <w:spacing w:line="220" w:lineRule="exact" w:before="30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sect of mendicants following very harsh practices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of month in the Indian calendar, roughly corresponding to March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too, for the price of cotton. The person whom you pay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richer. If, instead, you have the money yourselves, weaving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hands, you will earn more than the assessment [you pay].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this comes to is this, that you can earn the amount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assessment in one year. Even little girls can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>simple calculation.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a prosperous future for your children,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them, as legacy, the idea that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obtain our needs </w:t>
      </w:r>
      <w:r>
        <w:rPr>
          <w:rFonts w:ascii="Times" w:hAnsi="Times" w:eastAsia="Times"/>
          <w:b w:val="0"/>
          <w:i w:val="0"/>
          <w:color w:val="000000"/>
          <w:sz w:val="22"/>
        </w:rPr>
        <w:t>by imports. They should want to use cloth made in this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choose your dresses in imitation of those of the British. 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husband brings any such garments for you and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go about dressed in unbecoming fashions, you should say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none of this husbandly assumption of authority,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 must be one made in this country. They will ask how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sari of fine texture made here. However, if you indeed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saris of such quality, you will have them. A sister once came to me;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wanted money. I asked her of what material her skirt was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said it was made from the covering of her bedding, so much the </w:t>
      </w:r>
      <w:r>
        <w:rPr>
          <w:rFonts w:ascii="Times" w:hAnsi="Times" w:eastAsia="Times"/>
          <w:b w:val="0"/>
          <w:i w:val="0"/>
          <w:color w:val="000000"/>
          <w:sz w:val="22"/>
        </w:rPr>
        <w:t>wiser she was.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use cloth produced in Nadiad. Do not think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much too heavy on the body. If it is, you should see to 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improves and it is no longer heavy. If a child is ill,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medicine, and not abandon him. Likewise, you should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piece of work and then get it improved by the weaver-physician.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wear only such cloth which is made by our weavers.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discard the clothes you have with you. Wear them out.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ones you buy henceforth should be swadeshi. 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swadeshi cloth. Get swadeshi saris made. Win over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and, helping one another, be independent. If you, ladies,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idea well and act upon it, you will say after two years </w:t>
      </w:r>
      <w:r>
        <w:rPr>
          <w:rFonts w:ascii="Times" w:hAnsi="Times" w:eastAsia="Times"/>
          <w:b w:val="0"/>
          <w:i w:val="0"/>
          <w:color w:val="000000"/>
          <w:sz w:val="22"/>
        </w:rPr>
        <w:t>that Gandhi was 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after tomorrow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Bhima ekadashi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People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chaturmas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vow on that day. What is the vow you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</w:t>
      </w:r>
      <w:r>
        <w:rPr>
          <w:rFonts w:ascii="Times" w:hAnsi="Times" w:eastAsia="Times"/>
          <w:b w:val="0"/>
          <w:i/>
          <w:color w:val="000000"/>
          <w:sz w:val="22"/>
        </w:rPr>
        <w:t>ekadashi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?—that you will not wear cloth which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India, that you will wear out what you have, but will not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more foreign material. You should take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chaturmas </w:t>
      </w:r>
      <w:r>
        <w:rPr>
          <w:rFonts w:ascii="Times" w:hAnsi="Times" w:eastAsia="Times"/>
          <w:b w:val="0"/>
          <w:i w:val="0"/>
          <w:color w:val="000000"/>
          <w:sz w:val="22"/>
        </w:rPr>
        <w:t>vow with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Eleventh day of the bright half of </w:t>
      </w:r>
      <w:r>
        <w:rPr>
          <w:rFonts w:ascii="Times" w:hAnsi="Times" w:eastAsia="Times"/>
          <w:b w:val="0"/>
          <w:i/>
          <w:color w:val="000000"/>
          <w:sz w:val="18"/>
        </w:rPr>
        <w:t>Ashadh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roughly corresponding to July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a period of four months; the term signifies a vow of fasting and </w:t>
      </w:r>
      <w:r>
        <w:rPr>
          <w:rFonts w:ascii="Times" w:hAnsi="Times" w:eastAsia="Times"/>
          <w:b w:val="0"/>
          <w:i w:val="0"/>
          <w:color w:val="000000"/>
          <w:sz w:val="18"/>
        </w:rPr>
        <w:t>semi-fasting during the four monsoon months.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to this effect. Your taking the pledge to use cloth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will not by itself satisfy me; you should also persuade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Nadiad cloth. I cannot estimate the resulting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if everyone were to make such a resolution.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this result in no more than a year or two.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among you should learn spinning. It is easy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this because I have done spinning myself. On my right side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and on this side Anasuyabehn; they have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some other ladies do. You have two or three hours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do nothing. You spend them in temples. Telling the beads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temple is dharma, but at the present time real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cloth. To till the land for love of others and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available to the people, to spin for the good of India,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home, and that too not for money—this is the highest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less, you will have followed less of dharma. Even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spins for money will have followed dharma. Women in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should spin two or three hours every day and pass it 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here, gift it to the venture which the friends 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undertaken. The cloth will be cheap then. Next, gift it to Kheda.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has had enough, give it to some other place. As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you that you may live in Nadiad, service of the people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service. It is your dharma to see that Nadiad does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>a burden on other parts or on a foreign country.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my request to the ladies in well-to-do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spin and gift the yarn. Anyone who spins for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three annas a pound [of yarn]. Every pice earned is useful.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money so earned, you can buy your needs. You can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like medicine which you may need. The more you earn,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the gain. This is an excellent means of earning. The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small, the machine simple. The spinning-wheel is priced at two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annas. This is cheap. If you cannot afford this price,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here they will supply a spinning-wheel. A deduction of four </w:t>
      </w:r>
      <w:r>
        <w:rPr>
          <w:rFonts w:ascii="Times" w:hAnsi="Times" w:eastAsia="Times"/>
          <w:b w:val="0"/>
          <w:i w:val="0"/>
          <w:color w:val="000000"/>
          <w:sz w:val="22"/>
        </w:rPr>
        <w:t>annas a month will cover the cost gradually and be fair to you.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swadeshi dharma is a very important one. Through it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India become prosperous. Everything else is mere bookish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theory. This alone is swaraj.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that where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prevails, other things follow. Walking in the way of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>dharma will ensure our uplift. We have no desire to be millionaires.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be so only by doing injustice. The whole population of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cannot have millions, but all can be prosperous. I am here </w:t>
      </w:r>
      <w:r>
        <w:rPr>
          <w:rFonts w:ascii="Times" w:hAnsi="Times" w:eastAsia="Times"/>
          <w:b w:val="0"/>
          <w:i w:val="0"/>
          <w:color w:val="000000"/>
          <w:sz w:val="22"/>
        </w:rPr>
        <w:t>today to show you the way.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hearing me attentively. If you see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idea, swallow this dose. I wish such women to come forward. Out </w:t>
      </w:r>
      <w:r>
        <w:rPr>
          <w:rFonts w:ascii="Times" w:hAnsi="Times" w:eastAsia="Times"/>
          <w:b w:val="0"/>
          <w:i w:val="0"/>
          <w:color w:val="000000"/>
          <w:sz w:val="22"/>
        </w:rPr>
        <w:t>of the 24 hours of the day, you should spend some at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Speak about it to your neighbours and your husband. Just as a </w:t>
      </w:r>
      <w:r>
        <w:rPr>
          <w:rFonts w:ascii="Times" w:hAnsi="Times" w:eastAsia="Times"/>
          <w:b w:val="0"/>
          <w:i w:val="0"/>
          <w:color w:val="000000"/>
          <w:sz w:val="22"/>
        </w:rPr>
        <w:t>good family should have a quern, so also it should have a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If this comes about, Nadiad can produce its needs.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more hunger. Swadeshi is the only right way of passing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doing dharma. Use swadeshi. Produce swadeshi. If we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there is not enough cloth to go round. We can have it,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weaving. If all men and women agree, we can see to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disappears in 11 days. If we but make up our mind,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is simple. We shall have to produce the 75 per cent [of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requirements] at present imported from outside. If all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 this dharma, be sure our emancipation is near at hand, within </w:t>
      </w:r>
      <w:r>
        <w:rPr>
          <w:rFonts w:ascii="Times" w:hAnsi="Times" w:eastAsia="Times"/>
          <w:b w:val="0"/>
          <w:i w:val="0"/>
          <w:color w:val="000000"/>
          <w:sz w:val="22"/>
        </w:rPr>
        <w:t>15 days.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embrace this dharma, I pray. And I pray to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that He may dispose you all to this and prompt you to work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right cause.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20-7-1919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RANCHHODDAS PATWARI</w:t>
      </w:r>
    </w:p>
    <w:p>
      <w:pPr>
        <w:autoSpaceDN w:val="0"/>
        <w:autoSpaceDE w:val="0"/>
        <w:widowControl/>
        <w:spacing w:line="266" w:lineRule="exact" w:before="186" w:after="0"/>
        <w:ind w:left="2870" w:right="0" w:firstLine="2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Monday, Ashadh Sud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7,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RANCHHODBHAI,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several reasons I have postponed resorting to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You will see those reasons in the newspapers.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news will make you happy. But my purpose in giving you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is to let you know that I am now ready to come to Gondal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swadeshi work. So long as I was contemplating to resort to civil</w:t>
      </w:r>
    </w:p>
    <w:p>
      <w:pPr>
        <w:autoSpaceDN w:val="0"/>
        <w:autoSpaceDE w:val="0"/>
        <w:widowControl/>
        <w:spacing w:line="220" w:lineRule="exact" w:before="28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Gandhiji’s proposed visit to Gondal, which he visited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September 1919; also from reference to civil disobedience which was suspended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that year. The source has </w:t>
      </w:r>
      <w:r>
        <w:rPr>
          <w:rFonts w:ascii="Times" w:hAnsi="Times" w:eastAsia="Times"/>
          <w:b w:val="0"/>
          <w:i/>
          <w:color w:val="000000"/>
          <w:sz w:val="18"/>
        </w:rPr>
        <w:t>Ashadh Sud 9,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seems to be a slip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Ashadh Sud 10,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a Monday and corresponded to July 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I had been wondering whether I should tour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I kept thinking that I might be embarrassing friends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extent. Now I do not feel handicapped that way.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the respected Thakore Saheb. I would like to come only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consents. For if the native states extend whole-hearted 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 movement will really flourish and the subjects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will gain in prosperity. Most probably I shall be only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till Friday. I have sent Chi. Maganlal to Kathiawar.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to meet you so that he can fully explain to you this easy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respectfully,</w:t>
      </w:r>
    </w:p>
    <w:p>
      <w:pPr>
        <w:autoSpaceDN w:val="0"/>
        <w:autoSpaceDE w:val="0"/>
        <w:widowControl/>
        <w:spacing w:line="266" w:lineRule="exact" w:before="42" w:after="0"/>
        <w:ind w:left="0" w:right="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4118. Also C.W. 2794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160. LETTER TO PRIVATE SECRETARY TO GOVERNOR </w:t>
      </w:r>
      <w:r>
        <w:rPr>
          <w:rFonts w:ascii="Times" w:hAnsi="Times" w:eastAsia="Times"/>
          <w:b w:val="0"/>
          <w:i/>
          <w:color w:val="000000"/>
          <w:sz w:val="24"/>
        </w:rPr>
        <w:t>OF BOMBAY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8,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duly wait on H. 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 the 12th at 3 p.m. I was sorry to hear from Mr. Griffith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 E. was indisposed. I do hope he has now been completely restored </w:t>
      </w:r>
      <w:r>
        <w:rPr>
          <w:rFonts w:ascii="Times" w:hAnsi="Times" w:eastAsia="Times"/>
          <w:b w:val="0"/>
          <w:i w:val="0"/>
          <w:color w:val="000000"/>
          <w:sz w:val="22"/>
        </w:rPr>
        <w:t>[to health].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6732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LALA RADHA KRISHNA’S CASE</w:t>
      </w:r>
    </w:p>
    <w:p>
      <w:pPr>
        <w:autoSpaceDN w:val="0"/>
        <w:autoSpaceDE w:val="0"/>
        <w:widowControl/>
        <w:spacing w:line="260" w:lineRule="exact" w:before="1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Babu Kalinath Roy’s case was taken up in these columns,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asked by several Punjabi friends why I had not taken up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Krishna’s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which was equally strong, if not stronger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Kalinath Roy’s. I respectfully told the friends that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Lala Radha Krishna’s case and that I would be glad to study it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were sent to me. I have now received the papers,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charge, the defence statement, the judgment, Lala Radha Krishna’s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petitions and the translations of portions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 in the charge-sheet were taken. These are all published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July 8 conveying the Governor’s desire to meet Gandhiji at Poona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 of </w:t>
      </w:r>
      <w:r>
        <w:rPr>
          <w:rFonts w:ascii="Times" w:hAnsi="Times" w:eastAsia="Times"/>
          <w:b w:val="0"/>
          <w:i/>
          <w:color w:val="000000"/>
          <w:sz w:val="18"/>
        </w:rPr>
        <w:t>Pratap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issue. The reader, therefore, has complete data for coming to a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conclusion.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the judgment is a travesty of justice.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is in some respects worse even than Babu Kalinath Roy’s.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startling headlines as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The accused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sentenced not on a section of the Indian Penal Code but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temporarily framed as a war measure. My meaning will be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reader has the rule itself before him. Let me remind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rule passed by the Legislative Council. It is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promulgated by the Government under the powers granted to it by the </w:t>
      </w:r>
      <w:r>
        <w:rPr>
          <w:rFonts w:ascii="Times" w:hAnsi="Times" w:eastAsia="Times"/>
          <w:b w:val="0"/>
          <w:i w:val="0"/>
          <w:color w:val="000000"/>
          <w:sz w:val="22"/>
        </w:rPr>
        <w:t>Defence of India Act. Here is the whole of it:</w:t>
      </w:r>
    </w:p>
    <w:p>
      <w:pPr>
        <w:autoSpaceDN w:val="0"/>
        <w:autoSpaceDE w:val="0"/>
        <w:widowControl/>
        <w:spacing w:line="260" w:lineRule="exact" w:before="48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  Whoever by words, either spoken or written, or by signs, or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visible representations or otherwise, publishes or circulates any statement, </w:t>
      </w:r>
      <w:r>
        <w:rPr>
          <w:rFonts w:ascii="Times" w:hAnsi="Times" w:eastAsia="Times"/>
          <w:b w:val="0"/>
          <w:i w:val="0"/>
          <w:color w:val="000000"/>
          <w:sz w:val="18"/>
        </w:rPr>
        <w:t>rumour or report—</w:t>
      </w:r>
    </w:p>
    <w:p>
      <w:pPr>
        <w:autoSpaceDN w:val="0"/>
        <w:tabs>
          <w:tab w:pos="1270" w:val="left"/>
          <w:tab w:pos="1730" w:val="left"/>
        </w:tabs>
        <w:autoSpaceDE w:val="0"/>
        <w:widowControl/>
        <w:spacing w:line="260" w:lineRule="exact" w:before="40" w:after="0"/>
        <w:ind w:left="9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false and which he has no reasonable ground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to be true, with intent to cause, or which is likely to cause, fear or </w:t>
      </w:r>
      <w:r>
        <w:rPr>
          <w:rFonts w:ascii="Times" w:hAnsi="Times" w:eastAsia="Times"/>
          <w:b w:val="0"/>
          <w:i w:val="0"/>
          <w:color w:val="000000"/>
          <w:sz w:val="18"/>
        </w:rPr>
        <w:t>alarm to the public or to any section of the public; or</w:t>
      </w:r>
    </w:p>
    <w:p>
      <w:pPr>
        <w:autoSpaceDN w:val="0"/>
        <w:tabs>
          <w:tab w:pos="1270" w:val="left"/>
          <w:tab w:pos="1730" w:val="left"/>
        </w:tabs>
        <w:autoSpaceDE w:val="0"/>
        <w:widowControl/>
        <w:spacing w:line="260" w:lineRule="exact" w:before="100" w:after="0"/>
        <w:ind w:left="9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intent to jeopardize, or which is likely to jeopardize,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of His Majesty’s forces by land or sea, or the success of the forces </w:t>
      </w:r>
      <w:r>
        <w:rPr>
          <w:rFonts w:ascii="Times" w:hAnsi="Times" w:eastAsia="Times"/>
          <w:b w:val="0"/>
          <w:i w:val="0"/>
          <w:color w:val="000000"/>
          <w:sz w:val="18"/>
        </w:rPr>
        <w:t>of any power in alliance with His Majesty; or</w:t>
      </w:r>
    </w:p>
    <w:p>
      <w:pPr>
        <w:autoSpaceDN w:val="0"/>
        <w:tabs>
          <w:tab w:pos="1270" w:val="left"/>
          <w:tab w:pos="1730" w:val="left"/>
        </w:tabs>
        <w:autoSpaceDE w:val="0"/>
        <w:widowControl/>
        <w:spacing w:line="260" w:lineRule="exact" w:before="100" w:after="0"/>
        <w:ind w:left="9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intent to prejudice, or which is likely to prejudice, His </w:t>
      </w:r>
      <w:r>
        <w:rPr>
          <w:rFonts w:ascii="Times" w:hAnsi="Times" w:eastAsia="Times"/>
          <w:b w:val="0"/>
          <w:i w:val="0"/>
          <w:color w:val="000000"/>
          <w:sz w:val="18"/>
        </w:rPr>
        <w:t>Majesty’s relations with Foreign Powers; or</w:t>
      </w:r>
    </w:p>
    <w:p>
      <w:pPr>
        <w:autoSpaceDN w:val="0"/>
        <w:tabs>
          <w:tab w:pos="1270" w:val="left"/>
          <w:tab w:pos="1730" w:val="left"/>
        </w:tabs>
        <w:autoSpaceDE w:val="0"/>
        <w:widowControl/>
        <w:spacing w:line="260" w:lineRule="exact" w:before="100" w:after="0"/>
        <w:ind w:left="9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intent to promote, or which is likely to promote, feelings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enmity and hatred between different classes of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>subjects—</w:t>
      </w:r>
    </w:p>
    <w:p>
      <w:pPr>
        <w:autoSpaceDN w:val="0"/>
        <w:autoSpaceDE w:val="0"/>
        <w:widowControl/>
        <w:spacing w:line="260" w:lineRule="exact" w:before="10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punishable with imprisonment of either description for a term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extend to three years, and shall also be liable to fine, or if it is proved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did so with intent to assist the King’s enemies with death,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transportation for life or imprisonment for a term which may extend to ten </w:t>
      </w:r>
      <w:r>
        <w:rPr>
          <w:rFonts w:ascii="Times" w:hAnsi="Times" w:eastAsia="Times"/>
          <w:b w:val="0"/>
          <w:i w:val="0"/>
          <w:color w:val="000000"/>
          <w:sz w:val="18"/>
        </w:rPr>
        <w:t>years.</w:t>
      </w:r>
    </w:p>
    <w:p>
      <w:pPr>
        <w:autoSpaceDN w:val="0"/>
        <w:autoSpaceDE w:val="0"/>
        <w:widowControl/>
        <w:spacing w:line="280" w:lineRule="exact" w:before="4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No court shall take cognisance of any offence against this rule save </w:t>
      </w:r>
      <w:r>
        <w:rPr>
          <w:rFonts w:ascii="Times" w:hAnsi="Times" w:eastAsia="Times"/>
          <w:b w:val="0"/>
          <w:i w:val="0"/>
          <w:color w:val="000000"/>
          <w:sz w:val="18"/>
        </w:rPr>
        <w:t>upon complaint made by order of, or under authority from, the Governor-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General-in-Council, the Local Government or some officer empowered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Governor-General-in-Council in this behalf.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noticed that the rule is so drastic that an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 could not be taken cognisance of except under special </w:t>
      </w:r>
      <w:r>
        <w:rPr>
          <w:rFonts w:ascii="Times" w:hAnsi="Times" w:eastAsia="Times"/>
          <w:b w:val="0"/>
          <w:i w:val="0"/>
          <w:color w:val="000000"/>
          <w:sz w:val="22"/>
        </w:rPr>
        <w:t>orders of the Government or some officer appointed in this behalf.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turn to the indictment. Now a charge-sheet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no avoidable inaccuracies and no innuendoes. But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indictment contains material inaccuracies. One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claimed by the prosecution to be false is that the accused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his paper that “they (the crowd) were fired at in Delhi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cause”. Now this is a dangerous inaccuracy. The passage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reads, “they were, </w:t>
      </w:r>
      <w:r>
        <w:rPr>
          <w:rFonts w:ascii="Times" w:hAnsi="Times" w:eastAsia="Times"/>
          <w:b w:val="0"/>
          <w:i/>
          <w:color w:val="000000"/>
          <w:sz w:val="22"/>
        </w:rPr>
        <w:t>at least from their point of 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fired at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cause.”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italicized have been omitted from the charge,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 different meaning to the writing from the one intended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writer. From the third item, too, the relevant portion which alters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accused’s meaning in his favour has been omitted.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concludes, “the people threw stones and brickbats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authorities had already taken the initiative.” The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qualifying sentence in the article from which the above is </w:t>
      </w:r>
      <w:r>
        <w:rPr>
          <w:rFonts w:ascii="Times" w:hAnsi="Times" w:eastAsia="Times"/>
          <w:b w:val="0"/>
          <w:i w:val="0"/>
          <w:color w:val="000000"/>
          <w:sz w:val="22"/>
        </w:rPr>
        <w:t>extracted is: “</w:t>
      </w:r>
      <w:r>
        <w:rPr>
          <w:rFonts w:ascii="Times" w:hAnsi="Times" w:eastAsia="Times"/>
          <w:b w:val="0"/>
          <w:i/>
          <w:color w:val="000000"/>
          <w:sz w:val="22"/>
        </w:rPr>
        <w:t>But it is possible that somebody among this huge crowd</w:t>
      </w:r>
    </w:p>
    <w:p>
      <w:pPr>
        <w:autoSpaceDN w:val="0"/>
        <w:autoSpaceDE w:val="0"/>
        <w:widowControl/>
        <w:spacing w:line="260" w:lineRule="exact" w:before="10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might have thrown stones on the police officers (before they resorted </w:t>
      </w:r>
      <w:r>
        <w:rPr>
          <w:rFonts w:ascii="Times" w:hAnsi="Times" w:eastAsia="Times"/>
          <w:b w:val="0"/>
          <w:i/>
          <w:color w:val="000000"/>
          <w:sz w:val="22"/>
        </w:rPr>
        <w:t>to firing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Even admitting this to be true, we say that the wisdom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prudence of the authorities demanded that some other method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firing guns should have been adopted with a view to suppress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disturbance.” This sentence with the portion italicized again alters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meaning. If such an ommission was made by a defendant,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amount to </w:t>
      </w:r>
      <w:r>
        <w:rPr>
          <w:rFonts w:ascii="Times" w:hAnsi="Times" w:eastAsia="Times"/>
          <w:b w:val="0"/>
          <w:i/>
          <w:color w:val="000000"/>
          <w:sz w:val="22"/>
        </w:rPr>
        <w:t>suppressio veri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he would rightly put himself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court. Done by the prosecution, the omission has passed muster,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reality it is far more dangerous than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suppressio veri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defendant. The Crown by a material omission, intended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may succeed in bringing about an unjust conviction, as it </w:t>
      </w:r>
      <w:r>
        <w:rPr>
          <w:rFonts w:ascii="Times" w:hAnsi="Times" w:eastAsia="Times"/>
          <w:b w:val="0"/>
          <w:i w:val="0"/>
          <w:color w:val="000000"/>
          <w:sz w:val="22"/>
        </w:rPr>
        <w:t>appears to have done in this case.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paragraph of the charge contains an unpardonable </w:t>
      </w:r>
      <w:r>
        <w:rPr>
          <w:rFonts w:ascii="Times" w:hAnsi="Times" w:eastAsia="Times"/>
          <w:b w:val="0"/>
          <w:i w:val="0"/>
          <w:color w:val="000000"/>
          <w:sz w:val="22"/>
        </w:rPr>
        <w:t>innuendo: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accused has published a number of seditious and inflammatory articles, but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Crown prefers to proceed under Rule 25.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that the accused has written “seditious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inflammatory” articles could only be calculated to prejudice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defence. I have never seen an indictment so loosely drawn up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argumentative as this. In a properly constituted court of law,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it would have been ruled out of order and the accused set </w:t>
      </w:r>
      <w:r>
        <w:rPr>
          <w:rFonts w:ascii="Times" w:hAnsi="Times" w:eastAsia="Times"/>
          <w:b w:val="0"/>
          <w:i w:val="0"/>
          <w:color w:val="000000"/>
          <w:sz w:val="22"/>
        </w:rPr>
        <w:t>free without having to enter upon any defence.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judgment, too, I am sorry to say, leaves the same impression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one’s mind that the charge does—an impression of prejudice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haste. It says: “The prosecution have also established that 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statements is false.” Now I have, I hope, already demonstrated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two of the statements in the indictment would not be false,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statements </w:t>
      </w:r>
      <w:r>
        <w:rPr>
          <w:rFonts w:ascii="Times" w:hAnsi="Times" w:eastAsia="Times"/>
          <w:b w:val="0"/>
          <w:i/>
          <w:color w:val="000000"/>
          <w:sz w:val="22"/>
        </w:rPr>
        <w:t>torn from their context and incomplete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evidence to prove the falsity of such incomplete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possibly be permitted to injure the accused. There remain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statements to be examined. The first statement is, “By the evening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31st March, forty Hindus and Mussulmans had been killed.”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would be quite clear to anybody perusing the judgment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it is not known how many persons were killed. I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deciding factor in examining the falseness or otherwise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statement is not the number killed but whether any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at all. If anything  could then alarm the people, it was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firing, not necessarily the number killed. And the fact of firing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denied. As to the number, the newspapers including the Anglo-Indian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had different versions. The learned judge dismisses the plea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respectable papers contained about the same statements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I submit that it was a relevant plea in order to establish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defendant’s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showing that he had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for believing the statements he published.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made by the accused is, “It cannot be denied that most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killed or wounded were innocent.” Lala Radha Krishna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pertinently observes that “the Delhi authorities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this view and in order to provide for the innocent sufferers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opened a public fund”. Let me add to this that no attempt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Crown to show that even one man killed or wounded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crowd was guilty of any act of violence himself.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merely to have relied upon the fact that those who were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“members of a violent and dangerous mob”. That fact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prove that those actually killed were guilty of violence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accused in his articles complained that the innocent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guilty. His complaint naturally was that the firing was at all </w:t>
      </w:r>
      <w:r>
        <w:rPr>
          <w:rFonts w:ascii="Times" w:hAnsi="Times" w:eastAsia="Times"/>
          <w:b w:val="0"/>
          <w:i w:val="0"/>
          <w:color w:val="000000"/>
          <w:sz w:val="22"/>
        </w:rPr>
        <w:t>resorted to.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necessary to examine the rule under which the accused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charged. Lala Radha Krishna was charged under sub-clause (a)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sub-section I of Rule 25. In order to establish the guilt of the accused, </w:t>
      </w:r>
      <w:r>
        <w:rPr>
          <w:rFonts w:ascii="Times" w:hAnsi="Times" w:eastAsia="Times"/>
          <w:b w:val="0"/>
          <w:i w:val="0"/>
          <w:color w:val="000000"/>
          <w:sz w:val="22"/>
        </w:rPr>
        <w:t>it is necessary to prove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 that the statement is false;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 that the accused “has no reasonable ground to believe it to </w:t>
      </w:r>
      <w:r>
        <w:rPr>
          <w:rFonts w:ascii="Times" w:hAnsi="Times" w:eastAsia="Times"/>
          <w:b w:val="0"/>
          <w:i w:val="0"/>
          <w:color w:val="000000"/>
          <w:sz w:val="22"/>
        </w:rPr>
        <w:t>be true”;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 that it is published “with intent to cause”, or it “is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cause fear or alarm to the public”.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made abundantly clear in the foregoing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have not been proved to be false, and that even if they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not been proved that the accused “had no reasonable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believing them to be proved”. On the contrary, the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gives clearly the grounds of his belief and lastly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never proved that there was any “intent to cause fear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alarm”, or that “there was likely to be any fear or alarm to the 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satisfied that the publishing and circulating of these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did actually cause fear and alarm to the public.”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Krishna observes on this point, “The prosecution witnesses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unable to cite any specific instances of such alarm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>caused by the articles in question.”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judgment takes no note of the antecedents of Lala Radha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Krishna, of the fact that although there was not the slightest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regret for anything he had written, he expressed it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to the court for any unconscious exaggerations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material fact that the error, if error it was, regarding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dead was corrected by him as soon as the official 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published and that he published too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Civil and Military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version. This seems to be a question of manifest injustice.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Lala Radha Krishna’s petition for release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the attention of His Honour the Lieutenant-Governor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We hope that the public and the Press throughout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support the prayer for justice and that it will not go in vain.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12-7-1919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60" w:lineRule="exact" w:before="32" w:after="326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PRIVATE SECRETARY TO LIEUTENANT-</w:t>
      </w:r>
      <w:r>
        <w:rPr>
          <w:rFonts w:ascii="Times" w:hAnsi="Times" w:eastAsia="Times"/>
          <w:b w:val="0"/>
          <w:i/>
          <w:color w:val="000000"/>
          <w:sz w:val="24"/>
        </w:rPr>
        <w:t>GOVERNOR</w:t>
      </w:r>
    </w:p>
    <w:p>
      <w:pPr>
        <w:sectPr>
          <w:pgSz w:w="9360" w:h="12960"/>
          <w:pgMar w:top="68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sectPr>
          <w:type w:val="continuous"/>
          <w:pgSz w:w="9360" w:h="12960"/>
          <w:pgMar w:top="686" w:right="1390" w:bottom="478" w:left="1440" w:header="720" w:footer="720" w:gutter="0"/>
          <w:cols w:num="2" w:equalWidth="0">
            <w:col w:w="4268" w:space="0"/>
            <w:col w:w="226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286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12,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686" w:right="1390" w:bottom="478" w:left="1440" w:header="720" w:footer="720" w:gutter="0"/>
          <w:cols w:num="2" w:equalWidth="0">
            <w:col w:w="4268" w:space="0"/>
            <w:col w:w="226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dealing with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Radha Krishna, the Editor of the </w:t>
      </w:r>
      <w:r>
        <w:rPr>
          <w:rFonts w:ascii="Times" w:hAnsi="Times" w:eastAsia="Times"/>
          <w:b w:val="0"/>
          <w:i/>
          <w:color w:val="000000"/>
          <w:sz w:val="22"/>
        </w:rPr>
        <w:t>Pratap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submission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I understand that the case is under His Honour’s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at the present moment. May I hope that Lala Radha </w:t>
      </w:r>
      <w:r>
        <w:rPr>
          <w:rFonts w:ascii="Times" w:hAnsi="Times" w:eastAsia="Times"/>
          <w:b w:val="0"/>
          <w:i w:val="0"/>
          <w:color w:val="000000"/>
          <w:sz w:val="22"/>
        </w:rPr>
        <w:t>Krishna’s sentence will be remitted ?</w:t>
      </w:r>
    </w:p>
    <w:p>
      <w:pPr>
        <w:autoSpaceDN w:val="0"/>
        <w:autoSpaceDE w:val="0"/>
        <w:widowControl/>
        <w:spacing w:line="220" w:lineRule="exact" w:before="46" w:after="0"/>
        <w:ind w:left="0" w:right="5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6765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LETTER TO SUNDER 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2" w:lineRule="exact" w:before="90" w:after="0"/>
        <w:ind w:left="4896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12, 1919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 enclose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Lala Radha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Krishna’s case. In my opinion, it is as bad as, if not worse than,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Kalinath Roy’s case, and I think you should respond all the quicker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Lala Radha Krishna, he not being as influential as Mr. Roy.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same procedure should be followed as in the case of Mr. Roy.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 single memorial instead of separate ones from lawyers,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editors, and the general public, will answer the purpose.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be held, as the matter is still under the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Punjab Government. Resolutions at public meetings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Viceroy and the Lieutenant-Governor. I need hardly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promptitude is necessary to secure a ready relief.</w:t>
      </w:r>
    </w:p>
    <w:p>
      <w:pPr>
        <w:autoSpaceDN w:val="0"/>
        <w:autoSpaceDE w:val="0"/>
        <w:widowControl/>
        <w:spacing w:line="22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6741</w:t>
      </w:r>
    </w:p>
    <w:p>
      <w:pPr>
        <w:autoSpaceDN w:val="0"/>
        <w:autoSpaceDE w:val="0"/>
        <w:widowControl/>
        <w:spacing w:line="220" w:lineRule="exact" w:before="30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12-7-1919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 Uttar Pradesh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8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164. SPEECH ON SWADESHI AT FERGUSSON COLLEGE,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POONA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1919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addressing the students in Hindi, Mr. Gandhi said the question of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the question of language, and he would prefer to address them in their lingua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franca, Hindi, rather than in English; but it was about swadeshi in respect to clothing </w:t>
      </w:r>
      <w:r>
        <w:rPr>
          <w:rFonts w:ascii="Times" w:hAnsi="Times" w:eastAsia="Times"/>
          <w:b w:val="0"/>
          <w:i w:val="0"/>
          <w:color w:val="000000"/>
          <w:sz w:val="18"/>
        </w:rPr>
        <w:t>that he was there to speak to them.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Harold Mann had surveyed the conditions in a Deccan village near Poona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had observed that a large part of the population was without work for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year and had to depend on daily labour, e.g., carrying milk to Poona,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in the Ammunition Factory,  etc.,  and  that for the most part it was the males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who found work in this direction. How, asked Mr. Gandhi, did the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 themselves? They had no work, or they employed themselves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unprofitable work. That was the condition all over India. Sir Dinsha Wachha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calculated that during the period of the war, they had much less cloth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consumption than they had in the five years preceding the war. Should they wait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mills to supply the shortage of cloth from which they were suffering ? asked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Gandhi. It would take years before the mills could come effectively to their rescue.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alone could effectively and without loss of time supplement their supply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cloth. Sir William Hunter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calculated that one-tenth of their population scarcely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one meal per day. The speaker’s own experience of the peasant in Champaran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proved the truth of the calculation. He could say that most of the peasants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had to rest satisfied with scanty meals. He said Mrs. Gandhi herself went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in the villages of the Champaran District and she revealed to him the painful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many of the women had not sufficient clothing to  cover themselves with,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some of them had not had their bath for days together for want of clothing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for the dirty scanty clothing on their bodies, which they could ill afford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wash! Thousands of peasants burnt away their precious manure in winter to warm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with, only because they had nothing wherewith to buy warm clothing.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what was at the root of all this misery? One hundred and fifty years ago,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their own cotton, spun it and wove out of it their own cloth; today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depend on foreign market. It would be tormenting to him to relate, and to them to </w:t>
      </w:r>
      <w:r>
        <w:rPr>
          <w:rFonts w:ascii="Times" w:hAnsi="Times" w:eastAsia="Times"/>
          <w:b w:val="0"/>
          <w:i w:val="0"/>
          <w:color w:val="000000"/>
          <w:sz w:val="18"/>
        </w:rPr>
        <w:t>hear,  the painful process of the extinction of their handicrafts ill the past.   It was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auspices of the Philosophical Club, R. P. Paranjapye, the Principal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College presiding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1840-l900; historian, an authority on Indian affairs;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Empire;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served in India for 25 years, and was sympathetic to Indian aspirations; </w:t>
      </w:r>
      <w:r>
        <w:rPr>
          <w:rFonts w:ascii="Times" w:hAnsi="Times" w:eastAsia="Times"/>
          <w:b w:val="0"/>
          <w:i w:val="0"/>
          <w:color w:val="000000"/>
          <w:sz w:val="18"/>
        </w:rPr>
        <w:t>member of the British Committee of the Indian National Congress in London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75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them—the students, who were the hope of the future—to study the conditions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agriculturists, to think of how their lot could be improved and to set to them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 of their own lives. They themselves could learn spinning and weaving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 time, and go from village to village preaching to the peasants the need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and explaining to them how they could fight starvation and famine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filling their time with spinning yarn and weaving cloth out of it. It was a serious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affairs for any country if its peasant population had to remain without work for six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in the year. He explained to them the three vows that he had placed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public, but told them that the purest swadeshi consisted in using cloth woven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handlooms out of hand-spun yarn. The question of machine-made cloth apart,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it was undoubted that the clothing he wore was more artistic than what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wore. Art, he explained, lay in producing something which could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exactly imitated, which had on it the stamp of some ideal, which in short,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soul of the artist in it. Machine-made cloth had no soul in it. As to the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durability of hand-woven cloth, there was scarcely any doubt. But if the audience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share his views on art, they had the Indian mill-made cloth  to fall back upon </w:t>
      </w:r>
      <w:r>
        <w:rPr>
          <w:rFonts w:ascii="Times" w:hAnsi="Times" w:eastAsia="Times"/>
          <w:b w:val="0"/>
          <w:i w:val="0"/>
          <w:color w:val="000000"/>
          <w:sz w:val="18"/>
        </w:rPr>
        <w:t>while the peasants could manufacture their own yarn and cloth in  their cottages.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point of view, then, of rejuvenation of their lost art, of service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Motherland, and of protection of their peasant population, swadeshi was a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which none of them could do. For some time to come, they would have to 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with cloth of a coarse texture, but it was little sacrifice on their part, </w:t>
      </w:r>
      <w:r>
        <w:rPr>
          <w:rFonts w:ascii="Times" w:hAnsi="Times" w:eastAsia="Times"/>
          <w:b w:val="0"/>
          <w:i w:val="0"/>
          <w:color w:val="000000"/>
          <w:sz w:val="18"/>
        </w:rPr>
        <w:t>considering the mighty issues involved.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emphasized that he did not hold out the handloom as a competitor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power-loom. The objective was not that the former should supplant the latter.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 was rather that the former should supplement the latter. What he meant to say,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was that any amount of progress in our mill industry could not improve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of our agriculturists. Only a revival of cottage industries, viz.,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hand-spinning  and hand-weaving, could work their economic salvation. He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discuss  the whole question with their professors and that both they and </w:t>
      </w:r>
      <w:r>
        <w:rPr>
          <w:rFonts w:ascii="Times" w:hAnsi="Times" w:eastAsia="Times"/>
          <w:b w:val="0"/>
          <w:i w:val="0"/>
          <w:color w:val="000000"/>
          <w:sz w:val="18"/>
        </w:rPr>
        <w:t>the professors would  see their way to support swadeshi in a religious spirit.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 Paranjapye, in rising to thank Mr. Gandhi, said that as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 in Hindi, he could not follow him fully. He could only get the gist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remarks.  But he could guess the rest. He then mentioned some of the grounds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he said,  he was opposed to the idea of what he thought to be a crusade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unpractical nature.  One hundred years ago, he said, they might have produced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cloth; similarly, they travelled large distances by means of primitive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bullock-carts and their caravans  brought in and took out commodities to and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country in that primitive  fashion. The railways had then come and ruined the </w:t>
      </w:r>
      <w:r>
        <w:rPr>
          <w:rFonts w:ascii="Times" w:hAnsi="Times" w:eastAsia="Times"/>
          <w:b w:val="0"/>
          <w:i w:val="0"/>
          <w:color w:val="000000"/>
          <w:sz w:val="18"/>
        </w:rPr>
        <w:t>profession of</w:t>
      </w:r>
      <w:r>
        <w:rPr>
          <w:rFonts w:ascii="Times" w:hAnsi="Times" w:eastAsia="Times"/>
          <w:b w:val="0"/>
          <w:i w:val="0"/>
          <w:color w:val="000000"/>
          <w:sz w:val="18"/>
        </w:rPr>
        <w:t>those carters. Did Mr. Gandhi wish that the railways should be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destroyed and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primitive means of trade  and communications be restored instead?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vain, he maintained, to strive to turn  back the tide of time, and to seek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of an economic question in a sentimental  way. Similarly, it would be absurd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that the printing presses which had  supplanted the copyists of the olden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go, and allow the copyists to minister  again to our needs of writing. . .  .He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made up his mind in the matter, but Mr.  Gandhi had left him unconvinced.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16-7-1919</w:t>
      </w:r>
    </w:p>
    <w:p>
      <w:pPr>
        <w:autoSpaceDN w:val="0"/>
        <w:autoSpaceDE w:val="0"/>
        <w:widowControl/>
        <w:spacing w:line="260" w:lineRule="exact" w:before="40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SPEECH ON SWADESHI AT CITIZENS’</w:t>
      </w:r>
      <w:r>
        <w:rPr>
          <w:rFonts w:ascii="Times" w:hAnsi="Times" w:eastAsia="Times"/>
          <w:b w:val="0"/>
          <w:i/>
          <w:color w:val="000000"/>
          <w:sz w:val="24"/>
        </w:rPr>
        <w:t>MEETING, POONA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1919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was introduced to the audience by Mr. Khadilkar,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in Hindi, that at the outset he wanted to discuss swadeshi not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standpoint, but from an economic and religious one. Swadeshi,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it, was broad-based on certain religious and economic principles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which all men from the Viceroy to his peons downwards might accept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recognized no distinction as of the Moderates or the Extremists among its votaries,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was such that it was possible to bring men of all races, castes and creeds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influence. There was thus no place in it for boycott, which was the predominant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 in, or which practically meant, the swadeshi of a few years ago. He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to request them with all the force that he could command to keep the thought </w:t>
      </w:r>
      <w:r>
        <w:rPr>
          <w:rFonts w:ascii="Times" w:hAnsi="Times" w:eastAsia="Times"/>
          <w:b w:val="0"/>
          <w:i w:val="0"/>
          <w:color w:val="000000"/>
          <w:sz w:val="18"/>
        </w:rPr>
        <w:t>of boycott away from their minds while thinking of swadeshi.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recalled a day when just after his return from South Africa he visited Poona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said at a meetingthat what Poona thought one day, the rest of India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on the next. He said he was still of the same opinion. He believed that no 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could compare with Poona in its learning and its self-sacrifice, and he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that if Poona saw eye to eye with him in the matter of swadeshi, it would relieve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from half of the task. What, in his opinion, Poona lacked was faith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self-confidence. Poona still believed, be thought, that there was no salvation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being Westernized. It was only when Poona disabused itself of this belief that it </w:t>
      </w:r>
      <w:r>
        <w:rPr>
          <w:rFonts w:ascii="Times" w:hAnsi="Times" w:eastAsia="Times"/>
          <w:b w:val="0"/>
          <w:i w:val="0"/>
          <w:color w:val="000000"/>
          <w:sz w:val="18"/>
        </w:rPr>
        <w:t>could truly help in raising the country from its despondency.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to explain swadeshi, Mr. Gandhi drew a homely analogy.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Supposing, he said, a man had ample provisions and a wife to prepare out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dainty dishes for him, and if in spite of it he sent for his dishes from an outside hotel </w:t>
      </w:r>
      <w:r>
        <w:rPr>
          <w:rFonts w:ascii="Times" w:hAnsi="Times" w:eastAsia="Times"/>
          <w:b w:val="0"/>
          <w:i w:val="0"/>
          <w:color w:val="000000"/>
          <w:sz w:val="18"/>
        </w:rPr>
        <w:t>how should they describe him? They should, he said, regard him as one out of his</w:t>
      </w:r>
    </w:p>
    <w:p>
      <w:pPr>
        <w:autoSpaceDN w:val="0"/>
        <w:autoSpaceDE w:val="0"/>
        <w:widowControl/>
        <w:spacing w:line="220" w:lineRule="exact" w:before="3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followed a few remarks by Gandhiji as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while</w:t>
      </w:r>
      <w:r>
        <w:rPr>
          <w:rFonts w:ascii="Times" w:hAnsi="Times" w:eastAsia="Times"/>
          <w:b w:val="0"/>
          <w:i w:val="0"/>
          <w:color w:val="000000"/>
          <w:sz w:val="18"/>
        </w:rPr>
        <w:t>publi-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shing the report of his speech;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on Principal Paranjapye’s  Observations”, </w:t>
      </w:r>
      <w:r>
        <w:rPr>
          <w:rFonts w:ascii="Times" w:hAnsi="Times" w:eastAsia="Times"/>
          <w:b w:val="0"/>
          <w:i w:val="0"/>
          <w:color w:val="000000"/>
          <w:sz w:val="18"/>
        </w:rPr>
        <w:t>16-7-1919.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senses. Similarly, a nation, which acted in the way this man did, could not but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characterized as one out of its senses, and India was an instance in point.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hundred-and fifty years ago, she produced her own cloth and produced fabrics of cotton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silk woven into a texture the fineness of which no cloth produced anywhere else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world could compete with. And today she depended on foreign countries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part of her cloth. Last year, for instance, India paid 60 crores of rupees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imported from abroad. This dependence was at once an act of folly and of sin.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given up their old profession of producing their own cloth, they had busied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with something more profitable, Mr. Gandhi said, he would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quarrel. But the fact was that they had not done so. The peasant population, i.e.,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and forty million of our whole population, spent six months in the year idly.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lived among the agriculturists of Kaira and Champaran and he knew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 without work for half the part of the year. The condition of these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improved unless they became self-supporting which for them meant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earning of their living and manufacture of their cloth by hand-spinning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hand-weaving. And here he instanced the case of Vijapur, a village near Ahmedabad,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owing to the indefatigable efforts of Mrs. Gangabai Mazumdar, a widow of fine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patriotism and selflessness, four hundred Mussulman women who had before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and who on account of the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not go out to work, added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income by spinning cotton in their own homes. It was Gangabai who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employment to those unemployed and her example deserved to be copied everywhere.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argued Mr. Gandhi, they should bethink themselves of England and Germany,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they tackled their food problem during the war, how they turned fallow land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arable and grew potatoes on it in six months’ time. Spinning and weaving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was surely a less difficult task than growing potatoes. That, however,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aspect of the question. He had still to put before them the question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standpoint. He had defined swadeshi as restricting oneself to the use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of one’s immediate surroundings to the exclusion of the more remote.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it was scarcely humane for people to prefer remote surroundings to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nearest themselves, and humanity, said the great Tulsidas, was the basis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religion. He felt that the first and elementary duty of man was to use and serve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neighbours and that if he went farther for his needs and services, it argued on his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regard for self than for others. Mr Gandhi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wasted a considerable part of our precious spare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behoves us now to bestir ourselves to utilize it and to dedicate </w:t>
      </w:r>
      <w:r>
        <w:rPr>
          <w:rFonts w:ascii="Times" w:hAnsi="Times" w:eastAsia="Times"/>
          <w:b w:val="0"/>
          <w:i w:val="0"/>
          <w:color w:val="000000"/>
          <w:sz w:val="22"/>
        </w:rPr>
        <w:t>our labour to the land of our birth.</w:t>
      </w:r>
    </w:p>
    <w:p>
      <w:pPr>
        <w:autoSpaceDN w:val="0"/>
        <w:autoSpaceDE w:val="0"/>
        <w:widowControl/>
        <w:spacing w:line="240" w:lineRule="exact" w:before="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explained to them three swadeshi vows.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wished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share his view that there was more art in hand-spun and hand-woven cloth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manufactured in factories. Even supposing that there could be one day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mills enough to supply all the cloth they needed, there was nothing wherewith the </w:t>
      </w:r>
      <w:r>
        <w:rPr>
          <w:rFonts w:ascii="Times" w:hAnsi="Times" w:eastAsia="Times"/>
          <w:b w:val="0"/>
          <w:i w:val="0"/>
          <w:color w:val="000000"/>
          <w:sz w:val="18"/>
        </w:rPr>
        <w:t>women of the country could employ their sparetime better, or wherewith those who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“Swadeshi Sabha Rules’ before 1-7-1919.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no means of honourable living could get a means more honourable than spinning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weaving. The chief part of swadeshi activity was production of. as much cloth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possible, and the need of it could not be overestimated. Perseverance, patriotism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self-sacrifice were the essentials of success in their programme and Mr. Gandhi hoped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Poona would respond enthusiastically to his call and justify its proud traditions.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16-7-1919</w:t>
      </w:r>
    </w:p>
    <w:p>
      <w:pPr>
        <w:autoSpaceDN w:val="0"/>
        <w:autoSpaceDE w:val="0"/>
        <w:widowControl/>
        <w:spacing w:line="292" w:lineRule="exact" w:before="37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R. B. EWBANK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63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MR. EWBANK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12, 1919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so much for your letter of the 12th instant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offer to meet the Committee of the Swadeshi Sabha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a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with His Excellency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promised to discuss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expect to wait on the Governor again very soon and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more fully with him. I hope then to write [to] you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on a day that will suit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reasons for not taking the Swadeshi vow.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anxious for is your general and active support in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by the agricultural population. I feel that that way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aneasy solution of our present and future difficulties about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poverty of the masses. But I shall not anticipate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I am glad and thankful for your promised support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inquiry about my health. I am as well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without the rest I need for some months and which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I cannot give myself.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acknowledges the addressee’s letter dated July 12. For an earlier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dated July 3 to the addressee,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R.B. Ewbank”, 3-7-1919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 of Co-operative Societies,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Central Swadeshi Sabha which was inaugurated on July 1, 1919;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“Swadeshi Sabha Rules”, Before 1-7-1919.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met the Governor of Bombay on July 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4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2890" w:right="0" w:firstLine="2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Sunday, Ashadh Vad 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13,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returned from Poona only today.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the Governor for nearly two hours. The result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will be suspended. I must wait for the Viceroy’s letter.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latter wanted me to suspend the satyagraha for the present,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ready to do so. I shall know in a day or two what I am to do.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happened in the Transvaal is happening here. The sum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2,500 which was received is to be credited to the satyagraha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is to be used at my discretion for the purpose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Write to Chi. Maganlal wherever he happens to be,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go and spend a day or more at Gondal. He should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Ranchhodbhai and have a talk with him. If Ranchhodbhai understands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in a personal talk, he can do something immediately.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help about looms, etc. I think we shall need quite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to have been told by Anasuyabehn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had been handed to you on behalf of Ambalal. About </w:t>
      </w:r>
      <w:r>
        <w:rPr>
          <w:rFonts w:ascii="Times" w:hAnsi="Times" w:eastAsia="Times"/>
          <w:b w:val="0"/>
          <w:i w:val="0"/>
          <w:color w:val="000000"/>
          <w:sz w:val="22"/>
        </w:rPr>
        <w:t>Somanath Rupji, talk to Girjashankar and do as he advises.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both well.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looks as though I cannot go there this week. I see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in Bombay. Most probably I shall be able to leave next </w:t>
      </w:r>
      <w:r>
        <w:rPr>
          <w:rFonts w:ascii="Times" w:hAnsi="Times" w:eastAsia="Times"/>
          <w:b w:val="0"/>
          <w:i w:val="0"/>
          <w:color w:val="000000"/>
          <w:sz w:val="22"/>
        </w:rPr>
        <w:t>Saturday.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the news about the struggle to everyone in the Ashram.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Gujarati; S.N. 6743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8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168. SPEECH AT BOMBAY ON INDIANS IN SOUTH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1919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which has brought us together today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one and calls for an urgent solution. If we do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share the suffering of Indians, wherever they may be,-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said that we are not fit to be an independent nation.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of Indians in South Africa can be imagined only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had to suffer them. It was many years ago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going to South Africa. In those days the way lay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Morocco. Forty years ago, Indians in good numbers started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under contract as indentured labourers. On the expiry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contract, they lived on as free citizens. Many Indians, especially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Memon brethren, went there as traders to supply the needs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Indians.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gold was discovered in the Transvaal,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from surrounding areas descended on it and succeeded,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in making their fortunes. Indians also earned, some more,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less. Following this, a few people suggested to President Kruger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should be expelled from the Transvaal. He could not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time, but later in 1885 a law was passed as a result of which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brethren there were put to much hardship. This law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important provisions, one which prohibited Indian settlers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from holding immovable property and another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an Indian to pay £3 for taking out a trading licence.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law was passed later which is known as the Gold Act. This also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interfered with the enjoyment of their rights by Indians.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agreement was arrived at in 1914, which however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all the hardships of Indians. The anti-Indian laws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recently passed were repealed. One of them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 against which the satyagraha campaign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directed. This agreement between Mr. Smuts and me contained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to the effect that the existing rights of Indians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disturbed. This provision is being interpreted by Indians in one sense </w:t>
      </w:r>
      <w:r>
        <w:rPr>
          <w:rFonts w:ascii="Times" w:hAnsi="Times" w:eastAsia="Times"/>
          <w:b w:val="0"/>
          <w:i w:val="0"/>
          <w:color w:val="000000"/>
          <w:sz w:val="22"/>
        </w:rPr>
        <w:t>and by the Transvaal authorities in another. In 1913, when I had got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auspices of the Home Rule League with Faiz B, Tyabji in the chair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2490" w:val="left"/>
          <w:tab w:pos="3210" w:val="left"/>
          <w:tab w:pos="4830" w:val="left"/>
          <w:tab w:pos="601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ready to march into the Transvaal, Lord Hardinge,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of India, sent Mr. Benjamin Robertson to South Africa.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time, even here everyone felt that this would bring the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Then followed correspondence between Mr. Smuts and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brought 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had also suggested that Indians should be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in the “Gold Area”. No one has succeeded so far in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repeal of the Act of 1885, which bears on the. Indians’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ownership of immovable property. But, in my capacity as a lawyer,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advise people that we were entitled to the use of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mortgaged to us. In this way, many of our Indian brethren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lands. Besides, two or more people forming a company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land. Because of this freedom, our Indian brethren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holding lands there by forming corporations.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they have been depriving us of these rights too. I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that there was a provision to the effect that,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to their rights to the lands and immovable properties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held by them, Indians would not in future be able to acquire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name of companies. What is happening,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unjust.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law has been passed as a result of which, after May 31,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will be able to carry on trade. In this way, they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trade rights which they have been enjoying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As Indians, it is our duty to raise a united voice and 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the Government of India to this intolerable situation.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is not against the Indian Government; we have only to strengthen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hands. It does not stand to lose anything by our doing so. If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has been helping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this matter, our raising a strong protest here will oblige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well to take our side. The South African Government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contention that there should be no racial discrimination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Act. But today we find that the white population there </w:t>
      </w:r>
      <w:r>
        <w:rPr>
          <w:rFonts w:ascii="Times" w:hAnsi="Times" w:eastAsia="Times"/>
          <w:b w:val="0"/>
          <w:i w:val="0"/>
          <w:color w:val="000000"/>
          <w:sz w:val="22"/>
        </w:rPr>
        <w:t>has come forward to deprive people of their rights.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the three able men who worked indefatigably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are no more. One of them was Mr. Sorabji </w:t>
      </w:r>
      <w:r>
        <w:rPr>
          <w:rFonts w:ascii="Times" w:hAnsi="Times" w:eastAsia="Times"/>
          <w:b w:val="0"/>
          <w:i w:val="0"/>
          <w:color w:val="000000"/>
          <w:sz w:val="22"/>
        </w:rPr>
        <w:t>Shapurji Adajania. As fate would have it, he has passed away. Another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Mr. Ahmad Mahomed Cachalia. He also has passed away.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was Mr. Polak who has left South Africa and has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There is still one person there, but he has to attend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in addition to his own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short, I shall merely say that when we find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being unjustly deprived of their rights, we should help them.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will pass these resolutions with acclaim.</w:t>
      </w:r>
    </w:p>
    <w:p>
      <w:pPr>
        <w:autoSpaceDN w:val="0"/>
        <w:autoSpaceDE w:val="0"/>
        <w:widowControl/>
        <w:spacing w:line="280" w:lineRule="exact" w:before="4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(1) That this public meeting of the Bombay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protests against the Asiatic Land and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Bill reported passed by the-Parliament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of  South Africa as it contravenes the Smuts-Gandhi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of  1914 and it violates the elementary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lawfully resident in the Transvaal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calls upon the Government of India and the Imperial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intervene so  as to secure the repeal or the veto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said Bill.</w:t>
      </w:r>
    </w:p>
    <w:p>
      <w:pPr>
        <w:autoSpaceDN w:val="0"/>
        <w:autoSpaceDE w:val="0"/>
        <w:widowControl/>
        <w:spacing w:line="280" w:lineRule="exact" w:before="4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That this meeting tenders its heartfelt sympathy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of support to their Indian fellow-citizens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who are heroically struggling against the unjust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unwarrantable encroachments made by the said Bill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 rights as citizens of the Empire.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14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20-7-1919</w:t>
      </w:r>
    </w:p>
    <w:p>
      <w:pPr>
        <w:autoSpaceDN w:val="0"/>
        <w:autoSpaceDE w:val="0"/>
        <w:widowControl/>
        <w:spacing w:line="240" w:lineRule="exact" w:before="3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resolutions are supplied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18"/>
        </w:rPr>
        <w:t>14-7-1919.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F. C. GRIFFITH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GRIFFITH,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made no statement to the Press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make none until I hear further. I am not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the A. 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message that appears in the Press today.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R. P. PARANJAPYE</w:t>
      </w:r>
    </w:p>
    <w:p>
      <w:pPr>
        <w:autoSpaceDN w:val="0"/>
        <w:autoSpaceDE w:val="0"/>
        <w:widowControl/>
        <w:spacing w:line="266" w:lineRule="exact" w:before="126" w:after="0"/>
        <w:ind w:left="519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14, 19l9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PROF.PARANJAPYE,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have permitted me in spite of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ideals between us to address your pupils. I was therefore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to see them hiss [at] your criticism. Having permitted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the students, you could have done nothing less than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wish you could let the students know my own feelings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do think that it is no part of their training either to applaud </w:t>
      </w:r>
      <w:r>
        <w:rPr>
          <w:rFonts w:ascii="Times" w:hAnsi="Times" w:eastAsia="Times"/>
          <w:b w:val="0"/>
          <w:i w:val="0"/>
          <w:color w:val="000000"/>
          <w:sz w:val="22"/>
        </w:rPr>
        <w:t>or to hiss. The period of study requires a calmness of mind that shall</w:t>
      </w:r>
    </w:p>
    <w:p>
      <w:pPr>
        <w:autoSpaceDN w:val="0"/>
        <w:tabs>
          <w:tab w:pos="5354" w:val="left"/>
        </w:tabs>
        <w:autoSpaceDE w:val="0"/>
        <w:widowControl/>
        <w:spacing w:line="22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read: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RGENT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                                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EAD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OLICE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</w:p>
    <w:p>
      <w:pPr>
        <w:autoSpaceDN w:val="0"/>
        <w:autoSpaceDE w:val="0"/>
        <w:widowControl/>
        <w:spacing w:line="220" w:lineRule="exact" w:before="0" w:after="0"/>
        <w:ind w:left="0" w:right="4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14-7-1919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2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DEAR MR. GANDHI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have just received a telegram from Mr. Crerar which runs as follows: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“Please inform Mr. Gandhi that His Excellency presumes that he will </w:t>
      </w:r>
      <w:r>
        <w:rPr>
          <w:rFonts w:ascii="Times" w:hAnsi="Times" w:eastAsia="Times"/>
          <w:b w:val="0"/>
          <w:i w:val="0"/>
          <w:color w:val="000000"/>
          <w:sz w:val="18"/>
        </w:rPr>
        <w:t>make no statement regarding his interview on Saturday pending further commun-</w:t>
      </w:r>
      <w:r>
        <w:rPr>
          <w:rFonts w:ascii="Times" w:hAnsi="Times" w:eastAsia="Times"/>
          <w:b w:val="0"/>
          <w:i w:val="0"/>
          <w:color w:val="000000"/>
          <w:sz w:val="18"/>
        </w:rPr>
        <w:t>ication  which will shortly be made.”</w:t>
      </w:r>
    </w:p>
    <w:p>
      <w:pPr>
        <w:autoSpaceDN w:val="0"/>
        <w:autoSpaceDE w:val="0"/>
        <w:widowControl/>
        <w:spacing w:line="228" w:lineRule="exact" w:before="0" w:after="0"/>
        <w:ind w:left="432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F. C.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RIFFITH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PS.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kindly acknowledge receipt of this letter by the bearer?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Associated Press of India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swayed or dismayed by argument addressed to sentiment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Their duty is prayerfully to weigh, consider and weave into </w:t>
      </w:r>
      <w:r>
        <w:rPr>
          <w:rFonts w:ascii="Times" w:hAnsi="Times" w:eastAsia="Times"/>
          <w:b w:val="0"/>
          <w:i w:val="0"/>
          <w:color w:val="000000"/>
          <w:sz w:val="22"/>
        </w:rPr>
        <w:t>their lives what appeals to cold reason.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 word in reply to your criticism.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what you thought I must have said, knowing, as you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on machinery, not to what I actually did say. I am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propaganda free of the application of my special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machinery, as will appear from the various pledges drawn up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carters’ or the copyists’ fate has therefore no bearing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Both these classes have found other employment.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about swadeshi is that our farmers, whose wives formerly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who themselves wove it, have ceased to do so without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employment. I propose to utilize this spare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even as a hydraulic engineer utilizes enormous waterfalls.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you will not have our women to cease to make pastry,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may get better and cheaper machinemade pastry,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utilize the labour thus set free for a higher end.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and me is how to use the six months of the 24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peasants of Hindustan, the months during which they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do practically nothing. It is this enforced idleness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in my opinion responsible for the growing poverty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if not chiefly at least equally with the heavy assessments.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that if the votaries used up our mill-made cloth,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suffer is, I think, sufficiently answered in the plan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Under it, the mill-made cloth will be used by the 20 p.c.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which may not be satisfied with the coarser though more </w:t>
      </w:r>
      <w:r>
        <w:rPr>
          <w:rFonts w:ascii="Times" w:hAnsi="Times" w:eastAsia="Times"/>
          <w:b w:val="0"/>
          <w:i w:val="0"/>
          <w:color w:val="000000"/>
          <w:sz w:val="22"/>
        </w:rPr>
        <w:t>artistic cloth woven from hand-spun yarn.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not made my position clear, I would like you to spare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moments and put down your counter argument. You know I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criticism. I shall learn much from friendly and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like yours. And I need hardly assure you that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slow to own and correct any proved errors.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6747</w:t>
      </w:r>
    </w:p>
    <w:p>
      <w:pPr>
        <w:autoSpaceDN w:val="0"/>
        <w:autoSpaceDE w:val="0"/>
        <w:widowControl/>
        <w:spacing w:line="240" w:lineRule="exact" w:before="1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Swadeshi at Fergusson College, Poona”, 12-7-1919.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D. N. NAGARKATTI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14,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please let me know whether in the Nizam’s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Dominions, the industry of cotton-spinning by hand is still going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what counts are spun and what quantity of yarn is so turned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annually? Please also let me know how many handlooms are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Exalted Highness’ Dominions and what quantity and value of </w:t>
      </w:r>
      <w:r>
        <w:rPr>
          <w:rFonts w:ascii="Times" w:hAnsi="Times" w:eastAsia="Times"/>
          <w:b w:val="0"/>
          <w:i w:val="0"/>
          <w:color w:val="000000"/>
          <w:sz w:val="22"/>
        </w:rPr>
        <w:t>cloth is being manufactured annually.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N. N</w:t>
      </w:r>
      <w:r>
        <w:rPr>
          <w:rFonts w:ascii="Times" w:hAnsi="Times" w:eastAsia="Times"/>
          <w:b w:val="0"/>
          <w:i w:val="0"/>
          <w:color w:val="000000"/>
          <w:sz w:val="16"/>
        </w:rPr>
        <w:t>AGARKATTI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SSISTANT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IRECTOR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NDUSTRY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507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14,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cheque for Rs. 100 which you sent was received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Revashankarbhais. You must have got the intimation from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this, a second cheque for Rs. 4,000 on Polak’s account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received, and another for Rs. 1,000 on account of the expenses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South Africa. These, too, have been paid 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debited the sums to their respective accounts.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about the amount due from the Swadeshi Store.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waiting for the Viceroy’s final reply. Till I get it I can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decide. I expect to be able to start for that side on Saturday.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Tata, Lady Petit and Mrs. Jehangir Petit came over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[spinning]. They will also take away one spinning wheel each. I don’t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addressee’s reply dated 10-8-1919 to Gandhiji. S.N. 6795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seems to have followed the letter to him dated July 13,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preceded the letter to Mama dated July 15, in which Gandhiji says he would be in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 on Tuesday or Wednesday of the following week.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it happens, but women have the spinning-wheel as a fish </w:t>
      </w:r>
      <w:r>
        <w:rPr>
          <w:rFonts w:ascii="Times" w:hAnsi="Times" w:eastAsia="Times"/>
          <w:b w:val="0"/>
          <w:i w:val="0"/>
          <w:color w:val="000000"/>
          <w:sz w:val="22"/>
        </w:rPr>
        <w:t>takes to water.</w:t>
      </w:r>
    </w:p>
    <w:p>
      <w:pPr>
        <w:autoSpaceDN w:val="0"/>
        <w:autoSpaceDE w:val="0"/>
        <w:widowControl/>
        <w:spacing w:line="220" w:lineRule="exact" w:before="86" w:after="2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3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the pressure of work on you? How does Revashankar </w:t>
      </w:r>
      <w:r>
        <w:rPr>
          <w:rFonts w:ascii="Times" w:hAnsi="Times" w:eastAsia="Times"/>
          <w:b w:val="0"/>
          <w:i w:val="0"/>
          <w:color w:val="000000"/>
          <w:sz w:val="22"/>
        </w:rPr>
        <w:t>work?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6745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173. LETTER TO MAMA PHADKE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July 15,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MAMA,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It seems I shall be able to go there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According to my present programme, I shall be there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or Wednesday. Give this information to Vamanrao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depends on a letter I am expecting from the Governor. </w:t>
      </w:r>
      <w:r>
        <w:rPr>
          <w:rFonts w:ascii="Times" w:hAnsi="Times" w:eastAsia="Times"/>
          <w:b w:val="0"/>
          <w:i w:val="0"/>
          <w:color w:val="000000"/>
          <w:sz w:val="22"/>
        </w:rPr>
        <w:t>How are things going with you? How is your health?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3808</w:t>
      </w:r>
    </w:p>
    <w:p>
      <w:pPr>
        <w:autoSpaceDN w:val="0"/>
        <w:autoSpaceDE w:val="0"/>
        <w:widowControl/>
        <w:spacing w:line="260" w:lineRule="exact" w:before="514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NOTE ON PRINCIPAL PARANJAPYE’S </w:t>
      </w:r>
      <w:r>
        <w:rPr>
          <w:rFonts w:ascii="Times" w:hAnsi="Times" w:eastAsia="Times"/>
          <w:b w:val="0"/>
          <w:i/>
          <w:color w:val="000000"/>
          <w:sz w:val="24"/>
        </w:rPr>
        <w:t>OBSERVATIONS2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16,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 that the learned and popular Principal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Fergusson College, as he himself admitted, could not follow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in detail. He evidently thought that Mr. Gandhi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bring his known views on machinery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propaganda. The fact is that he had deliberately refrained </w:t>
      </w:r>
      <w:r>
        <w:rPr>
          <w:rFonts w:ascii="Times" w:hAnsi="Times" w:eastAsia="Times"/>
          <w:b w:val="0"/>
          <w:i w:val="0"/>
          <w:color w:val="000000"/>
          <w:sz w:val="22"/>
        </w:rPr>
        <w:t>from doing so. All the three vows prepared by him recognized the use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teacher of the Ganganath Bharati Vidyalaya, Baroda, who joined Gandhiji.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as editor’s remarks along with the report of the function held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Fergusson College, Poona, on July 12;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Swadeshi at Fergusson </w:t>
      </w:r>
      <w:r>
        <w:rPr>
          <w:rFonts w:ascii="Times" w:hAnsi="Times" w:eastAsia="Times"/>
          <w:b w:val="0"/>
          <w:i w:val="0"/>
          <w:color w:val="000000"/>
          <w:sz w:val="18"/>
        </w:rPr>
        <w:t>College,  Poona”, 12-7-1919.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mill-made goods. He [had] said in his address that the city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use the mill-made cloth only if the peasant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and used hand-made coarse cloth. The illustration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carters and the copyists has really no bearing on the questions.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classes have found other occupations; whereas the peasantry,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the women-folk of the villages, remain largely idle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at home. Mr. Gandhi has suggested hand-spinning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hand-weaving for the millions who have to pass nearly half the year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idleness. Referring to Shri Dinsha Wachha’s 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on the shortage of cloth and his prognostication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 relief by way of increased output from Indian mills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owing to the difficulty of strengthening the mills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spindles and looms”,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Modern Review </w:t>
      </w:r>
      <w:r>
        <w:rPr>
          <w:rFonts w:ascii="Times" w:hAnsi="Times" w:eastAsia="Times"/>
          <w:b w:val="0"/>
          <w:i w:val="0"/>
          <w:color w:val="000000"/>
          <w:sz w:val="22"/>
        </w:rPr>
        <w:t>remarks,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“Cannot handlooms and the indigenous spinning-wheels render any </w:t>
      </w:r>
      <w:r>
        <w:rPr>
          <w:rFonts w:ascii="Times" w:hAnsi="Times" w:eastAsia="Times"/>
          <w:b w:val="0"/>
          <w:i w:val="0"/>
          <w:color w:val="000000"/>
          <w:sz w:val="22"/>
        </w:rPr>
        <w:t>further help than they do? We think they can.”</w:t>
      </w:r>
    </w:p>
    <w:p>
      <w:pPr>
        <w:autoSpaceDN w:val="0"/>
        <w:autoSpaceDE w:val="0"/>
        <w:widowControl/>
        <w:spacing w:line="266" w:lineRule="exact" w:before="108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94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16-7-1919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MAGANLAL GANDHI</w:t>
      </w:r>
    </w:p>
    <w:p>
      <w:pPr>
        <w:autoSpaceDN w:val="0"/>
        <w:autoSpaceDE w:val="0"/>
        <w:widowControl/>
        <w:spacing w:line="294" w:lineRule="exact" w:before="2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16,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note will be brought by one Mr. Venkat Krishnama.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sent by Rajagopalachari, the well-known satyagrahi. 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manual work. He says he will be able to get us Rs. 10 every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satisfied, he says, if he gets a verandah to himself,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any kind of work. His own wish is to learn weaving.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put him on to any labour you like, starting him, at the same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spinning. He may stay if he works well and leave if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I may, thus, send on any person I think fit; if you find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 embarrassing any time, let me know immediately.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to see the Governor on Friday. I shall know better on that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meeting with the Governor, which was expected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place “at the latest on Saturday”, July 19;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F. C. Griffth”, </w:t>
      </w:r>
      <w:r>
        <w:rPr>
          <w:rFonts w:ascii="Times" w:hAnsi="Times" w:eastAsia="Times"/>
          <w:b w:val="0"/>
          <w:i w:val="0"/>
          <w:color w:val="000000"/>
          <w:sz w:val="18"/>
        </w:rPr>
        <w:t>18-7-1919.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what the future holds for me. I hope you are looking for a house </w:t>
      </w:r>
      <w:r>
        <w:rPr>
          <w:rFonts w:ascii="Times" w:hAnsi="Times" w:eastAsia="Times"/>
          <w:b w:val="0"/>
          <w:i w:val="0"/>
          <w:color w:val="000000"/>
          <w:sz w:val="22"/>
        </w:rPr>
        <w:t>for Shamaldas.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5771. Courtesy: Radhabehn Chaudhri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A. H. WEST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undated letter from Durban expressing your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at the absence of any news from me. I simply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it. I have written to you, Mrs. West and Devi, not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it is true, but enough to show you all that you are never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thoughts. In one of the letters I expressed my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>and wished how glad I should be if you were by my side.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 single business letter of yours unanswered, even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on death-bed. I remember having advised Mr. Rustomjee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debit me with all the payments made to you in terms of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remember, too, that in one of your letters you asked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to Mr. Rustomjee about funds. I refrained because at that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by computation, and in this I was supported by Mahadev Desai,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Rustomjee must have received my letter. But it is likely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letters get lost in transit and it is also likely that the posting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might have carelessly lost some of my letters. For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complaints not only from you but from Polak, Ramdas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and I must write to you, what I have written to other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bear with me and never think that I am neglectful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writing. I wish I had more leisure to write as much as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as I would like to but that is not vouchsafed to me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moment. I am writing to Mr. Rustomjee again regarding the £70.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 wrote to Manilal about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him with funds or to let him revert to advertisements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printing. I still retain the view I held there and the more I see </w:t>
      </w:r>
      <w:r>
        <w:rPr>
          <w:rFonts w:ascii="Times" w:hAnsi="Times" w:eastAsia="Times"/>
          <w:b w:val="0"/>
          <w:i w:val="0"/>
          <w:color w:val="000000"/>
          <w:sz w:val="22"/>
        </w:rPr>
        <w:t>of the jobbery that goes on here, the indiscriminate manner in which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are taken and the more I think how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advertisements, etc., are nothing but an insidious method of indirect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taxation, how all this debases journalism and how it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largely a business concern, I feel more and more convinced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rightness of my view. Any way it would not be proper to blow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cold. Either you must make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business concern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not expect the public to take philanthropic or patriotic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or to make it merely an organ representative of Indian aspirations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and then rely entirely upon public support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goodwill. I have dissuaded Manilal from making it a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concern. I have not sent him there to do business but to render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 feel that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served its purpose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partially. It has brought into being several Indian presses and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newspapers. They all in some shape or other somewhat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public. Manilal lacks the ability, through no fault of his own,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 and for original work. His effort, therefore,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impressive. I have therefore advised him, in consultation with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 and consistently with the obligations to the subscribers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already paid, to wind up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up Phoenix,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 have what you want of the Printing Press, to parcel out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will think best and to use the income also, as you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advisable, to bring here most part of the books unless they are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a better purpose and himself to come away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gone there primarily for business. He seems to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fixed, well cared for and happy in the thought that he is at last 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without doing violence to his conscience. He may stay as </w:t>
      </w:r>
      <w:r>
        <w:rPr>
          <w:rFonts w:ascii="Times" w:hAnsi="Times" w:eastAsia="Times"/>
          <w:b w:val="0"/>
          <w:i w:val="0"/>
          <w:color w:val="000000"/>
          <w:sz w:val="22"/>
        </w:rPr>
        <w:t>long as he likes.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 have made one suggestion in my letter [to]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which occurred to me possibly after I wrote to him. I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If you think that you would like to add to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so. Perhaps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bad thing. You cannot give the Gujarati portion. Give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portion, thus becoming a vehicle for transmission of authentic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to India and England about Indian disabilities and Indian doings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I would like you to consider it purely as a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If you find it workable, then only elaborate my proposal.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that as a business proposition it is useless, dismiss it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from your mind.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moving heaven and earth for getting redress about the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and Land Bill regarding Transvaal. But I am handicapped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information. Ritch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to me, Naidu wrote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butonce, there was cablegram from Asvat on which I took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there is no reply to a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now nearly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 ago. I am anxious to know the latest news about the Bill.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please collect the information and write to me? Or ask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 write? Of the doings here you should know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practically under my charge. I wonder if you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It is being sent to Phoenix. Do please write to Devi telling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written to her also fairly regularly. How is she doing?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in Martitzburg? Where is Mrs. Doke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living now? And Mr.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Please tell Parvati that she never wrote to me again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Phillips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promised: I wonder whether she received my letter which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months and months ago. I believe it was written when I was last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Champaran. Do you find Manilal any better towards you than before?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Hilda must have grown up into a big girl. Why can’t shefavour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line? Please remember me to Grannie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must  be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to all about her. And remember me also to Mrs. West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>. I wonder what he is doing with his gun!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copy signed by Gandhiji: C.W. 4431.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A. H. West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L. W. Ritch, an articled clerk under Gandhiji in South Africa and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 British Indian Committee, London.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 on South African Situation”, 25-2-1919.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in “Letter to Jehangir B. Petit”, 2-7-1919, Gandhiji says “I want to </w:t>
      </w:r>
      <w:r>
        <w:rPr>
          <w:rFonts w:ascii="Times" w:hAnsi="Times" w:eastAsia="Times"/>
          <w:b w:val="0"/>
          <w:i w:val="0"/>
          <w:color w:val="000000"/>
          <w:sz w:val="18"/>
        </w:rPr>
        <w:t>send them a long cable today.” This cable, however,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Rev. Joseph J. Doke (1861-1913), minister of Johannesburg Baptist </w:t>
      </w:r>
      <w:r>
        <w:rPr>
          <w:rFonts w:ascii="Times" w:hAnsi="Times" w:eastAsia="Times"/>
          <w:b w:val="0"/>
          <w:i w:val="0"/>
          <w:color w:val="000000"/>
          <w:sz w:val="18"/>
        </w:rPr>
        <w:t>Church.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Rev. Charles Philips, Congregational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Mother-in-law of A. H. West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Govindswami, machine foreman in the International Printing Press, Phoenix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F. C. GRIFFITH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GRIFFITH,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H.E. told me when I was in Poona that he would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unfailingly at the latest on Saturday, i.e., tomorrow, and 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 that I should let you know for his information when I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 Bombay. It is surprising that I have hot yet heard from H.E.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had  expected. I am therefore somewhat in a quandary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 regulating my movement. I wish, if possible, to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 tomorrow. Will you please inform H. E. and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 shall  be wanted in the near future ?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T0 CHHAGANLAL GANDHI</w:t>
      </w:r>
    </w:p>
    <w:p>
      <w:pPr>
        <w:autoSpaceDN w:val="0"/>
        <w:autoSpaceDE w:val="0"/>
        <w:widowControl/>
        <w:spacing w:line="226" w:lineRule="exact" w:before="166" w:after="0"/>
        <w:ind w:left="4310" w:right="0" w:firstLine="1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18,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decide about sending money to Gangabehn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>there. I am writing to 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perhaps be able to start even tomorrow. An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Governor may be fixed for Sunday.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may give Durgabehn’s room to Shamaldas. But let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understood that he must pay rent. I see that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Durgabehn will have to stay on here. The magistrate did not even have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demand security from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furnished, if he had demanded it. We had assumed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would, and so expected that Mahadev would become free.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the Lord’s will that prevails.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784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letter to Chhaganlal Gandhi, dated July 13, 1919, Gandhiji said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 be leaving for Ahmedabad on Saturday next, i.e., on 19-7-1919. This 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 evidently written on Friday, the 18th.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SPEECH ON GANDHI-SMUTS AGREEMENT, BOMBAY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1919</w:t>
      </w:r>
    </w:p>
    <w:p>
      <w:pPr>
        <w:autoSpaceDN w:val="0"/>
        <w:autoSpaceDE w:val="0"/>
        <w:widowControl/>
        <w:spacing w:line="260" w:lineRule="exact" w:before="5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auspices of the Imperial Indian Citizenship Association, a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was held in the Excelsior Theatre, Bombay, on July 18, 1919, to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Asiatic Land and Trading Amendment Act recently passed by the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African Union Legislature. The Hon. Sir Dinshaw M. Petit, Bart., presided.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seconding the first resolution moved by Sir N. 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Chandavarkar, said that when the Boer War broke out some years ago,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Lansdowne, one of His Majesty’s ministers, declared that one of the causes which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led to that war was the treatment meted out to Indians residing in the Transvaal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the country, and Lord Lansdowne added that it never pained him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as when he remembered the hardships to which the Indians were subjected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Government. This was said by Lord Lansdowne in 1899, and he (Mr.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Gandhi) said the condition of their brethren in South Africa should certainly be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be worse than what it was in 1899. It should have been better than what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before that war, but, on the contrary, the Indians in the Transvaal stood,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the new legislation, in a much worse position, as regards the right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acquiring land and trading, than they did before that war; for, before 1899,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enjoyed those rights with the help of the British Agent in that country.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 freely and have mortgages on land and could even own land, but now this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legislation proposed to deprive them of both these rights.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the question of the insistence, on a strictly legal interpretation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arrived at between General Smuts and him, he (the speaker) recalled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of the late Sir Henry Campbell-Bannerman, who had asked Lord Kitchner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Peace Treaty with the Boers to interpret the agreement from the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the weaker party. Mr. Gandhi urged that the agreement he had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interpreted in the same generous manner, namely, from the point of view of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Indians, who were the weaker party in this case.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said, H. E. the Viceroy had been exerting himself to his utmost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behalf of the Indians. H. E. had made strong representations to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this matter, and it was the duty of the whole of India to support H. 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hoped H. E. would soon make a statement of what steps he had already taken and </w:t>
      </w:r>
      <w:r>
        <w:rPr>
          <w:rFonts w:ascii="Times" w:hAnsi="Times" w:eastAsia="Times"/>
          <w:b w:val="0"/>
          <w:i w:val="0"/>
          <w:color w:val="000000"/>
          <w:sz w:val="18"/>
        </w:rPr>
        <w:t>what he was still taking.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19-7-1919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H.S.L. POLAK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6" w:lineRule="exact" w:before="20" w:after="0"/>
        <w:ind w:left="505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Jamnadas, his wife and two friends with him leave per s. s. </w:t>
      </w:r>
      <w:r>
        <w:rPr>
          <w:rFonts w:ascii="Times" w:hAnsi="Times" w:eastAsia="Times"/>
          <w:b w:val="0"/>
          <w:i/>
          <w:color w:val="000000"/>
          <w:sz w:val="22"/>
        </w:rPr>
        <w:t>Chindwara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London on the 26th instant. Jamnadas wants to assist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my work but feels that he has not the capacity for the task.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friend who has advanced enough money (not repayable)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studies. His wife shares his views. He does not know, I do not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should do to fit themselves. I am not sure that training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but it is enough for me that Jamnadas thinks it is.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wife go there with my consent and blessing. Please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at the Docks or the station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yourself or by deputy. Advise him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lodgings to an expensive hotel. Finally please advise Jamnadas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best course he should follow. Be sure that in all he does,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retains his and his wife’s health. He is, as you know, a willing, 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young man. He will be in need of guidance in that strange </w:t>
      </w:r>
      <w:r>
        <w:rPr>
          <w:rFonts w:ascii="Times" w:hAnsi="Times" w:eastAsia="Times"/>
          <w:b w:val="0"/>
          <w:i w:val="0"/>
          <w:color w:val="000000"/>
          <w:sz w:val="22"/>
        </w:rPr>
        <w:t>land. You are there and I am satisfied.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working for the Transvaal case for all I am worth.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the Imperial Citizenship Association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Barnes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me saying the Viceroy is doing all he can. Let us see.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490" w:val="left"/>
          <w:tab w:pos="35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posting it after the ordinary hour, I am enclosing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letters for you to post or deliver.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6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contents; ibid., p. 467 Vide also p. 269-70.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“his”.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Gandhi-Smuts Agreement, Bombay”, 18-7-1919.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Viceroy’s Executive Council in charge of the Department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Commerce and Industry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The post-script has been struck out.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181. LETTER TO THE PRESS ON SUSPENSION OF CIVIL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DISOBEDIENCE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2" w:lineRule="exact" w:before="130" w:after="0"/>
        <w:ind w:left="4896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ABIJRNUM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21,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have given me,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Governor of Bombay, grave warning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resumption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 Disobedience is likely to be attended with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to the public security. This warning has been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Excellency the Governor himself at interviews to which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summoned. In response to this warning and to the urgent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expressed by Dewan Bahadur Govinda Raghava Iyer,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Chandavarkar and several editors, I have, after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decided not to resume Civil Resistance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I may add that several prominent friends belonging to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Extremist Party have given me the same advice on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their fear of recrudescence of violence on the part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might not have understood the doctrine of Civil Resistance. </w:t>
      </w:r>
      <w:r>
        <w:rPr>
          <w:rFonts w:ascii="Times" w:hAnsi="Times" w:eastAsia="Times"/>
          <w:b w:val="0"/>
          <w:i w:val="0"/>
          <w:color w:val="000000"/>
          <w:sz w:val="22"/>
        </w:rPr>
        <w:t>When, in common with most other satyagrahis, I came to the con-</w:t>
      </w:r>
      <w:r>
        <w:rPr>
          <w:rFonts w:ascii="Times" w:hAnsi="Times" w:eastAsia="Times"/>
          <w:b w:val="0"/>
          <w:i w:val="0"/>
          <w:color w:val="000000"/>
          <w:sz w:val="22"/>
        </w:rPr>
        <w:t>clusion that the time was ripe for the resumption of the Civil Resis-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published also in 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both </w:t>
      </w:r>
      <w:r>
        <w:rPr>
          <w:rFonts w:ascii="Times" w:hAnsi="Times" w:eastAsia="Times"/>
          <w:b w:val="0"/>
          <w:i w:val="0"/>
          <w:color w:val="000000"/>
          <w:sz w:val="18"/>
        </w:rPr>
        <w:t>dated  22-7-1919.</w:t>
      </w:r>
    </w:p>
    <w:p>
      <w:pPr>
        <w:autoSpaceDN w:val="0"/>
        <w:tabs>
          <w:tab w:pos="550" w:val="left"/>
          <w:tab w:pos="4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as follows: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Bombay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20th </w:t>
      </w:r>
      <w:r>
        <w:rPr>
          <w:rFonts w:ascii="Times" w:hAnsi="Times" w:eastAsia="Times"/>
          <w:b w:val="0"/>
          <w:i w:val="0"/>
          <w:color w:val="000000"/>
          <w:sz w:val="18"/>
        </w:rPr>
        <w:t>July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1919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Dear Mr. Gandhi,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to inform you that the Government of India have desired His Excellency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 of Bombay to convey to you a grave warning of the consequences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inevitably be anticipated from the resumption of any action or propaganda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involving disobedience of the law and of the heavy moral responsibility that must lie </w:t>
      </w:r>
      <w:r>
        <w:rPr>
          <w:rFonts w:ascii="Times" w:hAnsi="Times" w:eastAsia="Times"/>
          <w:b w:val="0"/>
          <w:i w:val="0"/>
          <w:color w:val="000000"/>
          <w:sz w:val="18"/>
        </w:rPr>
        <w:t>on those who take or advise this course.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making this communication to you, I am to say that His Excellency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 a further warning that any assumption that such action can be undertaken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serious consequences to the public security, is entirely unwarranted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 in his presidency.</w:t>
      </w:r>
    </w:p>
    <w:p>
      <w:pPr>
        <w:autoSpaceDN w:val="0"/>
        <w:tabs>
          <w:tab w:pos="3650" w:val="left"/>
        </w:tabs>
        <w:autoSpaceDE w:val="0"/>
        <w:widowControl/>
        <w:spacing w:line="218" w:lineRule="exact" w:before="2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Political Secretary to Government</w:t>
      </w:r>
      <w:r>
        <w:rPr>
          <w:rFonts w:ascii="Times" w:hAnsi="Times" w:eastAsia="Times"/>
          <w:b w:val="0"/>
          <w:i/>
          <w:color w:val="000000"/>
          <w:sz w:val="18"/>
        </w:rPr>
        <w:t>—Source Material for A History of the Freedom Movement in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part of satyagraha, I sent a respectful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Viceroy, advising him of my intention to do so and urging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legislation should be withdrawn, that an early declaration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as to the appointment of a strong and impartial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 the Punjab disturbances with power to revise the sentences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passed, and that Babu Kalinath Roy who was, as could be proved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record of the case, unjustly convicted, should be released.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deserve thanks for the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Mr. Roy’s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Though it does not do full justice to Mr. Roy, the very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in the sentence is a substantial measure of justice.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assured that the Committee of Inquiry, such as I have urged,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of being appointed. With these indications of goodwill,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unwise on my part not to listen to the warning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Indeed, my acceptance of the Govern-ment’s advice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demonstration of the true nature of Civil Resistance. A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never seeks to embarrass Government. He often co-operates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 not hesitate civilly to resist where resis-tance becomes a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attains the goal by creating goodwill believing as he does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 exercise of goodwill even in the face of unjust acts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 only result in goodwill being ultimately returned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Further suspension of Civil Resistance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a practical application of satyagraha.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it is no small matter for me to suspend Civil Resistance even </w:t>
      </w:r>
      <w:r>
        <w:rPr>
          <w:rFonts w:ascii="Times" w:hAnsi="Times" w:eastAsia="Times"/>
          <w:b w:val="0"/>
          <w:i w:val="0"/>
          <w:color w:val="000000"/>
          <w:sz w:val="22"/>
        </w:rPr>
        <w:t>for a day while Rowlatt legislation continues to disfigure our Statute-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The Lahore and Amritsar judgments make suspension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difficult. Those judgments, read by me with an unbiassed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an indelible impression that most of the Punjab leaders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convicted without sufficient proof and that the punishments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on them are inhuman and outrageous. The judgments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they have been convicted for no other reason than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connected with stubborn agitation against the Rowlatt legislation. </w:t>
      </w:r>
      <w:r>
        <w:rPr>
          <w:rFonts w:ascii="Times" w:hAnsi="Times" w:eastAsia="Times"/>
          <w:b w:val="0"/>
          <w:i w:val="0"/>
          <w:color w:val="000000"/>
          <w:sz w:val="22"/>
        </w:rPr>
        <w:t>I would, if I had my way, have therefore preferred to court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retaining the restricted liberty vouchsafed to me by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India. But a satyagrahi has to swallow many a bitter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 R. Hignell”, 18-6-1919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Governor-General-in-Council reduced on July 6 Kalinath Roy’s term of </w:t>
      </w:r>
      <w:r>
        <w:rPr>
          <w:rFonts w:ascii="Times" w:hAnsi="Times" w:eastAsia="Times"/>
          <w:b w:val="0"/>
          <w:i w:val="0"/>
          <w:color w:val="000000"/>
          <w:sz w:val="18"/>
        </w:rPr>
        <w:t>imprisonment from 2 years to 3 months.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pill and the present suspension is one such. I feel that I shall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country and the Government and those Punjabi leaders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have been so unjustly convicted and so cruelly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sentenced,  by suspension of Civil Resistance for the time being.  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suspension, while it lightens my responsibility by reason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feared outbreak of violence, makes it incumbent upon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the eminent public men who have advised suspen-sion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Rowlatt legislation is removed without delay.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accused of throwing lighted matches. If my oc-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casional Civil Resistance be a lighted match, Rowlatt legislation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persistence in retaining it on the Statute-book are a thousand matches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scattered throughout India, and the only way to avoid Civil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is to withdraw that legislation. Nothing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published in justification of that legislation has moved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public from the attitude of opposition to it.</w:t>
      </w:r>
    </w:p>
    <w:p>
      <w:pPr>
        <w:autoSpaceDN w:val="0"/>
        <w:tabs>
          <w:tab w:pos="550" w:val="left"/>
          <w:tab w:pos="5190" w:val="left"/>
          <w:tab w:pos="6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thus suspended Civil Resistance to hasten the end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But satyagrahis will pay for its removal by their lives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removed by lesser means. The period of suspension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an opportunity for further discipline in an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willing obedience to the laws of the State. The right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is derived from the duty of obedience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performed. And satyagraha consists not merely, or even chiefly,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civilly resisting laws, but mainly in promoting national welfare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adherence to Truth. I would respectfully advise fellowsatyagrahis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seek the co-operation of all great and small in the propagation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swadeshi and promotion of Hindu-Muslim unity. Swadeshi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hold, a necessity of national existence. No Englishman or Indian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with equanimity the huge enforced waste of the labour of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peasants during half the year. That labour can be quickly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utilized only by restoring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and to the men their handlooms. This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elimination of unnatural Lancashire interest and the Japanese menace.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elimination of the unnatural Lancashire interest purifies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connection and makes the position of equality possible.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elimination of the Japanese menace will avert a national and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disaster. Extension of Japan’s hold upon India through her commerce </w:t>
      </w:r>
      <w:r>
        <w:rPr>
          <w:rFonts w:ascii="Times" w:hAnsi="Times" w:eastAsia="Times"/>
          <w:b w:val="0"/>
          <w:i w:val="0"/>
          <w:color w:val="000000"/>
          <w:sz w:val="22"/>
        </w:rPr>
        <w:t>can end only in India’s degradation or a bloody war.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Hindu-Muslim unity is equally a national and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necessity. A voluntary league between Hindus, Mahomedans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is a league in my conception infinitely superior to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purer than the League of Nations just formed. Permanent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Hindus and Mahomedans is the preliminary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Triple Union. That unity can be materially advanced by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associating themselves with the Mahomedans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just aspirations regarding the Caliphate, holy Mecca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holy places of Islam.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 propaganda and work for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powers of organization, honesty of purpose, integrity in trade,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immense self-sacrifice and self-restraint. It is, therefore,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perceive that swadeshi propaganda on the purest lines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promotion of Hindu-Muslim unity cannot but have an indirect,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none the less effective, bearing on the movement for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the Rowlatt legislation for which the 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no justification—little as they can claim even now—when we </w:t>
      </w:r>
      <w:r>
        <w:rPr>
          <w:rFonts w:ascii="Times" w:hAnsi="Times" w:eastAsia="Times"/>
          <w:b w:val="0"/>
          <w:i w:val="0"/>
          <w:color w:val="000000"/>
          <w:sz w:val="22"/>
        </w:rPr>
        <w:t>give an unexampled demonstration of the qualities named above.</w:t>
      </w:r>
    </w:p>
    <w:p>
      <w:pPr>
        <w:autoSpaceDN w:val="0"/>
        <w:autoSpaceDE w:val="0"/>
        <w:widowControl/>
        <w:spacing w:line="266" w:lineRule="exact" w:before="1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23-7-1919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S. R. HIGNELL</w:t>
      </w:r>
    </w:p>
    <w:p>
      <w:pPr>
        <w:autoSpaceDN w:val="0"/>
        <w:autoSpaceDE w:val="0"/>
        <w:widowControl/>
        <w:spacing w:line="262" w:lineRule="exact" w:before="250" w:after="0"/>
        <w:ind w:left="388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21, 1919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HIGNELL,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enclose herewith a petition signed by Sir Narayan Chandavar-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kar, Sir Dinshaw Wacha and others praying for the release of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that this case is worse than Babu Kalinath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understand that the matter is still engaging the attention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Pratap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been sentenced to 18 months’ imprisonment. For </w:t>
      </w:r>
      <w:r>
        <w:rPr>
          <w:rFonts w:ascii="Times" w:hAnsi="Times" w:eastAsia="Times"/>
          <w:b w:val="0"/>
          <w:i w:val="0"/>
          <w:color w:val="000000"/>
          <w:sz w:val="18"/>
        </w:rPr>
        <w:t>details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“Lala Radha Krishna’s Case”, 12-7-1919.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been sentenced to 2 years’ imprisonment.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 for mercy had earlier been rejected but the sentence had been reduced to 3 </w:t>
      </w:r>
      <w:r>
        <w:rPr>
          <w:rFonts w:ascii="Times" w:hAnsi="Times" w:eastAsia="Times"/>
          <w:b w:val="0"/>
          <w:i w:val="0"/>
          <w:color w:val="000000"/>
          <w:sz w:val="18"/>
        </w:rPr>
        <w:t>months on July 6. For details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”Babu Kalinath Roy”, 11-6-1919, “Memorial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Viceroy”, 11-6-1919, “Memorial to Chelmsford”, 11-6-1919 and  “Cable to E.S. </w:t>
      </w:r>
      <w:r>
        <w:rPr>
          <w:rFonts w:ascii="Times" w:hAnsi="Times" w:eastAsia="Times"/>
          <w:b w:val="0"/>
          <w:i w:val="0"/>
          <w:color w:val="000000"/>
          <w:sz w:val="18"/>
        </w:rPr>
        <w:t>Montagu”, 24-6-1919.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Government. I venture to hope that speedy justice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this matter.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S. R. HIGNELL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HIGNELL,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long and courteous interview with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of Bombay to which he had invited me, I have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tosuspend Civil Disobedience for the time being. The public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which I enclose herewith, will show that the suspension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further demonstration of Civil Resistance being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compatible with respectful obedience to and co-operation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But the letter will also show the determination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by all lawful means including Civil Resistance the withdrawal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Legislation and I hope that the Government of India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persist in flouting public opinion.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further to bring to His Excellency’s notice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and Amritsar judgments. His Excellency.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[th]at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of. [m]isunderstood by my. ‘publicly referring. [M]artial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in the Pun[jab]. publicly dealing with the [ca]ses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face of the judgments the injustice could not be proved.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 for the substantial though partial justice being done in the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fully expect that justice will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>case of Babu Kalinath Roy.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La[la] Radhakrishna’s case. But the Lahore and Amritsar cases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stand on a different footing. They deal with leaders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an active part in the recent agitation. The verdict rests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documentary and partly upon oral evidence.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enough in the two judgments to show an impartial student that they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Radhakrishna’s sentence was subsequently reduced to 2 months by the Lt. </w:t>
      </w:r>
      <w:r>
        <w:rPr>
          <w:rFonts w:ascii="Times" w:hAnsi="Times" w:eastAsia="Times"/>
          <w:b w:val="0"/>
          <w:i w:val="0"/>
          <w:color w:val="000000"/>
          <w:sz w:val="18"/>
        </w:rPr>
        <w:t>Governor on July 25, 1919.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the Press on Suspension of Civil Disobedience”, 21-7-1919.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damaged at places.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Lahore Judgment”, 23-7-1919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3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 in the nature of political pronouncements than judicial,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 a tittle of evidence to show, with the exception of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Bashir, that anyone of the leaders either brought about or encouraged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I am glad that the death penalty against Dr. Bashir has been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commuted. Though. . .evidence to prove encourage[ment].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stoutly rebutted . . . of Dr. Bashir.These sentences have cast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gloom all over India. The Government may underrate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intensity of Indian feeling regar[ding] them. But many of tho[se]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deplore the sentences are unconnected with any political agitation.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theirs is the severest condemnation of these trials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sentences. One such critic is Mr. Burjorji Padsha, the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of Messrs. Tata and Sons. He has been writing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letters whose main theme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affairs. I trust that they have been brought to H.E.’s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notice. They . . . what resentment is. . . over these trials [sente]nces.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serious... leaders of open. . . over lose confidence in . . .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special or otherwise. These cases are not such as to await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forthcoming Committee of Inquiry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[I]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respectfully urge that [su]ch. . .action as has been 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Babu Kalinath Roy may be promptly taken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of these two judgments.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CHHOTALAL TEJPAL</w:t>
      </w:r>
    </w:p>
    <w:p>
      <w:pPr>
        <w:autoSpaceDN w:val="0"/>
        <w:autoSpaceDE w:val="0"/>
        <w:widowControl/>
        <w:spacing w:line="266" w:lineRule="exact" w:before="186" w:after="0"/>
        <w:ind w:left="3490" w:right="0" w:firstLine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Ashadh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22,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CHHOTALAL,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praise your enthusiasm too much. Send me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reform you have introduced;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then see if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it and give my views on the subject. When did you start?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evidence? If formerly a cart was used, why do we carry [the </w:t>
      </w:r>
      <w:r>
        <w:rPr>
          <w:rFonts w:ascii="Times" w:hAnsi="Times" w:eastAsia="Times"/>
          <w:b w:val="0"/>
          <w:i w:val="0"/>
          <w:color w:val="000000"/>
          <w:sz w:val="22"/>
        </w:rPr>
        <w:t>bier] on shoulders now? How many dead bodies have been removed</w:t>
      </w:r>
    </w:p>
    <w:p>
      <w:pPr>
        <w:autoSpaceDN w:val="0"/>
        <w:autoSpaceDE w:val="0"/>
        <w:widowControl/>
        <w:spacing w:line="220" w:lineRule="exact" w:before="2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Punjab Disorders Inquiry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postmark, however, bears the date July 26, 1919.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trying to persuade people to we carts for removing </w:t>
      </w:r>
      <w:r>
        <w:rPr>
          <w:rFonts w:ascii="Times" w:hAnsi="Times" w:eastAsia="Times"/>
          <w:b w:val="0"/>
          <w:i w:val="0"/>
          <w:color w:val="000000"/>
          <w:sz w:val="18"/>
        </w:rPr>
        <w:t>bodies of the dead.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308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cart so far? How much does it cost to employ a cart? Who drives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cart? How is the thing arranged? Is there any association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or do you alone bear the burden? Do you work in Rajkot </w:t>
      </w:r>
      <w:r>
        <w:rPr>
          <w:rFonts w:ascii="Times" w:hAnsi="Times" w:eastAsia="Times"/>
          <w:b w:val="0"/>
          <w:i w:val="0"/>
          <w:color w:val="000000"/>
          <w:sz w:val="22"/>
        </w:rPr>
        <w:t>only or elsewhere too? St only facts without going into reasons.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HHOTALAL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EJPAL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 w:num="2" w:equalWidth="0">
            <w:col w:w="3484" w:space="0"/>
            <w:col w:w="302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468" w:left="1440" w:header="720" w:footer="720" w:gutter="0"/>
          <w:cols w:num="2" w:equalWidth="0">
            <w:col w:w="3484" w:space="0"/>
            <w:col w:w="30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2590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THE LAHORE JUDGMENT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Whoever wages war against the Queen, or attempts to wage war, or abets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waging of such war, shall be punished with death or transportation for life, and shall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forfeit all his property.</w:t>
      </w:r>
    </w:p>
    <w:p>
      <w:pPr>
        <w:autoSpaceDN w:val="0"/>
        <w:autoSpaceDE w:val="0"/>
        <w:widowControl/>
        <w:spacing w:line="240" w:lineRule="exact" w:before="1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— Section 121, Indian Penal Code.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Harkishan Lal, Bar-at-Law, Chaudhari Rambhaj Dutt,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Duni Chand, Bar-at-Law and Messrs Allah Din and Mota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have been convicted by one of the Special Tribunals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121 and 121A of the Indian Penal Code and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transportation for life and forfeiture. The reader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 from his mind Section 121A for the time being.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the accused under Section 121, the Tribunal had no option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pronounce the sentence of transportation for life and forfeiture.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it will be seen, is the lowest penalty the court could inflict,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being the penalty of death by hanging. The Judges felt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severity to be so great in the last two cases that they were constrained </w:t>
      </w:r>
      <w:r>
        <w:rPr>
          <w:rFonts w:ascii="Times" w:hAnsi="Times" w:eastAsia="Times"/>
          <w:b w:val="0"/>
          <w:i w:val="0"/>
          <w:color w:val="000000"/>
          <w:sz w:val="22"/>
        </w:rPr>
        <w:t>to remark,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Allah Din and Mota Singh are minor offenders, and had it been in our power,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should in their cases have awarded much lighter sentences.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learned judges had it in their power not to convict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 at all or to convict them on other charges. But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“We do not consider it necessary to record findings on other </w:t>
      </w:r>
      <w:r>
        <w:rPr>
          <w:rFonts w:ascii="Times" w:hAnsi="Times" w:eastAsia="Times"/>
          <w:b w:val="0"/>
          <w:i w:val="0"/>
          <w:color w:val="000000"/>
          <w:sz w:val="22"/>
        </w:rPr>
        <w:t>charges.”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judgment covers twenty seven sides of the foolscap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size, it is being presented to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every reader to go through it word by word. For the Judges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the </w:t>
      </w:r>
      <w:r>
        <w:rPr>
          <w:rFonts w:ascii="Times" w:hAnsi="Times" w:eastAsia="Times"/>
          <w:b w:val="0"/>
          <w:i/>
          <w:color w:val="000000"/>
          <w:sz w:val="22"/>
        </w:rPr>
        <w:t>cause celebre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all the cases and shown to the world what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Punjab, and incidentally the whole of India, is in their estimation.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judgment, read together with the Amritsar one, forms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saddest commentary on British justice, when the judges are ruled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and prejudice and not by a sense of justice. To 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judgments are a proof of the contention I have ventured to urge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be enamoured of British justice and that it, in its essence,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better than any other justice. We deceive ourselves into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when we think that British Courts are the palladia of liberty.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in British Courts is an expensive luxury. It is often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longest purse that wins”. It is the crucial moments which provide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surest test. The judges’ business is to rise superior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surroundings. The Punjab Tribunal, in my opinion, has signally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Mr. Winston Churchill at the time of the education crusade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himself to admit that even the judges were not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bias. It is possible, though highly improbable, in this case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Privy Council will or can set the matter right but if it does,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then? At what cost will it have been done? How many tens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feeling, and having cause to feel, aggrieved by decisions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courts, can afford to go to appellate courts and finally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Privy Council? It is much to be wished that people would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litigation. “Agree with thine adversary quickly” is the soundest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 ever uttered. The author knew what he was saying.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asked, what when we are dragged, as we often are, to the courts?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say: “Do not defend.” If you are in the wrong,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the sentence, whatever it may be. If you are wrongly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court and yet penalized, let your innocence soothe you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unmerited suffering. Undefended, you will in every case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and, what is more, you will have the satisfaction of sharing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of the majority of your fellow-beings who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defended.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digressed. I do not wish to inflict on the reader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views on law courts, though I hold them to be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sound. This Lahore judgment shows clearly what our duty is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Act and as to the sentences. The judgment is designed to </w:t>
      </w:r>
      <w:r>
        <w:rPr>
          <w:rFonts w:ascii="Times" w:hAnsi="Times" w:eastAsia="Times"/>
          <w:b w:val="0"/>
          <w:i w:val="0"/>
          <w:color w:val="000000"/>
          <w:sz w:val="22"/>
        </w:rPr>
        <w:t>condemn the Rowlatt legislation agitation.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paragraphs of the judgments set forth in some </w:t>
      </w:r>
      <w:r>
        <w:rPr>
          <w:rFonts w:ascii="Times" w:hAnsi="Times" w:eastAsia="Times"/>
          <w:b w:val="0"/>
          <w:i w:val="0"/>
          <w:color w:val="000000"/>
          <w:sz w:val="22"/>
        </w:rPr>
        <w:t>detail the “public agitation against the Rowlatt Bills” which “begin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protest meeting held at the Bradlaugh Hall on the 4th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February, 1919”. They refer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1st March,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Vow, and bring up the events to the 15th April,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firing in Delhi, the disturbances at Amritsar,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at the Badshahi Mosque and say,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are the main facts and the prosecution sets out to combine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connect these facts with the accused in such a way as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conspiracy to secure the repeal of the Rowlatt Act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means. The Court indicates the criminal means in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next sentence.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defence has asked us to believe that there was no sort of organization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hartal and that every individual shopkeeper in Lahore, Muzang and Bhag-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wanpura decided of his own accord that he must close his shop as a protest.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then describes what it calls to be violent posters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 hartal was organized. I can see no violence in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but I can detect in them the agony of an embittered soul.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criminality consists in the hartal having been organized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continued, </w:t>
      </w:r>
      <w:r>
        <w:rPr>
          <w:rFonts w:ascii="Times" w:hAnsi="Times" w:eastAsia="Times"/>
          <w:b w:val="0"/>
          <w:i/>
          <w:color w:val="000000"/>
          <w:sz w:val="20"/>
        </w:rPr>
        <w:t>langurkhanas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opened during its continuance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meetings having been held during the time. I venture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hartal is the inherent right of the people when they are deeply grieved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action of the authorities. From time immemorial,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to be meritorious to organize hartals without using force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protest against acts of the governing authority.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becomes a crime, it is a sacred duty to commit that crime,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for it, instead of being a disgrace, becomes an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good citizen should cherish. And the least that he can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continue the agitation against the Rowlatt legislation so intense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formidable that Government must withdraw the Act or withdraw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the agitators. And were I not afraid of an outbreak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the present state of tension, I would certainly advise hartals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The tension was no doubt brought about, not by the advent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but by the folly of the Government in precipitating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inviting violence by arresting me whilst I was proceeding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and if necessary to Lahore and Amritsar with the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calming the atmosphere and bringing about peace.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invited violence by the mad act of arresting Drs. Kitchlew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 on Satyagraha Pledged”, 26-2-1919.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Community kitchens or places of congregation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poorer people to have </w:t>
      </w:r>
      <w:r>
        <w:rPr>
          <w:rFonts w:ascii="Times" w:hAnsi="Times" w:eastAsia="Times"/>
          <w:b w:val="0"/>
          <w:i w:val="0"/>
          <w:color w:val="000000"/>
          <w:sz w:val="18"/>
        </w:rPr>
        <w:t>their frugal daily meals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870" w:val="left"/>
          <w:tab w:pos="57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Satyapal, who were leaders of the people, but who whilst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carrying on a stubborn agitation against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were able to curb the temper of the people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on the side of law and order. The tension must some day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Government persist in the folly of retaining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they must prepare for a repetition of hartals well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without any force being used and without a drop of blood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by the people. When the masses have imbibed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we shall repeat from a thousand platforms Chaudhri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Rambhaj Datta’s formula which has been interpreted into threat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Tribunal in order to prove the existence of criminal conspiracy.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formula is: “Remove our sufferings or we close our shops,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our business and we ourselves shall starve.”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a great and effective demonstration was degraded by cries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“Hai Hai </w:t>
      </w:r>
      <w:r>
        <w:rPr>
          <w:rFonts w:ascii="Times" w:hAnsi="Times" w:eastAsia="Times"/>
          <w:b w:val="0"/>
          <w:i w:val="0"/>
          <w:color w:val="000000"/>
          <w:sz w:val="22"/>
        </w:rPr>
        <w:t>Rowlatt Bill”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“Hai 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</w:t>
      </w:r>
      <w:r>
        <w:rPr>
          <w:rFonts w:ascii="Times" w:hAnsi="Times" w:eastAsia="Times"/>
          <w:b w:val="0"/>
          <w:i/>
          <w:color w:val="000000"/>
          <w:sz w:val="22"/>
        </w:rPr>
        <w:t>mar gaya”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inspector of the C.I.D. having been beaten and driven out;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sheets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Danda Akhbar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by the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pictures of Their Majesties. The accused could not be held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any more than Mr. Shafi and others who were endeavouring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about peace. What right had the Government to launch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for criminal conspiracy or, what is worse, for waging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King in respect of men who are not proved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any of these excesses, whose whole character and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almost proof against any such incitements? Whatever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technical view of expression “waging war”, to dub a powerful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 against an odious law an act of war is descent to the ludi-</w:t>
      </w:r>
      <w:r>
        <w:rPr>
          <w:rFonts w:ascii="Times" w:hAnsi="Times" w:eastAsia="Times"/>
          <w:b w:val="0"/>
          <w:i w:val="0"/>
          <w:color w:val="000000"/>
          <w:sz w:val="22"/>
        </w:rPr>
        <w:t>crous. One might as well incriminate a Government for the unautho-</w:t>
      </w:r>
      <w:r>
        <w:rPr>
          <w:rFonts w:ascii="Times" w:hAnsi="Times" w:eastAsia="Times"/>
          <w:b w:val="0"/>
          <w:i w:val="0"/>
          <w:color w:val="000000"/>
          <w:sz w:val="22"/>
        </w:rPr>
        <w:t>rized crimes of its servants. If the acts of Lala Duni Chand, Lala Har-</w:t>
      </w:r>
      <w:r>
        <w:rPr>
          <w:rFonts w:ascii="Times" w:hAnsi="Times" w:eastAsia="Times"/>
          <w:b w:val="0"/>
          <w:i w:val="0"/>
          <w:color w:val="000000"/>
          <w:sz w:val="22"/>
        </w:rPr>
        <w:t>kishan Lal and his co-accused were acts of wary no organized agita-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is possible in the country. And as organized agitation must be the </w:t>
      </w:r>
      <w:r>
        <w:rPr>
          <w:rFonts w:ascii="Times" w:hAnsi="Times" w:eastAsia="Times"/>
          <w:b w:val="0"/>
          <w:i w:val="0"/>
          <w:color w:val="000000"/>
          <w:sz w:val="22"/>
        </w:rPr>
        <w:t>breath of public life when there is stagnation in the body politic, whe-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 of a social, economic, or political character, it must be counted as </w:t>
      </w:r>
      <w:r>
        <w:rPr>
          <w:rFonts w:ascii="Times" w:hAnsi="Times" w:eastAsia="Times"/>
          <w:b w:val="0"/>
          <w:i w:val="0"/>
          <w:color w:val="000000"/>
          <w:sz w:val="22"/>
        </w:rPr>
        <w:t>a “merit” to wage war after the style of the Lahore accused.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judgment is tinged with a political bias.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judges dismiss from their consideration the previous record </w:t>
      </w:r>
      <w:r>
        <w:rPr>
          <w:rFonts w:ascii="Times" w:hAnsi="Times" w:eastAsia="Times"/>
          <w:b w:val="0"/>
          <w:i w:val="0"/>
          <w:color w:val="000000"/>
          <w:sz w:val="22"/>
        </w:rPr>
        <w:t>of the accused: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proceeding to consider the case of each accused, it is necessary to</w:t>
      </w:r>
    </w:p>
    <w:p>
      <w:pPr>
        <w:autoSpaceDN w:val="0"/>
        <w:autoSpaceDE w:val="0"/>
        <w:widowControl/>
        <w:spacing w:line="220" w:lineRule="exact" w:before="30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“Damn the Rowlatt Bill”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“Damn George; he is dead”.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remark that each of them according to their station in life have been able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produce testimonials from more or less eminent members of the society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moderation and loyalty. These could doubtless have been multiplied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often as they wished. Some of them again have been able to show that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recent times they have not merely prayed for the success of the British arms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have advocated War Loans, helped in recruiting and have even “given”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relatives to the Indian Defence Force or clerks for Mesopotamia. Perhaps all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efforts were not very valuable, and it has to be remembered that some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accused are men who are always in</w:t>
      </w:r>
      <w:r>
        <w:rPr>
          <w:rFonts w:ascii="Times" w:hAnsi="Times" w:eastAsia="Times"/>
          <w:b w:val="0"/>
          <w:i w:val="0"/>
          <w:color w:val="000000"/>
          <w:sz w:val="18"/>
        </w:rPr>
        <w:t>the limelight; but we have no doubt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thatevery one of them, however much he may dislike the existing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at least preferred it to the prospect of German rule. None of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things, however, really affect the matter before us.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one’s judgment is so warped, as is evident was the judges’,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passages above quoted, it is impossible to expect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60" w:lineRule="exact" w:before="40" w:after="266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raised by the case is abundantly clear,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stated. Can we, or can we not, legally carry on a sustained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involving processions, hartals, fasting, etc., but eschewing,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and invariably violence in any shape or form? The implication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judgment is that we may not do so. If the sentences are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 to stand, it is quite clear that they are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as the judges. I for one would not welcome the release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on any side-issue or as an act of clemency.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judgment to show that any of the accused either directly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 encouraged violence. And where there is absence of intent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violence, it is absurd to call a peaceful combination a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conspiracy even though uncontrollable spirits may find their way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combination and do mischief. The happening of untoward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may be used as a warning to leaders. They may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justifying the declaration of martial law but they ought not to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making out peaceful, law-abiding citizens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criminals and liars. The duty of the Indian public is clear: by a quiet,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 and powerful agitation, but without violence and irritation,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repeal of the Rowlatt legislation and the reversal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sentences.</w:t>
      </w:r>
    </w:p>
    <w:p>
      <w:pPr>
        <w:sectPr>
          <w:pgSz w:w="9360" w:h="12960"/>
          <w:pgMar w:top="55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23-7-1919</w:t>
      </w:r>
    </w:p>
    <w:p>
      <w:pPr>
        <w:sectPr>
          <w:type w:val="continuous"/>
          <w:pgSz w:w="9360" w:h="12960"/>
          <w:pgMar w:top="556" w:right="1406" w:bottom="468" w:left="1440" w:header="720" w:footer="720" w:gutter="0"/>
          <w:cols w:num="2" w:equalWidth="0">
            <w:col w:w="4027" w:space="0"/>
            <w:col w:w="248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52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56" w:right="1406" w:bottom="468" w:left="1440" w:header="720" w:footer="720" w:gutter="0"/>
          <w:cols w:num="2" w:equalWidth="0">
            <w:col w:w="4027" w:space="0"/>
            <w:col w:w="2486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type w:val="continuous"/>
          <w:pgSz w:w="9360" w:h="12960"/>
          <w:pgMar w:top="55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CERTIFICATE TO A. VENKATARAMAN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1919</w:t>
      </w:r>
    </w:p>
    <w:p>
      <w:pPr>
        <w:autoSpaceDN w:val="0"/>
        <w:autoSpaceDE w:val="0"/>
        <w:widowControl/>
        <w:spacing w:line="28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A. Venkataraman, Bar-at-Law, of King’s Inns, Dublin,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volunteer Indian Ambulance Corps that was formed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1914 in London immediately on the outbreak of hostilities.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earliest to join and helped considerably in the recruiting </w:t>
      </w:r>
      <w:r>
        <w:rPr>
          <w:rFonts w:ascii="Times" w:hAnsi="Times" w:eastAsia="Times"/>
          <w:b w:val="0"/>
          <w:i w:val="0"/>
          <w:color w:val="000000"/>
          <w:sz w:val="22"/>
        </w:rPr>
        <w:t>work. He was a member of the Executive Committee which was for-</w:t>
      </w:r>
      <w:r>
        <w:rPr>
          <w:rFonts w:ascii="Times" w:hAnsi="Times" w:eastAsia="Times"/>
          <w:b w:val="0"/>
          <w:i w:val="0"/>
          <w:color w:val="000000"/>
          <w:sz w:val="22"/>
        </w:rPr>
        <w:t>med with the approval of the War Office. He served as a non-com-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missioned officer in Military Hospitals at Netley and Barton-on-Sea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satisfaction of the superior officers. He bears to my knowledge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irreproachable character. Mr. Venkataraman is now seeking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responsible post under the Government of Madras.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his efforts will meet with success.</w:t>
      </w:r>
    </w:p>
    <w:p>
      <w:pPr>
        <w:autoSpaceDN w:val="0"/>
        <w:autoSpaceDE w:val="0"/>
        <w:widowControl/>
        <w:spacing w:line="266" w:lineRule="exact" w:before="48" w:after="0"/>
        <w:ind w:left="0" w:right="6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OF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OLUNTEER</w:t>
      </w:r>
    </w:p>
    <w:p>
      <w:pPr>
        <w:autoSpaceDN w:val="0"/>
        <w:autoSpaceDE w:val="0"/>
        <w:widowControl/>
        <w:spacing w:line="266" w:lineRule="exact" w:before="34" w:after="0"/>
        <w:ind w:left="0" w:right="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</w:t>
      </w:r>
      <w:r>
        <w:rPr>
          <w:rFonts w:ascii="Times" w:hAnsi="Times" w:eastAsia="Times"/>
          <w:b w:val="0"/>
          <w:i w:val="0"/>
          <w:color w:val="000000"/>
          <w:sz w:val="18"/>
        </w:rPr>
        <w:t>photostat: S.N. 7100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187. LETTER TO SIR GEORGE BARNES ON TRANSVAAL </w:t>
      </w:r>
      <w:r>
        <w:rPr>
          <w:rFonts w:ascii="Times" w:hAnsi="Times" w:eastAsia="Times"/>
          <w:b w:val="0"/>
          <w:i/>
          <w:color w:val="000000"/>
          <w:sz w:val="24"/>
        </w:rPr>
        <w:t>ASIATIC LAW</w:t>
      </w:r>
    </w:p>
    <w:p>
      <w:pPr>
        <w:autoSpaceDN w:val="0"/>
        <w:autoSpaceDE w:val="0"/>
        <w:widowControl/>
        <w:spacing w:line="264" w:lineRule="exact" w:before="128" w:after="0"/>
        <w:ind w:left="521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26,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GEORGE BARNES,</w:t>
      </w:r>
    </w:p>
    <w:p>
      <w:pPr>
        <w:autoSpaceDN w:val="0"/>
        <w:tabs>
          <w:tab w:pos="550" w:val="left"/>
          <w:tab w:pos="337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full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18th instant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recently enacted Transvaal Asiatic Law.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last sentence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your letter, I am publishing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deeply grateful that H.E.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>and you have been moving in the matter. I am, however, sorry to have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reviewed at length the position in South Africa and regretted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protests from the Indian Government had been unavailing. It also gave assurance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Government would consider further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to be taken when the full text of the </w:t>
      </w:r>
      <w:r>
        <w:rPr>
          <w:rFonts w:ascii="Times" w:hAnsi="Times" w:eastAsia="Times"/>
          <w:b w:val="0"/>
          <w:i w:val="0"/>
          <w:color w:val="000000"/>
          <w:sz w:val="18"/>
        </w:rPr>
        <w:t>new statute was received.</w:t>
      </w:r>
    </w:p>
    <w:p>
      <w:pPr>
        <w:autoSpaceDN w:val="0"/>
        <w:autoSpaceDE w:val="0"/>
        <w:widowControl/>
        <w:spacing w:line="220" w:lineRule="exact" w:before="20" w:after="0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“Of course, you are welcome to make any use you may think fit of this letter.”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also in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New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>both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29-7-1919.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 that the information placed at your disposal as to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Bill is incomplete, if not misleading, and so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regarding the judgment of the Transvaal Supreme Court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in your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true position regarding the Supreme Court judgment,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130 and 131 of the Transvaal Precious and Base Metals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1908, merely refer to residential rights. They have no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rights which another judgment of the same Supreme Court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to be inviolable so far as the existing Transvaal laws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You will, therefore, see that the new law deprives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settler in the Transvaal of his existing trading right. Sections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130 and 131 of the Law of 1908 attempted to curtail residential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rights; the new law superadds the curtailment of trade rights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completes the virtual ruin of Indians lawfully resident within the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of the Transvaal. How can the Union Government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cogency claim to have scrupulously observed the compact of 1914?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add that the law of 1908 has always been a bone of contention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Transvaal Government and the Indian community,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I am thankful to say, because of the strenuous fight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put up in our behalf that the provisions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130 and 131 remained practically nugatory.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perhaps now see what is meant by the promise, in General Smuts’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me, “to see that they (the existing laws) are administered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manner and with due regard to vested rights”. The vested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residence were the rights which were exercised and enjoyed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Indians even before 1908, viz., the right of holding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under leases throughout the Transvaal. Let me recall a 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history. Law 3 of 1885 itself had become a matter of protracted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the South African Republic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through the British Agent at Pretoria.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was then referred to the arbitration to the then Chief Justice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Free State. He declared all legislation apart from Law 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 as amended in 1886 to be contrary to the London Convention.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laws, therefore, passed after the award in further restrictions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British Indian settlers of the Transvaal were contrary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was, I expect, for that reason, apart from the equity of the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Harcourt declared on 27th June, 1911, from his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 of Commons: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Complaints against that legislation (the Gold Law and Townships Amendment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Act) have been made and are now being investigated by the Government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Union of South Africa, who have lately stated that there is no intention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interfering with any business or right to carry on business acquired ant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exercised by Indians prior to the date of legislation.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in 1912, Mr. De Villiers, the then Attorney-General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said: “No right or privilege which a Coloured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at the present time is taken away by the new Act.” Indians had a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rely upon Mr. Harcourt’s assurance and Mr. De Villiers’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Act in question, and if the Transvaal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against us, it is the duty of the Union Government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in virtue of the compact of 1914, but also of the assurance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interpretation above referred to, now to amend the law of l908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put a further restriction upon Indian liberty as the new law </w:t>
      </w:r>
      <w:r>
        <w:rPr>
          <w:rFonts w:ascii="Times" w:hAnsi="Times" w:eastAsia="Times"/>
          <w:b w:val="0"/>
          <w:i w:val="0"/>
          <w:color w:val="000000"/>
          <w:sz w:val="22"/>
        </w:rPr>
        <w:t>does.</w:t>
      </w:r>
    </w:p>
    <w:p>
      <w:pPr>
        <w:autoSpaceDN w:val="0"/>
        <w:autoSpaceDE w:val="0"/>
        <w:widowControl/>
        <w:spacing w:line="262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overworked. My only fear is that as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upon briefs prepared for you, and as a powerful Government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Government can far more easily gain your ear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British Indians of South Africa, their case may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from want of information. Do you know that the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raised an Ambulance Corps which served under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in South Africa? Is the new law to be their reward? I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to bring in the War services in order to secure the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elementary right which considerations alike of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entitle them to. I commend to your attention the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 Committee of the Union House of Assembly. I will gladly lend </w:t>
      </w:r>
      <w:r>
        <w:rPr>
          <w:rFonts w:ascii="Times" w:hAnsi="Times" w:eastAsia="Times"/>
          <w:b w:val="0"/>
          <w:i w:val="0"/>
          <w:color w:val="000000"/>
          <w:sz w:val="22"/>
        </w:rPr>
        <w:t>you a copy, if you do not</w:t>
      </w:r>
      <w:r>
        <w:rPr>
          <w:rFonts w:ascii="Times" w:hAnsi="Times" w:eastAsia="Times"/>
          <w:b w:val="0"/>
          <w:i w:val="0"/>
          <w:color w:val="000000"/>
          <w:sz w:val="22"/>
        </w:rPr>
        <w:t>have one yourself</w:t>
      </w:r>
      <w:r>
        <w:rPr>
          <w:rFonts w:ascii="Times" w:hAnsi="Times" w:eastAsia="Times"/>
          <w:b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Regarding fixed property, I see you have not got full infor-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I know you will share my sorrow that the Union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unmindful of their trust and equally unmindful of the written word,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an amendment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prohibiting</w:t>
      </w:r>
      <w:r>
        <w:rPr>
          <w:rFonts w:ascii="Times" w:hAnsi="Times" w:eastAsia="Times"/>
          <w:b w:val="0"/>
          <w:i w:val="0"/>
          <w:color w:val="000000"/>
          <w:sz w:val="18"/>
        </w:rPr>
        <w:t>the holding of mortgages by Asiatics on property, except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security for a </w:t>
      </w:r>
      <w:r>
        <w:rPr>
          <w:rFonts w:ascii="Times" w:hAnsi="Times" w:eastAsia="Times"/>
          <w:b w:val="0"/>
          <w:i/>
          <w:color w:val="000000"/>
          <w:sz w:val="18"/>
        </w:rPr>
        <w:t>bona fide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loan for investment and providing that any Asiatic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company which acquired fixed property after the 1st instant should dispose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within two years or . a further period as fixed by a competent Court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 rider that in the event of failure to do so, the property might be sold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 of the court.</w:t>
      </w:r>
    </w:p>
    <w:p>
      <w:pPr>
        <w:autoSpaceDN w:val="0"/>
        <w:autoSpaceDE w:val="0"/>
        <w:widowControl/>
        <w:spacing w:line="260" w:lineRule="exact" w:before="7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quoting from Reuter cable, dated the 23rd May, from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You will see that this completes legalized confiscation of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rights throughout the Transvaal and virtually the trade rights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gold area of Indian settlers. There was no evasion of Law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1885. The Indians did openly what the law permitted them to do,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should be left free to do 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prolong this tale of agony.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are bound to protect the rights of the 5,000 Indian settlers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at any cost.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solution. Law 3 of 1885 authorizes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appoint wards and streets in which Indians can hold fixed property.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virtue of this authority, they can declare streets and wards of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township for Asiatic residence and ownership, and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 receivers of revenue to issue trade licences in respect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streets and wards to lawful Indian applicants. This will be pending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promised by the Acting Prime Minister, Mr. Malan.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can see (by sending a strong representative)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 does not prove as abortive as the Select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of Assembly. The Dominions may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immigration. But as part of a professedly civilized Europe,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restrict or take away the trading and property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lawfully resident settlers. The proposed Commission should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>the abolition of all racial restrictions upon such settlers.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30-7-1919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H.S.L. POLAK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EVISED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505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to writing to you regularly but I find no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You are paying me in my own coin  only not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I had. But I know that you are all the same attending to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a long cable today with copies to Mrs. Naidu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Shastriar. You will see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letter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felt that I ought not to resist the Viceregal appeal to</w:t>
      </w:r>
    </w:p>
    <w:p>
      <w:pPr>
        <w:autoSpaceDN w:val="0"/>
        <w:autoSpaceDE w:val="0"/>
        <w:widowControl/>
        <w:spacing w:line="220" w:lineRule="exact" w:before="28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 on suspension of Civil Disobedience”, 21-7-1919.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refrain. But there is not getting away from the fact that if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>Act is not repealed, Civil Resistance is a certainty.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South Africa, there is the news today that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Civil Resistance if any equal status is not granted to them.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letter just now from Sir George Barnes. It is not satisfactory.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have all that next week. I am dealing with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reports of all the meetings that are being held here.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wretched situation.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sentences are monstrous.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must be revised.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reforms are worthless if the spirit of the men on the spot is not </w:t>
      </w:r>
      <w:r>
        <w:rPr>
          <w:rFonts w:ascii="Times" w:hAnsi="Times" w:eastAsia="Times"/>
          <w:b w:val="0"/>
          <w:i w:val="0"/>
          <w:color w:val="000000"/>
          <w:sz w:val="22"/>
        </w:rPr>
        <w:t>changed.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Mahomedan question means trouble so far as I can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a decision has been arrived at regarding Turkey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suppressed. This is a suicidal policy. I simply cannot unders-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tand this diplomacy that is satisfied with....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an interview with the Governor. Montagu has sent a nasty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message. He opens well and ends ill. It is confidential. He says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folly to take up civil disobedience, it is wickedness to renew it.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return in his own words if it was folly for the Government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Rowlatt legislation, it is wickedness to persist in it.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Montagu says in the same message that the Act will not be repealed.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used to that kind of language. All I know is that the Act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to go and some of us have to die in the attempt. It has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treasures of blood. Let them keep it if they dare.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ABC of civil disobedience. I must be patient.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told the Governor that if the Government desire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further suspend C.D. for the time being, I shall do so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reckon upon my renewing it in the near future if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repeal the Rowlatt Act.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Manilal Vyas’s case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you. You have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Committee of inquiry. It must have the power of revision of </w:t>
      </w:r>
      <w:r>
        <w:rPr>
          <w:rFonts w:ascii="Times" w:hAnsi="Times" w:eastAsia="Times"/>
          <w:b w:val="0"/>
          <w:i w:val="0"/>
          <w:color w:val="000000"/>
          <w:sz w:val="22"/>
        </w:rPr>
        <w:t>sentences.</w:t>
      </w:r>
    </w:p>
    <w:p>
      <w:pPr>
        <w:autoSpaceDN w:val="0"/>
        <w:autoSpaceDE w:val="0"/>
        <w:widowControl/>
        <w:spacing w:line="220" w:lineRule="exact" w:before="40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 on suspension of Civil Disobedience”, 21-7-1919.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sentence, occuring at the end of a page, is left incomplete in the source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N.P.Cowie”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interested to learn that at last the great Jehangir Petit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paid a portion of the funds I furnished Millie.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rest he will </w:t>
      </w:r>
      <w:r>
        <w:rPr>
          <w:rFonts w:ascii="Times" w:hAnsi="Times" w:eastAsia="Times"/>
          <w:b w:val="0"/>
          <w:i w:val="0"/>
          <w:color w:val="000000"/>
          <w:sz w:val="22"/>
        </w:rPr>
        <w:t>pay in time.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KALYANJI MEHTA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KALYANJI,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clean forgot to write to you. I will start tomorrow (Sunday)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definitely there. I shall travel by the passenger train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arrives there at 6 or thereabouts. If it is not necessary, don’t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days. You may, though, if absolutely necessary.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moment, I leave the matter at that.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CIVIL. DISOBEDIENCE IS NOT SEDITIOUS</w:t>
      </w:r>
    </w:p>
    <w:p>
      <w:pPr>
        <w:autoSpaceDN w:val="0"/>
        <w:autoSpaceDE w:val="0"/>
        <w:widowControl/>
        <w:spacing w:line="294" w:lineRule="exact" w:before="14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27,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Mahratta,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quoting from the judgment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Hindwasi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suggested that Gandhiji should clear up the point raised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in the passage quoted. Mr. Gandhi responded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by the letter to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Mahratta.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passage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judgment is given below: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another aspect of satyagraha in its political garb which shows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plainly as the events at Delhi the inherent—the law-breaking— character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doctrine. The substance of the Satyagraha Vow is a matter of common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knowledge. By the Vow the individual claims the right to disobey civilly any</w:t>
      </w:r>
    </w:p>
    <w:p>
      <w:pPr>
        <w:autoSpaceDN w:val="0"/>
        <w:autoSpaceDE w:val="0"/>
        <w:widowControl/>
        <w:spacing w:line="220" w:lineRule="exact" w:before="30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N.P.Cowie”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Mahratta </w:t>
      </w:r>
      <w:r>
        <w:rPr>
          <w:rFonts w:ascii="Times" w:hAnsi="Times" w:eastAsia="Times"/>
          <w:b w:val="0"/>
          <w:i w:val="0"/>
          <w:color w:val="000000"/>
          <w:sz w:val="18"/>
        </w:rPr>
        <w:t>was published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laws which the Satyagraha Sabha decides should be disobeyed. Now “civil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disobedience” has never been explained. In Bombay, it is well known, “civil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disobedience” tools the form of selling proscribed literature, an offence under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 124-A., I.P.C., or in other words, an active disobedience of a criminal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law. Furthermore, “civil disobedience” of any law which safeguards the right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others is plainly subversive of all law and order, and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ipso facto </w:t>
      </w:r>
      <w:r>
        <w:rPr>
          <w:rFonts w:ascii="Times" w:hAnsi="Times" w:eastAsia="Times"/>
          <w:b w:val="0"/>
          <w:i w:val="0"/>
          <w:color w:val="000000"/>
          <w:sz w:val="18"/>
        </w:rPr>
        <w:t>calculated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bring Government, as the guardian of law and order, into hatred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contempt. That is to say, this aspect of political satyagraha is in essence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 seditious.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here is Mr. Gandhi’s reply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quoting from the magisterial judgment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Hindwasi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the dissertation of the magistrate on Civil Disobedience,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clear the point raised in the judgment. I gladly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>your wish.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crowd into a paragraph more misconceptions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grand doctrine of life, or mis-statements of facts, than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done in the paragraphs you have quoted. The paragraph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begins: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another aspect of satyagraha in its political garb which shows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plainly as the events at Delhi the inherent—the law-breaking— character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doctrine.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mystery about Delhi is cleared up by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judgment, we shall never know whose fault it was for the events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at Delhi. Let it, however, be remembered that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had not commenced on the 30th March last, nor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 April. Swami Shraddhanand contends that the law was broken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and that the handful of satyagrahis were busy,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peril of their lives, restraining the fury, alike of the mob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local authority. The judgment proceeds: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vow, the individual claims the right to disobey any law that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Satyagraha Sabha decides should be disobeyed.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this sentence there is the sin of commission 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omission. The Vow gives the votary the right to disobey civilly,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laws which the Satyagraha Sabha decides upon, but such laws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selected by the Special Committee to be appointed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votaries. The distinction is important. The learned magistrate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to mention that in committing Civil Disobedience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>Resister is pledged to truth and nonviolence to person and property—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unimportant qualification. The next sentence betrays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unpardonable in a judge. He says, “Civil Disobedience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explained.” If he proposed to convict on the grounds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it was his duty to have understood it thoroughly.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the whole of the Satyagraha Leaflet Series including,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Thoreau’s Classic on Civil Disobedience,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his disposal.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ISOBEDIENCE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endeavour here to explain briefly what is meant by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before I can show the absurdity of the sentences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Civil Disobedience is opposed to criminal or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Civil Disobedience therefore can be confined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laws which do not carry any moral sanction. Laws in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either criminal or civil. But a Civil Resister will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a civil breach of artificial crime (law ?), e.g., Section 124 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Penal Code, under which anything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vagaries or predilections of a judge may be termed sedition.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commit any attack upon the rights of others. He will never do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which is calculated to bring any person or corporation in hatred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but he will not hesitate to disregard or expose,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consequences to himself, any hateful or contemptible act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or corporation; and by so doing, he will protect such person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from all undeserved hatred and contempt.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sedition could never mean [that] tyranny or high-handedness,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may be enshrined in a Statute-book, should be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for fear of the tyrant being held in contempt. A Civil Resister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impute motives but examine each act on merits.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therefore based upon love and fellow-feeling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disobedience upon hatred and ill will.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to criminal disobedience what light is to darkness;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spirit of Civil Disobedience permeates, as I hope it will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permeate, the people of India, crimes or violence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things of the past.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BJECTION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NSWERED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urged by friends and the Government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Civil Disobedience as a doctrine of life is admirable in itself, </w:t>
      </w:r>
      <w:r>
        <w:rPr>
          <w:rFonts w:ascii="Times" w:hAnsi="Times" w:eastAsia="Times"/>
          <w:b w:val="0"/>
          <w:i w:val="0"/>
          <w:color w:val="000000"/>
          <w:sz w:val="22"/>
        </w:rPr>
        <w:t>unthinking people not being able to distinguish between Civil and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“Satyagraha Leaflet No. 1”, March 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disobedience and being mentally disobedient as to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relish are likely to mistake Civil Disobedience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for any disobedience and thus resort to lawlessness.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argument which has appealed, but it has not disproved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or the grandeur of Civil Disobedience. It emphasizes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caution in one like myself trying to practise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on a new and extensive plane.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readers now will be able to assess at their true value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concluding passage from the paragraph in question: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Bombay, it is well  known that Civil Disobedience took the form  of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selling proscribed literature, an offence under Section 124-A I.P.C., or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words an active disobedience of a criminal law.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 of proscribed literature was undertaken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an active disobedience of criminal law but for questioning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prohibitory order of the executive authority and, as it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out, the sale did not amount even to Civil Disobedience. For,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attack any law or order. The Civil Resister had misread (?) the </w:t>
      </w:r>
      <w:r>
        <w:rPr>
          <w:rFonts w:ascii="Times" w:hAnsi="Times" w:eastAsia="Times"/>
          <w:b w:val="0"/>
          <w:i w:val="0"/>
          <w:color w:val="000000"/>
          <w:sz w:val="22"/>
        </w:rPr>
        <w:t>prohibitory orders.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paragraph then proceeds: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Furthermore, Civil Disobedience of any law which safeguards the rights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is plainly subversive of all law and order and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ipso facto </w:t>
      </w:r>
      <w:r>
        <w:rPr>
          <w:rFonts w:ascii="Times" w:hAnsi="Times" w:eastAsia="Times"/>
          <w:b w:val="0"/>
          <w:i w:val="0"/>
          <w:color w:val="000000"/>
          <w:sz w:val="18"/>
        </w:rPr>
        <w:t>calculated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bring the Government as a guardian of law and order into hatred and contempt,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 to say, the aspect of political satyagraha is in essence and effect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seditious.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explanation that I have offered of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comment is superfluous. And if Mr. Jethmal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upon a total misconception of the doctrine of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>he ought to be set free without delay.</w:t>
      </w:r>
    </w:p>
    <w:p>
      <w:pPr>
        <w:autoSpaceDN w:val="0"/>
        <w:autoSpaceDE w:val="0"/>
        <w:widowControl/>
        <w:spacing w:line="220" w:lineRule="exact" w:before="86" w:after="30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2-8-1919</w:t>
      </w:r>
    </w:p>
    <w:p>
      <w:pPr>
        <w:sectPr>
          <w:type w:val="continuous"/>
          <w:pgSz w:w="9360" w:h="12960"/>
          <w:pgMar w:top="524" w:right="1404" w:bottom="476" w:left="1440" w:header="720" w:footer="720" w:gutter="0"/>
          <w:cols w:num="2" w:equalWidth="0">
            <w:col w:w="3976" w:space="0"/>
            <w:col w:w="25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9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6" w:left="1440" w:header="720" w:footer="720" w:gutter="0"/>
          <w:cols w:num="2" w:equalWidth="0">
            <w:col w:w="3976" w:space="0"/>
            <w:col w:w="2540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3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Jethmal Parasram,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Hindwasi,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Sindhi periodical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S. R. HIGNELL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HIGNELL,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aware, I am supervising and controlling the policy of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courtesy of its syndicate. I have seen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 notice dated the 23rd instant served upon Young India as </w:t>
      </w:r>
      <w:r>
        <w:rPr>
          <w:rFonts w:ascii="Times" w:hAnsi="Times" w:eastAsia="Times"/>
          <w:b w:val="0"/>
          <w:i w:val="0"/>
          <w:color w:val="000000"/>
          <w:sz w:val="22"/>
        </w:rPr>
        <w:t>on other newspapers. It runs as follows1: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to it that the desire of the Government of India is </w:t>
      </w:r>
      <w:r>
        <w:rPr>
          <w:rFonts w:ascii="Times" w:hAnsi="Times" w:eastAsia="Times"/>
          <w:b w:val="0"/>
          <w:i w:val="0"/>
          <w:color w:val="000000"/>
          <w:sz w:val="22"/>
        </w:rPr>
        <w:t>observed by Young India to the fullest extent.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notice gives rise to disturbing reflections which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lay before His Excellency. Why is there this hypersensitiveness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news about Turkey? Why should the terms of peace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Turkey, if they are honourable, cause the slightest excitement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India? I was further disturbed as I came upon the letter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Prime Minister by influential Mahomedans at present residing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Among the signatories I notice H. H. the Aga Khan, Chief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Ex-Justice Ameer Ali, Sir Abbas Ali Baig and others.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H. E. has seen that very weighty communication “on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the threatened dismemberment of Turkey and on the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of anxiety and uneasiness that this report has created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Mahomedans”, which the signatories go on to say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aggravated if the design attributed to the Peace Conference is carried </w:t>
      </w:r>
      <w:r>
        <w:rPr>
          <w:rFonts w:ascii="Times" w:hAnsi="Times" w:eastAsia="Times"/>
          <w:b w:val="0"/>
          <w:i w:val="0"/>
          <w:color w:val="000000"/>
          <w:sz w:val="22"/>
        </w:rPr>
        <w:t>into effect.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I was disturbed, because I am daily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 or seeing Mahomedan friends who tell me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to be sold. I have reassured them that H. E. is straining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nerve to place the correct view before His Majesty’s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there is no occasion for them to distrust the latter.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my assurances with incredulity. I feel that I ought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serious position before H. E. Is it not possible to make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reassuring pronouncement? If the worst fears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are realized, there can only be an armed peace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>not a real peace. I am sure that no Reforms, however generously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notice has not been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granted, will ever reconcile the Mahomedans to any dismemberment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Turkey or an encroachment upon their holy places. I know that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matters cannot be out of H. E.’s mind, but considering myself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do to be a well-wisher of the Empire I should be failing in my duty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I did not bring to H. E.’s notice serious matters that come within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knowledge. May I hope that if it is at all possible a statement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made regarding Turkish matters?</w:t>
      </w:r>
    </w:p>
    <w:p>
      <w:pPr>
        <w:autoSpaceDN w:val="0"/>
        <w:autoSpaceDE w:val="0"/>
        <w:widowControl/>
        <w:spacing w:line="220" w:lineRule="exact" w:before="8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6777</w:t>
      </w:r>
    </w:p>
    <w:p>
      <w:pPr>
        <w:autoSpaceDN w:val="0"/>
        <w:autoSpaceDE w:val="0"/>
        <w:widowControl/>
        <w:spacing w:line="292" w:lineRule="exact" w:before="3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CABLE TO POLAK AND 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1919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KALOPH, STRAND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HON. SHASTRI, INDIA HOUSE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NAIDU, LYCAEUM HOTEL,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PICCADILLY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LONDON .</w:t>
      </w:r>
    </w:p>
    <w:p>
      <w:pPr>
        <w:autoSpaceDN w:val="0"/>
        <w:tabs>
          <w:tab w:pos="1330" w:val="left"/>
          <w:tab w:pos="2810" w:val="left"/>
          <w:tab w:pos="3770" w:val="left"/>
          <w:tab w:pos="4830" w:val="left"/>
          <w:tab w:pos="5850" w:val="left"/>
        </w:tabs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SUSPEN- </w:t>
      </w:r>
    </w:p>
    <w:p>
      <w:pPr>
        <w:autoSpaceDN w:val="0"/>
        <w:tabs>
          <w:tab w:pos="710" w:val="left"/>
          <w:tab w:pos="1350" w:val="left"/>
          <w:tab w:pos="2910" w:val="left"/>
          <w:tab w:pos="3910" w:val="left"/>
          <w:tab w:pos="505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THROWS </w:t>
      </w:r>
    </w:p>
    <w:p>
      <w:pPr>
        <w:autoSpaceDN w:val="0"/>
        <w:tabs>
          <w:tab w:pos="2110" w:val="left"/>
          <w:tab w:pos="3250" w:val="left"/>
          <w:tab w:pos="451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RESPONSIBILITY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REDOUBLED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AGITA- </w:t>
      </w:r>
    </w:p>
    <w:p>
      <w:pPr>
        <w:autoSpaceDN w:val="0"/>
        <w:tabs>
          <w:tab w:pos="770" w:val="left"/>
          <w:tab w:pos="1750" w:val="left"/>
          <w:tab w:pos="3290" w:val="left"/>
          <w:tab w:pos="447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ROWLATT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</w:p>
    <w:p>
      <w:pPr>
        <w:autoSpaceDN w:val="0"/>
        <w:tabs>
          <w:tab w:pos="710" w:val="left"/>
          <w:tab w:pos="2130" w:val="left"/>
          <w:tab w:pos="3730" w:val="left"/>
          <w:tab w:pos="471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RENEWAL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CIVIL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RESISTANCE           INEVITABLE.</w:t>
      </w:r>
    </w:p>
    <w:p>
      <w:pPr>
        <w:autoSpaceDN w:val="0"/>
        <w:autoSpaceDE w:val="0"/>
        <w:widowControl/>
        <w:spacing w:line="266" w:lineRule="exact" w:before="4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1919, pp. 679-80; also a photostat: S.N. 6770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ADDRESS TO STUDENTS, SURAT</w:t>
      </w:r>
    </w:p>
    <w:p>
      <w:pPr>
        <w:autoSpaceDN w:val="0"/>
        <w:autoSpaceDE w:val="0"/>
        <w:widowControl/>
        <w:spacing w:line="270" w:lineRule="exact" w:before="18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1919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afternoon he addressed the students of the Sarvajanik College,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Sarvajanik School, laying particular stress on the students’ duty to be as careful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time as of money. He also exhorted the boys that it was none of their business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criticise the fitness of teachers just as it was not children’s duty to judge their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intercepted.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parents. Their bounden duty was to respect them. He explained to the boys why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receiving education. The main object was to build up character. Education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the means of earning a livelihood. Its purpose was to enlarge the mind.</w:t>
      </w:r>
    </w:p>
    <w:p>
      <w:pPr>
        <w:autoSpaceDN w:val="0"/>
        <w:autoSpaceDE w:val="0"/>
        <w:widowControl/>
        <w:spacing w:line="260" w:lineRule="exact" w:before="7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not the right way of earning a living. We should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only through the labour of our bodies. A Russian writer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a beautiful expression,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bread labours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in any dictionary. Education is for developing the mind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should develop so that the heart may develop and not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learn how to steal ant murder as it happens in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France these days.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further said that the quality of fearlessness should be acquired.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1-8-1919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 Mitra ane </w:t>
      </w:r>
      <w:r>
        <w:rPr>
          <w:rFonts w:ascii="Times" w:hAnsi="Times" w:eastAsia="Times"/>
          <w:b w:val="0"/>
          <w:i/>
          <w:color w:val="000000"/>
          <w:sz w:val="22"/>
        </w:rPr>
        <w:t>Gujarat Darpan,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328-1919</w:t>
      </w:r>
    </w:p>
    <w:p>
      <w:pPr>
        <w:autoSpaceDN w:val="0"/>
        <w:autoSpaceDE w:val="0"/>
        <w:widowControl/>
        <w:spacing w:line="26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194. SPEECH AT INAUGURATION OF SWADESHI </w:t>
      </w:r>
      <w:r>
        <w:rPr>
          <w:rFonts w:ascii="Times" w:hAnsi="Times" w:eastAsia="Times"/>
          <w:b w:val="0"/>
          <w:i/>
          <w:color w:val="000000"/>
          <w:sz w:val="24"/>
        </w:rPr>
        <w:t>STORE, SURAT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1919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say a few words sitting. The inauguration ceremony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Store has been performed by me. I wish it ever to prosper, it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the organizers will always maintain honesty and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Store for the service of the people. Mr. Kalyanji has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Store will charge six and a quarter per cent profit on cloth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keep the vow of pure swadeshi and seven and a half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on cloth for those who have taken the vow of part-swadeshi.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feel for the other shops which may go out of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opening of the Store. These other shops will run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in doing service or, in the alternative, only if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 lack sincerity, cherish no ideals and are inclined to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materials; in this latter case, they will run, no matter what percentage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charge as profit. I will always pray to God that, right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peon—I shall go further and say, a sweeper—to the Collector,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refrain from buying foreign material and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products, and you should join me in this prayer. He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prays sincerely who acts as he prays. If you join me in the prayer,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to act accordingly. Place noble ideals before others, cherish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expression.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Gujarat Mitra ane Gujarat Darpan.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ideals’ yourselves and live by them. As I suggested, let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district take this vow and keep it. It is a big problem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round the sweeper, but in no way difficult to persuade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to follow this ideal. I shall now explain to you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of the country depends entirely on our doing this.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history of some countries. We see from it that all countries,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Europe, in America, and elsewhere attained prosperity only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swadeshi had developed in them. Without such a spirit,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cannot prosper economically. It helps progress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point of view as well. I shall speak about the economic aspect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occasion. History tells us that begums and queens used to spin.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the words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spinster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wife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Spinster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spins.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a spouse; it means one who weaves.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woman born used to spin while a girl; on becoming a wife,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weave and spin. We come across these ideas in the shastras.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countries which have reached this stage of economic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‘development have prospered. Seventy three per cent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lives on agriculture. I have been saying that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 in the language we use; some speak of eighty per cent,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study of figures shows that 73 per cent, i.e., 21 crores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are dependent on agriculture. In this profession,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idle for half the year or four months. The zamindars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which yield them income all the year round, but the cultivators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work for the whole year and so earn less. In Europe, wives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weaving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spinsters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spinning. But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 because they have other industries. I shall not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 these other industries are good or bad. Be that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the rulers in India are now trying to find subsidiary occupations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cultivators which will put them on their feet If this is not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few years it will so happen that they will stop paying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assessment they do. I have been telling the people, politely and firmly,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they wish to prosper, they should popularize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in such fashion that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will be enabled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weave. Everyone knows that all of us desire India’s prosperity.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anyone who does not? If you resolve to keep the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you will know how to produce such cloth. Instead of buying </w:t>
      </w:r>
      <w:r>
        <w:rPr>
          <w:rFonts w:ascii="Times" w:hAnsi="Times" w:eastAsia="Times"/>
          <w:b w:val="0"/>
          <w:i w:val="0"/>
          <w:color w:val="000000"/>
          <w:sz w:val="22"/>
        </w:rPr>
        <w:t>our cloth from the mills, it is more profitable to spin the cotton with</w:t>
      </w:r>
    </w:p>
    <w:p>
      <w:pPr>
        <w:autoSpaceDN w:val="0"/>
        <w:autoSpaceDE w:val="0"/>
        <w:widowControl/>
        <w:spacing w:line="218" w:lineRule="exact" w:before="39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 uses the English words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hands and then weave the yarn into cloth; we can have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of cotton. Women have enough time on hand, as you and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women present here will testify. As we cook our food,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produce the cloth we need. If you want India to have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independence, swadeshi is the foundation. In conclusion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to this Store and hope that honesty, service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and patriotism will be the guiding motives</w:t>
      </w:r>
      <w:r>
        <w:rPr>
          <w:rFonts w:ascii="Times" w:hAnsi="Times" w:eastAsia="Times"/>
          <w:b w:val="0"/>
          <w:i w:val="0"/>
          <w:color w:val="000000"/>
          <w:sz w:val="22"/>
        </w:rPr>
        <w:t>in running the industry.</w:t>
      </w:r>
    </w:p>
    <w:p>
      <w:pPr>
        <w:autoSpaceDN w:val="0"/>
        <w:autoSpaceDE w:val="0"/>
        <w:widowControl/>
        <w:spacing w:line="300" w:lineRule="exact" w:before="4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Gujarat Mitra ane Gujarat Darpan,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3-8-1919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SPEECH ON SWADESHI, SURAT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July, 28, 1919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on a visit to Surat the week before last. While there, he opened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Pure Swadeshi Cloth Store and delivered on the evening of July 28, a lengthy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on the “Principles of Swadeshi”. A detailed report of the speech,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one of the most important till now delivered on the subject, is given below 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beginning the subject, Mr. Gandhi entered into a short, instructive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digression. A speaker who had preceded him had regretted the apathy of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gentlemen towards satyagrahis, and observed that they seemed to shun them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they feared the very name of satyagraha. Adverting to these remarks,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there were people and people, there were some who were subject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of fear, while there were others who were more fortunate and who were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it. But those who were free from the feeling had no right to be angry with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subject to the feeling. When they felt, said Mr. Gandhi, that others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fearless like them, and got irritated because they could not come up to their </w:t>
      </w:r>
      <w:r>
        <w:rPr>
          <w:rFonts w:ascii="Times" w:hAnsi="Times" w:eastAsia="Times"/>
          <w:b w:val="0"/>
          <w:i w:val="0"/>
          <w:color w:val="000000"/>
          <w:sz w:val="18"/>
        </w:rPr>
        <w:t>expectations, they needed to exercise—what in English has felicitously expressed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“charity”. The best thing for a man who got angry was to spend his anger on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try to understand that time, place and circumstance went a great way in the </w:t>
      </w:r>
      <w:r>
        <w:rPr>
          <w:rFonts w:ascii="Times" w:hAnsi="Times" w:eastAsia="Times"/>
          <w:b w:val="0"/>
          <w:i w:val="0"/>
          <w:color w:val="000000"/>
          <w:sz w:val="18"/>
        </w:rPr>
        <w:t>making of man.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WADESHI</w:t>
      </w:r>
    </w:p>
    <w:p>
      <w:pPr>
        <w:autoSpaceDN w:val="0"/>
        <w:autoSpaceDE w:val="0"/>
        <w:widowControl/>
        <w:spacing w:line="26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Turning to the subject proper, Mr. Gandhi said it was truly said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consisted our swaraj. The country of which the people could not well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needs of food and clothing was not at all fitted to enjoy swaraj. This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self-evident truth. There was not a country on earth which was unable to provide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food and clothing and was still enjoying swaraj. However swaraj might be defined,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undoubted that only those countries that were self-sufficient enjoyed swaraj. </w:t>
      </w:r>
      <w:r>
        <w:rPr>
          <w:rFonts w:ascii="Times" w:hAnsi="Times" w:eastAsia="Times"/>
          <w:b w:val="0"/>
          <w:i w:val="0"/>
          <w:color w:val="000000"/>
          <w:sz w:val="18"/>
        </w:rPr>
        <w:t>Even the uncivilized tribes of South Africa were enjoying swaraj. These negroes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their own food-stuffs and their clothing. They lived on maize and game.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clothed themselves in the hides of animals killed by them. When these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began to get “civilized”, and thus to depend on others for their food and clothing,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lost even the paltry swaraj they were enjoying. Every nation that thus became </w:t>
      </w:r>
      <w:r>
        <w:rPr>
          <w:rFonts w:ascii="Times" w:hAnsi="Times" w:eastAsia="Times"/>
          <w:b w:val="0"/>
          <w:i w:val="0"/>
          <w:color w:val="000000"/>
          <w:sz w:val="18"/>
        </w:rPr>
        <w:t>dependent on others for its two principal needs was reduced to such a plight.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APANESE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ENACE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letter which he sent to the Press some days ago declaring continuance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suspension of civil resistance, Mr. Gandhi had said that swadeshi would eliminate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unnatural Lancashire interest- and would help in purifying the British connection.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believed he had said a greater thing in the same letter, viz., that swadeshi would rid </w:t>
      </w:r>
      <w:r>
        <w:rPr>
          <w:rFonts w:ascii="Times" w:hAnsi="Times" w:eastAsia="Times"/>
          <w:b w:val="0"/>
          <w:i w:val="0"/>
          <w:color w:val="000000"/>
          <w:sz w:val="18"/>
        </w:rPr>
        <w:t>them of the Japanese menace.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If, said Mr. Gandhi, they did not realize what the Japanese menace meant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they did not know the first lesson of swaraj. Japan was gradually and steadily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extending its hold over them. In the course of the last four years, it had increased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exports by several hundred per cent. Wherever they turned their eye, they saw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Japanese articles, Japanese matches, Japanese saris, Japanese soaps, Japanese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umbrellas and so on. What was the meaning of this? It meant increasing domination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Japan. Just 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sowcar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exploited and impoverished the poor agriculturist,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said the speaker, was Japan, exploiting and impoverishing India. Japan was fast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becoming India’s </w:t>
      </w:r>
      <w:r>
        <w:rPr>
          <w:rFonts w:ascii="Times" w:hAnsi="Times" w:eastAsia="Times"/>
          <w:b w:val="0"/>
          <w:i/>
          <w:color w:val="000000"/>
          <w:sz w:val="18"/>
        </w:rPr>
        <w:t>sowcar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England must either fight or accept Japanese domination.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was the object of the “opium” war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China? If China produced her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opium, the opium war would not have been waged. Students of history knew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war of blind self-interest on the part of England. So long as England’s relation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Colonies was based on England’s self-interest, it was not a pure relation.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Colonies took a very timely hint. They taught themselves and they taught </w:t>
      </w:r>
      <w:r>
        <w:rPr>
          <w:rFonts w:ascii="Times" w:hAnsi="Times" w:eastAsia="Times"/>
          <w:b w:val="0"/>
          <w:i w:val="0"/>
          <w:color w:val="000000"/>
          <w:sz w:val="18"/>
        </w:rPr>
        <w:t>England also a lesson.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ISCAL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UTONOMY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talking of fiscal autonomy, said Mr. Gandhi. He for one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 that fiscal autonomy would be worth anything if it was a gift from England.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 fiscal  autonomy lay in swadeshi. Even the economists said that without fiscal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autonomy,  swaraj was meaningless. But these very economists, when a remedy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swadeshi  was proposed to them by a man like himself, demurred to it.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>said he must  disregard their objections, for it was his faith that in swadeshi lay fiscal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Moneylender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war of 1840 between China and Great Britain caused by the import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opium into China by foreign traders. Fifteen years later another war broke out 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huge smuggling trade in opium whereafter the cultivation of opium in China </w:t>
      </w:r>
      <w:r>
        <w:rPr>
          <w:rFonts w:ascii="Times" w:hAnsi="Times" w:eastAsia="Times"/>
          <w:b w:val="0"/>
          <w:i w:val="0"/>
          <w:color w:val="000000"/>
          <w:sz w:val="18"/>
        </w:rPr>
        <w:t>was permitted and import from India was made legal.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autonomy as  ample and vast and inexhaustible as the sea and it was such fiscal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autonomy that they  wanted. And, continued Mr. Gandhi, even though England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fiscal autonomy,  whom should they have to blame if they did not follow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eternal principles of  swadeshi2? Without swadeshi, they would fall into the meshes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Japan after being free  from those of England, which would be tantamount to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frying pan into  fire. It would be impossible for them to set at naught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treaty obligations of England  with Japan. Their Government would warn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imposing any duties on  Japanese imports, on the ground that that would pave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way for another war. Such a  catastrophe might occur in the course of the next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years. How, asked Mr. Gandhi,  were they to save themselves from that catastrophe?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by grasping and following the  principles of pure economics. If there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on earth that did not produce its  own food and clothing it deserved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deserted, or no hopes of swaraj might be  entertained with regard to it. If swaraj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 in such a country, it was bound to be  nothing but what might be termed devilish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swaraj. The people of that country must  either deceive and exploit other countries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act and their diplomacy and obtain  their food and clothing, or they must do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force. England was the only exception to  the rule that every country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civilized produced its own food and clothing. She  produced her own food-stuffs,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imported them also; she produced her cloth, but  she imported it also. And for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had to maintain a great navy. England was  proud of her navy but that pride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was, in the opinion of Mr. Gandhi, transient. She could  only be proud in that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maintain such a navy, but the position she enjoyed  thereby was purchased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cost of heavy taxation on her people and of keeping a close  watch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highways. If, said Mr. Gandhi, they wanted to purify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connection, purging it of all unnatural interest, they should demolish her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theories. The speaker was never enamoured of the British navy and had never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 such a navy being necessary for India. For England and Scotland, he observed,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small  islands. They abounded in vast country and it was therefore easy for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maintain a  navy. India, on the contrary, was a vast country and not an island, but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peninsula. It  had no big coalfields, it was open to the invasion of the Afghan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Tartar, of the  Chinese and the Tibetan. India, therefore, even if she could possess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navy could not rely  solely upon it, she would have to maintain an army in addition </w:t>
      </w:r>
      <w:r>
        <w:rPr>
          <w:rFonts w:ascii="Times" w:hAnsi="Times" w:eastAsia="Times"/>
          <w:b w:val="0"/>
          <w:i w:val="0"/>
          <w:color w:val="000000"/>
          <w:sz w:val="18"/>
        </w:rPr>
        <w:t>and the expense of maintaining both would empty her resources.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ISCAL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OLICY</w:t>
      </w:r>
    </w:p>
    <w:p>
      <w:pPr>
        <w:autoSpaceDN w:val="0"/>
        <w:autoSpaceDE w:val="0"/>
        <w:widowControl/>
        <w:spacing w:line="26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time of Queen Elizabeth, said the speaker, turning to a consideration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fiscal policy of England, England also had to rely on swadeshi, so much 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use of swadeshi articles was made obligatory by her. Cloth coarser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was wearing used to be worn in royal households. England’s adoption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policy of free trade was but a recent affair. Considerations that led to the adoption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policy were by no means mean. But the defects therein imposed the load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navy on England which had crushed the nation. England had adopted the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 policy, but she was now veering in the other direction. Mr. Joseph Chamberlain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died fighting against Free Trade policy and a day would soon come when England </w:t>
      </w:r>
      <w:r>
        <w:rPr>
          <w:rFonts w:ascii="Times" w:hAnsi="Times" w:eastAsia="Times"/>
          <w:b w:val="0"/>
          <w:i w:val="0"/>
          <w:color w:val="000000"/>
          <w:sz w:val="18"/>
        </w:rPr>
        <w:t>would have to abandon the policy, or face a civil war.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patient study of European history should, Mr. Gandhi thoughts wean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from a blind imitation of Europe. India should not imitate an experimenting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nation, she should make her own experiments. Using Mr. Sidgwick’s phrase,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said, India should not be the blotting-sheet of European civilization. She </w:t>
      </w:r>
      <w:r>
        <w:rPr>
          <w:rFonts w:ascii="Times" w:hAnsi="Times" w:eastAsia="Times"/>
          <w:b w:val="0"/>
          <w:i w:val="0"/>
          <w:color w:val="000000"/>
          <w:sz w:val="18"/>
        </w:rPr>
        <w:t>should not adorn herself with the cast-off apparel of Europe.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study of the history of other nations showed that those nations that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to maintain their economic independence for want of a policy of swadeshi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fallen. In the same way, the nations that had been able to remain economically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had always enjoyed swaraj. Mr. Gandhi instanced the smaller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States. They were, aid he, independent economic units because they followed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swadeshi. Every independent nation was a follower of swadeshi in its own way.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Switzerland and Denmark kept the trades and manufactures suited to their own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themselves, and allowed no outsiders to interfere with them. India’s swadeshi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producing her foodstuffs and he cloth. As regards food-stuffs they had fortunately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need to take a vow, as people used, for the most part, food-stuffs produced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excepting a very few who might be in need of “Scotch oats”. As regards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clothing, they were in a serious predicament. Once the producers of the finest cotton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silken fabrics, today they were dependent on Japan and Lancashire. And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swadeshi, repeated Mr. Gandhi, could free them from the unnatural Lancashire interest </w:t>
      </w:r>
      <w:r>
        <w:rPr>
          <w:rFonts w:ascii="Times" w:hAnsi="Times" w:eastAsia="Times"/>
          <w:b w:val="0"/>
          <w:i w:val="0"/>
          <w:color w:val="000000"/>
          <w:sz w:val="18"/>
        </w:rPr>
        <w:t>and the Japanese peril.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NITED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FFORTS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speaker did not expect to achieve any great results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single-handed He had no desire to work alone. He earnestly desired the 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31 crores of his countryrnen, as also of Englishmen. He confessed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swadeshi-mad. Like Vaidarbhi rambling in search of Nala, and asking even the trees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stones that she passed by to show her Nala , he asked every little thing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across to show him the way to swadeshi. He asked the people to gird up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loins with him even for a year, and he promised them that they could surprise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by the results that would be achieved. And he assured them they needed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of boycott or any such thing; they only needed to produce and to restrict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to the use of their own cloth.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many things that were essential for success in that direction. Two </w:t>
      </w:r>
      <w:r>
        <w:rPr>
          <w:rFonts w:ascii="Times" w:hAnsi="Times" w:eastAsia="Times"/>
          <w:b w:val="0"/>
          <w:i w:val="0"/>
          <w:color w:val="000000"/>
          <w:sz w:val="18"/>
        </w:rPr>
        <w:t>of these were commercial morality in the producer and sympathy and fellow-feeling in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rich for their poorer brethren. The rich should feel that the poor in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be suffered to remain ill-clad and they should be fired with an enthusiasm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provide cloth for them. Every woman should resolve to give at least one of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spare hours to spinning cotton. If indeed honesty, industry, patriotism and riches </w:t>
      </w:r>
      <w:r>
        <w:rPr>
          <w:rFonts w:ascii="Times" w:hAnsi="Times" w:eastAsia="Times"/>
          <w:b w:val="0"/>
          <w:i w:val="0"/>
          <w:color w:val="000000"/>
          <w:sz w:val="18"/>
        </w:rPr>
        <w:t>could combine. W</w:t>
      </w:r>
      <w:r>
        <w:rPr>
          <w:rFonts w:ascii="Times" w:hAnsi="Times" w:eastAsia="Times"/>
          <w:b w:val="0"/>
          <w:i w:val="0"/>
          <w:color w:val="000000"/>
          <w:sz w:val="18"/>
        </w:rPr>
        <w:t>hat results would be achieved !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asked the audience to fling away the superstition that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do without a network of mills. The speaker was not against mills.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maintained, and Sir Fazulbhai also admitted it, that it would take some 50 years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think of providing the whole of their country with mill-made cloth.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was, there were figures to show there was more cloth produced in the country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handlooms than was being turned out by the mills. And the speaker had no doubt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hand-spinning and hand-weaving, if introduced everywhere, would make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self-sufficing in a very small period. The agricultural population of India was 21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crores; if every one of them spun and wove cotton during the idle period of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in the year, a very large stock of cloth could be produced. In conclusion,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emphasized the fact that every village in India was self-sufficient in the olden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times, and that they could be made such even now if people took keenly to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suggestions of hand-spinning and hand-weaving he had made. He exhorted the Surat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to send out large bands of volunteers to every village to preach and bring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 of swadeshi home to them so as to cover the villages with a network of </w:t>
      </w:r>
      <w:r>
        <w:rPr>
          <w:rFonts w:ascii="Times" w:hAnsi="Times" w:eastAsia="Times"/>
          <w:b w:val="0"/>
          <w:i w:val="0"/>
          <w:color w:val="000000"/>
          <w:sz w:val="18"/>
        </w:rPr>
        <w:t>spinning-wheels and handlooms.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16-8-19l9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JAGANNATH’S CASE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extreme sorrow that I have to invite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a third miscarriage of justice in the Punjab. This time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case of a celebrity like Babu Kalinath Roy or a lesser light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Radha Krishna,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Pratap.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have been furnished me relates to one Mr. Jagannath, unknown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fame and unconnected with any public activity.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by one of the Martial Law Tribunals to transportation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with forfeiture of property, under Section 121 of the Indian Penal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Code, i.e., for waging war against His Majesty. The facts of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lucidly set forth in his petition to be found elsewhere.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Hon. Sir Edward Maclagan, the Lieutenant-Governor </w:t>
      </w:r>
      <w:r>
        <w:rPr>
          <w:rFonts w:ascii="Times" w:hAnsi="Times" w:eastAsia="Times"/>
          <w:b w:val="0"/>
          <w:i w:val="0"/>
          <w:color w:val="000000"/>
          <w:sz w:val="22"/>
        </w:rPr>
        <w:t>of the Punjab. The reader will find also the judgment in the Gujran-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walla case in respect of fifteen accused of whom Mr. Jagannath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The following is the text in the judgment dealing with the case: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Jagannath, accused 10, had the notices convening the meeting of the 5th,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 in Lahore and was present at the meetings of the 12th and 13th. But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hesitation in holding that he was present at both and that his defence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worthless. There is ample evidence to show that on the 14th April, he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very active part in having the shops closed. We are satisfied of his guilt and </w:t>
      </w:r>
      <w:r>
        <w:rPr>
          <w:rFonts w:ascii="Times" w:hAnsi="Times" w:eastAsia="Times"/>
          <w:b w:val="0"/>
          <w:i w:val="0"/>
          <w:color w:val="000000"/>
          <w:sz w:val="18"/>
        </w:rPr>
        <w:t>convict him under Sec. 121, I.P.C.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submit that it was no crime on the accused’s part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convening the meeting of the 5th printed, nor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meeting was of an incriminating character. This is what </w:t>
      </w:r>
      <w:r>
        <w:rPr>
          <w:rFonts w:ascii="Times" w:hAnsi="Times" w:eastAsia="Times"/>
          <w:b w:val="0"/>
          <w:i w:val="0"/>
          <w:color w:val="000000"/>
          <w:sz w:val="22"/>
        </w:rPr>
        <w:t>the Court has to say about the meeting of the 5th April:</w:t>
      </w:r>
    </w:p>
    <w:p>
      <w:pPr>
        <w:autoSpaceDN w:val="0"/>
        <w:autoSpaceDE w:val="0"/>
        <w:widowControl/>
        <w:spacing w:line="260" w:lineRule="exact" w:before="88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alleged that the people of Gujranwalla knew little and cared less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Rowlatt Act and that on the 4th April certain of the accused decided to start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agitation against this Act on the same lines as had been adopted in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parts of the country at the instance of Gandhi. A mass meeting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accordingly convened and held on the evening of the 5th April when the </w:t>
      </w:r>
      <w:r>
        <w:rPr>
          <w:rFonts w:ascii="Times" w:hAnsi="Times" w:eastAsia="Times"/>
          <w:b w:val="0"/>
          <w:i w:val="0"/>
          <w:color w:val="000000"/>
          <w:sz w:val="18"/>
        </w:rPr>
        <w:t>Rowlatt Act was condemned.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no statute known could these facts be held to involve any </w:t>
      </w:r>
      <w:r>
        <w:rPr>
          <w:rFonts w:ascii="Times" w:hAnsi="Times" w:eastAsia="Times"/>
          <w:b w:val="0"/>
          <w:i w:val="0"/>
          <w:color w:val="000000"/>
          <w:sz w:val="22"/>
        </w:rPr>
        <w:t>crime. The judges themselves have stated as much:</w:t>
      </w:r>
    </w:p>
    <w:p>
      <w:pPr>
        <w:autoSpaceDN w:val="0"/>
        <w:autoSpaceDE w:val="0"/>
        <w:widowControl/>
        <w:spacing w:line="260" w:lineRule="exact" w:before="88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not however satisfied in this case, that prior to the 12th April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indictable conspiracy had come into existence. We therefore feel constrained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acquit those of the accused who are shown only to have taken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>proceedings prior to that date.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therefore to understand the reference of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accused’s presence at the meeting of the 5th or his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>an agent for getting the notices printed. The Court proceeds,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evening of the 12th and during the day of 13th, certain of the accused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 with Bhagat agreed that they should follow the example set at </w:t>
      </w:r>
      <w:r>
        <w:rPr>
          <w:rFonts w:ascii="Times" w:hAnsi="Times" w:eastAsia="Times"/>
          <w:b w:val="0"/>
          <w:i w:val="0"/>
          <w:color w:val="000000"/>
          <w:sz w:val="18"/>
        </w:rPr>
        <w:t>Amritsar [of] burning bridges and cutting telegraph wires.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these facts, it is plain, undoubtedly prove a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conspiracy but the Court is silent as to which accused agreed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 recited in the paragraph. It should be remembered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meeting on the 12th of the District Congress Committee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prior to the evening meeting of the 12th referred to in the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above. I submit that it was necessary for the Court definitely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 accused was present at the agreement alleged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arrived at for burning bridges and cutting telegraph wires.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the finding of the Court beyond a vague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about the accused’s presence at the meetings of the 12th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13th. I would suggest that even if the accused was in Gujranwalla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14th April and took a very active part in having the shops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closed, it would be no offence, unless he could be proved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the criminal agreement referred to. Whilst,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seems to afford no evidence of the accused’s crime,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most damaging to the Court and conclusively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accused’s defence rested upon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alibi.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stated that 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Gujranwalla on the 12th April by the 5 p.m. train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where he had a case. Now I admit that it is as easy to set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alibi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difficult to prove it. But anyone reading the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come to one conclusion, viz., that the defence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alibi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established. Mr. Jagannath produced local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to show that he had left Gujranwalla on the 12th. He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subpoenas to summon witnesses from Kathiawar to show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Dhoraji on the 16th April. The Court rejected the application,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granted interrogatories, put the accused, a poor man,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Rs. 250 for the expenses of the Commission,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as it may appear, pronounced judgment against the accused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waiting for the return of the Commission. He made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for the stay of argument till after the receipt of replies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interrogatories. The application was rejected. In a second application,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urged that the Court should ascertain by telegram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interrogatories. Even that application proved unavailing. The accused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rightly contended in the petition that on this ground alone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was illegal and ought to be set aside. The petition refers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Foujdar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Dhoraji seeing that he reached Dhoraji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16th April. The accused shows also by the examination of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witnesses that he was in Dhoraji on that date. He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by extracts from Railway Time Tables, that it takes 44 hours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Dhoraji from Delhi by the fastest train, and shows conclusively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physically impossible for him to be in Gujranwalla after 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on the 13th; though as a matter of fact he shows by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conclusive evidence that he left Gujranwalla on the 12th. He produces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of Jetpur Court where he had his case in Kathiawar.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therefore no ground whatsoever for keeping the accused in </w:t>
      </w:r>
      <w:r>
        <w:rPr>
          <w:rFonts w:ascii="Times" w:hAnsi="Times" w:eastAsia="Times"/>
          <w:b w:val="0"/>
          <w:i w:val="0"/>
          <w:color w:val="000000"/>
          <w:sz w:val="22"/>
        </w:rPr>
        <w:t>jail for a single moment. The accused on his own showing is</w:t>
      </w:r>
    </w:p>
    <w:p>
      <w:pPr>
        <w:autoSpaceDN w:val="0"/>
        <w:autoSpaceDE w:val="0"/>
        <w:widowControl/>
        <w:spacing w:line="220" w:lineRule="exact" w:before="48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petty shopkeeper at Gujaranwalla, paying no income-tax, being ignorant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Urdu as well as English and not possessed of any influence in big towns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Gujranwalla with a populations of 30,000 persons. He being a man of humble </w:t>
      </w:r>
      <w:r>
        <w:rPr>
          <w:rFonts w:ascii="Times" w:hAnsi="Times" w:eastAsia="Times"/>
          <w:b w:val="0"/>
          <w:i w:val="0"/>
          <w:color w:val="000000"/>
          <w:sz w:val="18"/>
        </w:rPr>
        <w:t>position and status in life, with no education, has never taken part in politics,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 was he a member of the local District Congress Committee or any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body or association.</w:t>
      </w:r>
    </w:p>
    <w:p>
      <w:pPr>
        <w:autoSpaceDN w:val="0"/>
        <w:autoSpaceDE w:val="0"/>
        <w:widowControl/>
        <w:spacing w:line="240" w:lineRule="exact" w:before="54" w:after="266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humbleness of his position makes the injustice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galling and makes it doubly incumbent on the public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meanest of the subjects of the King suffers no wrong. The decision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Honour the Lieutenant-Governor in the case of Lala Radha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raises the hope that speedy justice will be done in this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as Babu Kalinath Roy’s and Lala Radha Krishna’s cases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if possible, is worse in that Martial Law Judges in their impatience,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say, to convict, declined to wait for a return of the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themselves had granted—a Commission on whose return hung </w:t>
      </w:r>
      <w:r>
        <w:rPr>
          <w:rFonts w:ascii="Times" w:hAnsi="Times" w:eastAsia="Times"/>
          <w:b w:val="0"/>
          <w:i w:val="0"/>
          <w:color w:val="000000"/>
          <w:sz w:val="22"/>
        </w:rPr>
        <w:t>the liberty, and might have been, even the life of the accused.</w:t>
      </w:r>
    </w:p>
    <w:p>
      <w:pPr>
        <w:sectPr>
          <w:pgSz w:w="9360" w:h="12960"/>
          <w:pgMar w:top="53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30-7-1919</w:t>
      </w:r>
    </w:p>
    <w:p>
      <w:pPr>
        <w:sectPr>
          <w:type w:val="continuous"/>
          <w:pgSz w:w="9360" w:h="12960"/>
          <w:pgMar w:top="536" w:right="1404" w:bottom="476" w:left="1440" w:header="720" w:footer="720" w:gutter="0"/>
          <w:cols w:num="2" w:equalWidth="0">
            <w:col w:w="4064" w:space="0"/>
            <w:col w:w="24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6" w:right="1404" w:bottom="476" w:left="1440" w:header="720" w:footer="720" w:gutter="0"/>
          <w:cols w:num="2" w:equalWidth="0">
            <w:col w:w="4064" w:space="0"/>
            <w:col w:w="245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2" w:after="646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197. LETTER TO PRIVATE SECRETARY TO </w:t>
      </w:r>
      <w:r>
        <w:rPr>
          <w:rFonts w:ascii="Times" w:hAnsi="Times" w:eastAsia="Times"/>
          <w:b w:val="0"/>
          <w:i/>
          <w:color w:val="000000"/>
          <w:sz w:val="24"/>
        </w:rPr>
        <w:t>LIEUTENANT-GOVERNOR</w:t>
      </w:r>
    </w:p>
    <w:p>
      <w:pPr>
        <w:sectPr>
          <w:type w:val="continuous"/>
          <w:pgSz w:w="9360" w:h="12960"/>
          <w:pgMar w:top="53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sectPr>
          <w:type w:val="continuous"/>
          <w:pgSz w:w="9360" w:h="12960"/>
          <w:pgMar w:top="536" w:right="1404" w:bottom="476" w:left="1440" w:header="720" w:footer="720" w:gutter="0"/>
          <w:cols w:num="2" w:equalWidth="0">
            <w:col w:w="3707" w:space="0"/>
            <w:col w:w="28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30"/>
        <w:ind w:left="202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</w:t>
      </w:r>
      <w:r>
        <w:rPr>
          <w:rFonts w:ascii="Times" w:hAnsi="Times" w:eastAsia="Times"/>
          <w:b w:val="0"/>
          <w:i/>
          <w:color w:val="000000"/>
          <w:sz w:val="22"/>
        </w:rPr>
        <w:t>30, 1919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536" w:right="1404" w:bottom="476" w:left="1440" w:header="720" w:footer="720" w:gutter="0"/>
          <w:cols w:num="2" w:equalWidth="0">
            <w:col w:w="3707" w:space="0"/>
            <w:col w:w="280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a copy of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one Jagannath who has been recently convicted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transportation for life with forfeiture of property.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for revision of the case and quashing the sentence,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already engaging His Honour’s attention.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palpable injustice has been done in this case. The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 of judgment, by the Martial Law Tribunal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the return of the Commission issued by it is in itself fatal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conviction. The facts set forth in the petition seem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establish the defence of </w:t>
      </w:r>
      <w:r>
        <w:rPr>
          <w:rFonts w:ascii="Times" w:hAnsi="Times" w:eastAsia="Times"/>
          <w:b w:val="0"/>
          <w:i/>
          <w:color w:val="000000"/>
          <w:sz w:val="22"/>
        </w:rPr>
        <w:t>alibi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Both therefore in substance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I submit that the conviction is bad. I therefore respectfully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Honour will be pleased to set aside the conviction and restore </w:t>
      </w:r>
      <w:r>
        <w:rPr>
          <w:rFonts w:ascii="Times" w:hAnsi="Times" w:eastAsia="Times"/>
          <w:b w:val="0"/>
          <w:i w:val="0"/>
          <w:color w:val="000000"/>
          <w:sz w:val="22"/>
        </w:rPr>
        <w:t>the liberty of the poor petitioner.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6766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referred to in this letter was dated 30-7-1919.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198. TELEGRAM TO SWAMI SHARADDHANAND</w:t>
      </w:r>
    </w:p>
    <w:p>
      <w:pPr>
        <w:autoSpaceDN w:val="0"/>
        <w:autoSpaceDE w:val="0"/>
        <w:widowControl/>
        <w:spacing w:line="294" w:lineRule="exact" w:before="84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2,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HRADDHANANDJI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00" w:lineRule="exact" w:before="0" w:after="38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HARMACHAND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NARKALI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>
        <w:trPr>
          <w:trHeight w:hRule="exact" w:val="26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CERTAINLY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SUPPORT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</w:tr>
      <w:tr>
        <w:trPr>
          <w:trHeight w:hRule="exact" w:val="260"/>
        </w:trPr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SUBSCRIPTIONS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729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BEREAVED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FAMILIES.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 </w:t>
            </w:r>
          </w:p>
        </w:tc>
      </w:tr>
      <w:tr>
        <w:trPr>
          <w:trHeight w:hRule="exact" w:val="268"/>
        </w:trPr>
        <w:tc>
          <w:tcPr>
            <w:tcW w:type="dxa" w:w="7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3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729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ANOTHER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MORE   DETAILED.   PLEASE   REPLY   EXPRESS.</w:t>
      </w:r>
    </w:p>
    <w:p>
      <w:pPr>
        <w:autoSpaceDN w:val="0"/>
        <w:autoSpaceDE w:val="0"/>
        <w:widowControl/>
        <w:spacing w:line="240" w:lineRule="exact" w:before="10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handwritten copy : S. N. 6731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AN APPEAL FROM THE PUNJAB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 Swami Shri Shraddhanandji, writing from Delhi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Punjab, says :</w:t>
      </w:r>
    </w:p>
    <w:p>
      <w:pPr>
        <w:autoSpaceDN w:val="0"/>
        <w:autoSpaceDE w:val="0"/>
        <w:widowControl/>
        <w:spacing w:line="260" w:lineRule="exact" w:before="68" w:after="0"/>
        <w:ind w:left="550" w:right="7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to the Punjab twice (i.e., since the tragedies of April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last).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have been to Amritsar, Lahore, Gujranwalla, Sekhupura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Chachadkhana and heard and seen much. On the 13th April in Amritsar not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fifteen hundred persons must have been killed. In the other places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many, though not so many as at Amritsar, must have been killed. Of these,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were the sole wage-earners of their families. Some have been hanged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sentenced to transportation for life, others have been sentenced to undergo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for from ten to twenty years. There must be one thousand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families in the Punjab which are left only with their womenfolk and children.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our duty to reach them food and clothing. Pundit Malaviyaji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appealed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public for one lac of rupees. But I believe that we shall have to support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these families for six months at least. If so, we shall need one and a </w:t>
      </w:r>
      <w:r>
        <w:rPr>
          <w:rFonts w:ascii="Times" w:hAnsi="Times" w:eastAsia="Times"/>
          <w:b w:val="0"/>
          <w:i w:val="0"/>
          <w:color w:val="000000"/>
          <w:sz w:val="18"/>
        </w:rPr>
        <w:t>half lacs of rupees. This estimate is based on the supposition that most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“An appeal from the Punjab” was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2-8-1919;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1856- 1926; earlier known as Mahatma Munshiram; nationalist leader, Arya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Samajist and educationist. He the founder of Gurukul Kangri, near Hardwar.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disturbance and the martial law atrocities in the </w:t>
      </w:r>
      <w:r>
        <w:rPr>
          <w:rFonts w:ascii="Times" w:hAnsi="Times" w:eastAsia="Times"/>
          <w:b w:val="0"/>
          <w:i w:val="0"/>
          <w:color w:val="000000"/>
          <w:sz w:val="18"/>
        </w:rPr>
        <w:t>Punjab.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Madan Mohan Malaviya (1861-19460; nationalist leader, educationist and </w:t>
      </w:r>
      <w:r>
        <w:rPr>
          <w:rFonts w:ascii="Times" w:hAnsi="Times" w:eastAsia="Times"/>
          <w:b w:val="0"/>
          <w:i w:val="0"/>
          <w:color w:val="000000"/>
          <w:sz w:val="18"/>
        </w:rPr>
        <w:t>founder of Banaras Hindu University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716" w:right="1358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suffering imprisonment will, during that time, have been discharged.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in agreement with this proposal of mine, please beg of the rich people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Bombay donations and send the money to me. I shall need also trustworthy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volunteers for the work of distribution. You can send such volunteers.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possible, please send four or five such men.</w:t>
      </w:r>
    </w:p>
    <w:p>
      <w:pPr>
        <w:autoSpaceDN w:val="0"/>
        <w:autoSpaceDE w:val="0"/>
        <w:widowControl/>
        <w:spacing w:line="28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Swami’s appeal is eloquent for its brevity and I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strike the right chord in many a breast. I hardly think that it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commendation from me. There cannot be two opinions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support and the duty of the generous public of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there will be no question of scruples about supporting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families. That many who lost their lives in Amritsar and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innocent cannot be doubted. Their families deserve the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without distinction of party or race. The Commissioner of Delhi,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remembered, appealed for subscriptions for the families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wounded or shot during the firing on the 30th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last. But if there is any question as to the propriety of supporting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of those who have been sentenced for doing 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worse, I would respectfully suggest that the families of such men have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committed no crimes and the families of even the worst offenders—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are guilty of committing private crimes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motives are far worse than those of political offenders—deserve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support. Society is bound to support the needy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indigent irrespective of the character of their pedigree. I trust,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 wealthy people of Bombay will generously respond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Swamiji’s appeal. Quickness is essential in this matter. I have a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saying that money is needed at once. All amounts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duly acknowledged. There is another matter equally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Swamiji’s letter. He requires trustworthy volunteers who would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Punjab and help him in the work of distribution. I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those who have the means and the time enabling them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Punjab. The one indispensable quality in such a volunteer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go merely as a trustee to distribute funds under the guidance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directions of Shraddhanandji. He is not to air his political views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combine two missions in one trip. Real success in national work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assured when workers develop the quality of 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their work to the exclusion of every other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being. By trying to do many things at the same time we succeed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nothing well or satisfactorily and often give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suspicions being raised about our motives. The readers will share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that the humanitarian work undertaken by the Swami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marred by any action of the volunteers who may be selected to </w:t>
      </w:r>
      <w:r>
        <w:rPr>
          <w:rFonts w:ascii="Times" w:hAnsi="Times" w:eastAsia="Times"/>
          <w:b w:val="0"/>
          <w:i w:val="0"/>
          <w:color w:val="000000"/>
          <w:sz w:val="22"/>
        </w:rPr>
        <w:t>proceed to the Punjab.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2-8-1919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INTERVIEW TO A JOURNALIST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soon as he finished his letter, he turned round to me again and asked me</w:t>
      </w:r>
    </w:p>
    <w:p>
      <w:pPr>
        <w:autoSpaceDN w:val="0"/>
        <w:autoSpaceDE w:val="0"/>
        <w:widowControl/>
        <w:spacing w:line="242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had brought me all the way from Madras. I told him I had come to see Mr. R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off</w:t>
      </w:r>
    </w:p>
    <w:p>
      <w:pPr>
        <w:autoSpaceDN w:val="0"/>
        <w:autoSpaceDE w:val="0"/>
        <w:widowControl/>
        <w:spacing w:line="240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his way to England and then we fell to discussing the general situation. I asked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whether he had any near idea of resuming civil disobedience. He said it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depended on the Government and what they did to relieve the situation in the near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future. He did not want to complicate matters by any precipitate action of his as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might easily lend itself to mask real issues. If the Government do not move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pretty soon, relieve the situation in the Punjab and repeal the Rowlatt 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be his painful duty to resort to passive resistance again. Should this contingency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arise, he intends to break his internment order on the Madras border as being much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quieter side so that there may be no excuse for the Government to set in motion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positive measures on the plea of disorder or violence.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as by “C.R.S.” and was preceded by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remarks: “. . .  I went in and found Mr.Gandhi seated cross-legged on his couch,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dressed in his usual coarse hand-woven clothes and with his spectacles on, busy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a letter to some friend of his in Gujarati. The letter-paper, pencil and envelope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apparently of the more common swadeshi type, for I noticed the paper was none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fine, the pencil had to be pressed hard to make an impression, and the envelope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easily open in the prevailing weather . I noticed also that one of the curls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spectacles had broken midway and was being held in position by a piece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thread knotted round his head. I was wondering why a fresh curl had not been put 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soon found a broken curl was not without its uses, as it served well enough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toothpick on occasions. Well, when Mr. Gandhi looked up from his writing and saw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his thin asetic face lighted up with a charming smile as he recognized me, and </w:t>
      </w:r>
      <w:r>
        <w:rPr>
          <w:rFonts w:ascii="Times" w:hAnsi="Times" w:eastAsia="Times"/>
          <w:b w:val="0"/>
          <w:i w:val="0"/>
          <w:color w:val="000000"/>
          <w:sz w:val="18"/>
        </w:rPr>
        <w:t>bade me sit down and excuse him for a few minutes as he finised his letter.”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one of the two Bills recommended by the Rowlatt Committee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1918 ostensibly for curbing seditious activity and was passed in 1919, in the face of </w:t>
      </w:r>
      <w:r>
        <w:rPr>
          <w:rFonts w:ascii="Times" w:hAnsi="Times" w:eastAsia="Times"/>
          <w:b w:val="0"/>
          <w:i w:val="0"/>
          <w:color w:val="000000"/>
          <w:sz w:val="18"/>
        </w:rPr>
        <w:t>public opposition. It gave occasion for the Rowlatt Act Satyagraha in April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him if he had any special message for the time for the people in South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and any special duty for the satyagrahis.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want every man, woman and child to learn handspinning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weaving. I want every satyagrahi to help to propagate this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every man learn to provide for his clothing in his house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current problems will resolve themselves. I am asking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new. It is not as though you have to skip over the centuries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to ancient India for this kind of work. Even a few decades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back, every village had its hand-looms and the people were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clothes woven therefrom. Spinning was being done normally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house. It is not neecha [mean] work. Ranis [queens] in palaces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done this. If this is resumed again we shall have done well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country. I am quite hopeful of results. I have already set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looms going in Gujarat and leading people like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Mrs. Petit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Miss Anasuyabehn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taken up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enthusiastically. The  mechanism is quite simple and a spinning outfit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 only about Rs. 3-8-0 to Rs. 4. The work is easily learnt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of days. For example you will find in the next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T.A. Chettiar learning to spin. She has been at it only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a few more hours practice will make her quite fit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quite competent to put other people in the way as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do.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9-8-1919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Shankarlal Banker, associate of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J. B. Petit, Parsi philanthropist of Bombay, Gandhiji’s friend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Anasuyabehn Sarabhai, social worker and educationist; sister of Ambalal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Sarabhai, Ahmedabad Mill-owner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this point Madan Mohan Malaviya called on Gandhiji. The latter part of 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which  covers the writer’s interview with the former is 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201. LETTER TO G.S. ARUNDALE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1919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ARUNDALE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and re-read your kind letter for which I thank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publishing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together with this reply.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should like to follow your advice, I feel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incompetent for the task set forth by you in your letter. I am fuly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my limitations. My bent is not political but religious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politics because I feel that there is no department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divorced from religion and because politics touch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being of India almost at every point. It is therefore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the political relations between Englishmen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should be put on a sound basis. I am endeavouring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my ability to assist in the process. I do not take much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reforms because they are in safe hands and because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cum Rowlatt legislation mean to my mind a stalemate.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represents a poisonous spirit. After all, the English civilians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unless Indian opinion produces a healthy reaction upon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the reforms practically to a nullity. They distrust us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them. Each considers the other as his natural enemy.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Rowlatt legislation. The Civil Service has devised the legislation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us down. In my opinion, that legislation is like the coil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 round the Indian body. The obstinacy of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clinging to the hateful legislation in spite of the clearest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they have had of public opinion against it makes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the worst. With the views enunciated above,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at my inability to interest myself in the reforms.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blocks the way. And my life is dedicated among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 to removing the block.</w:t>
      </w:r>
    </w:p>
    <w:p>
      <w:pPr>
        <w:autoSpaceDN w:val="0"/>
        <w:autoSpaceDE w:val="0"/>
        <w:widowControl/>
        <w:spacing w:line="220" w:lineRule="exact" w:before="328" w:after="0"/>
        <w:ind w:left="10" w:right="4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Thid was in reply to his letter of July 26, appealing to Gandhiji that since </w:t>
      </w:r>
      <w:r>
        <w:rPr>
          <w:rFonts w:ascii="Times" w:hAnsi="Times" w:eastAsia="Times"/>
          <w:b w:val="0"/>
          <w:i w:val="0"/>
          <w:color w:val="000000"/>
          <w:sz w:val="18"/>
        </w:rPr>
        <w:t>civil disobedience had been suspended, he should join in working the Montagu-</w:t>
      </w:r>
      <w:r>
        <w:rPr>
          <w:rFonts w:ascii="Times" w:hAnsi="Times" w:eastAsia="Times"/>
          <w:b w:val="0"/>
          <w:i w:val="0"/>
          <w:color w:val="000000"/>
          <w:sz w:val="18"/>
        </w:rPr>
        <w:t>Chelmsford Constitutional Reforms.</w:t>
      </w:r>
    </w:p>
    <w:p>
      <w:pPr>
        <w:autoSpaceDN w:val="0"/>
        <w:autoSpaceDE w:val="0"/>
        <w:widowControl/>
        <w:spacing w:line="220" w:lineRule="exact" w:before="20" w:after="0"/>
        <w:ind w:left="59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Theosophist, and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 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“Letter from G.S. Arundale”, 26-7-1919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16" w:right="139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there be no mistake. Civil resistance has come to stay.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eternal doctrine of life which we follow consciously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 in many walks of life. It is the new and extended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it which has caused misgivings and excitement.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is designed to demonstrate its true nature, and to throw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the removal of the Rowlatt legislation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 also the leaders (you among them) who have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suspend it. But if within a resonable time the legislation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removed, civil resistance will follow as surely as day follows night.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in the Government armoury can either overcome or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eternal force. Indeed a time must come when civil resistance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recognized as the most efficacious, if also the most harmless, </w:t>
      </w:r>
      <w:r>
        <w:rPr>
          <w:rFonts w:ascii="Times" w:hAnsi="Times" w:eastAsia="Times"/>
          <w:b w:val="0"/>
          <w:i w:val="0"/>
          <w:color w:val="000000"/>
          <w:sz w:val="22"/>
        </w:rPr>
        <w:t>remedy for securing redress of grievances.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suggest the desirability of unity. I think unity of goal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But parties we shall always have—and we may not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denominator for improvement. For some will want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than some others. I see no harm in a wholesome variety.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rid ourselves of is distrust of one another and imputation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motive. Our besetting sin is not our differences but our littleness.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wrangle over words, we fight often for shadow and lose the substance.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Mr. Gokhale used to say, our politics are a pastime of our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when they are not undertaken as a stepping-stone to a career in 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invite you and every editor to insist on introducing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charity, seriousness and selflessness in our politics. And our disunion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jar as it does today. It is not our differences that really matter. </w:t>
      </w:r>
      <w:r>
        <w:rPr>
          <w:rFonts w:ascii="Times" w:hAnsi="Times" w:eastAsia="Times"/>
          <w:b w:val="0"/>
          <w:i w:val="0"/>
          <w:color w:val="000000"/>
          <w:sz w:val="22"/>
        </w:rPr>
        <w:t>It is the meanness behind that is undoubtedly ugly.</w:t>
      </w:r>
    </w:p>
    <w:p>
      <w:pPr>
        <w:autoSpaceDN w:val="0"/>
        <w:tabs>
          <w:tab w:pos="550" w:val="left"/>
          <w:tab w:pos="1950" w:val="left"/>
          <w:tab w:pos="4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sentences are inextricably mixed up with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agitation. It is therefore as imperatively necessary to have them revised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to have the Act removed. I agree with you that the Press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overhauling. The Government are actually promoting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sedition by high-handed executive action. And I was sorry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Lord Willingdon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reported to have taken the sole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the— in my opinion unwarranted—action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Swadesha Mitran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By it, they have not lost in prestige or </w:t>
      </w:r>
      <w:r>
        <w:rPr>
          <w:rFonts w:ascii="Times" w:hAnsi="Times" w:eastAsia="Times"/>
          <w:b w:val="0"/>
          <w:i w:val="0"/>
          <w:color w:val="000000"/>
          <w:sz w:val="22"/>
        </w:rPr>
        <w:t>popularity. They have gained in both. Surely there are judges enough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1866-1941; Governor of Bombay; later Viceroy of India, 1931-6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demanded a security of Rs. 2,000 from each of these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newspapers and banned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Punjab and in Burma.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land who would convict where a journalist has overstepped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bounds of legitimate criticism and uttered sedition.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enamoured of the Declaration of Rights business.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the spirit of the English civilian, we shall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headway with the Declaration of Rights.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friends, or equally honourable enemies.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neither, unless we are manly, fearless and independent.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us to treasure Lord Willingdon’s advice and say “no” when we mean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“no” without fear of consequences. This is unadulterated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It is the way to friendliness and friendship. The other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age-worn method of open violence on honourable lines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can be allowed to be honourable. For me the roots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are in dishounour. I have therefore ventured to present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the former, in its complete form called satyagraha, whose roots </w:t>
      </w:r>
      <w:r>
        <w:rPr>
          <w:rFonts w:ascii="Times" w:hAnsi="Times" w:eastAsia="Times"/>
          <w:b w:val="0"/>
          <w:i w:val="0"/>
          <w:color w:val="000000"/>
          <w:sz w:val="22"/>
        </w:rPr>
        <w:t>are always in honour.</w:t>
      </w:r>
    </w:p>
    <w:p>
      <w:pPr>
        <w:autoSpaceDN w:val="0"/>
        <w:autoSpaceDE w:val="0"/>
        <w:widowControl/>
        <w:spacing w:line="220" w:lineRule="exact" w:before="86" w:after="26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398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6-8-1919</w:t>
      </w:r>
    </w:p>
    <w:p>
      <w:pPr>
        <w:sectPr>
          <w:type w:val="continuous"/>
          <w:pgSz w:w="9360" w:h="12960"/>
          <w:pgMar w:top="504" w:right="1398" w:bottom="428" w:left="1440" w:header="720" w:footer="720" w:gutter="0"/>
          <w:cols w:num="2" w:equalWidth="0">
            <w:col w:w="3964" w:space="0"/>
            <w:col w:w="255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6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8" w:bottom="428" w:left="1440" w:header="720" w:footer="720" w:gutter="0"/>
          <w:cols w:num="2" w:equalWidth="0">
            <w:col w:w="3964" w:space="0"/>
            <w:col w:w="255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CHHAGANLAL GANDHI</w:t>
      </w:r>
    </w:p>
    <w:p>
      <w:pPr>
        <w:autoSpaceDN w:val="0"/>
        <w:autoSpaceDE w:val="0"/>
        <w:widowControl/>
        <w:spacing w:line="246" w:lineRule="exact" w:before="146" w:after="0"/>
        <w:ind w:left="4030" w:right="0" w:firstLine="1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4,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Hanumantrao was a member of the Servants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Look after him; give him a room near Ba’s.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him that he may stay as long as he likes.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bank-note for Rs. 600/- is to be credited to the Famine </w:t>
      </w:r>
      <w:r>
        <w:rPr>
          <w:rFonts w:ascii="Times" w:hAnsi="Times" w:eastAsia="Times"/>
          <w:b w:val="0"/>
          <w:i w:val="0"/>
          <w:color w:val="000000"/>
          <w:sz w:val="22"/>
        </w:rPr>
        <w:t>account. The sum has been received from England. Mention this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Sundaram has reached [home]. It seems now the rains are a little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too much.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 : S. N. 6785</w:t>
      </w:r>
    </w:p>
    <w:p>
      <w:pPr>
        <w:autoSpaceDN w:val="0"/>
        <w:autoSpaceDE w:val="0"/>
        <w:widowControl/>
        <w:spacing w:line="240" w:lineRule="exact" w:before="2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below Monhay appear the dates: 3 August 1919</w:t>
      </w:r>
      <w:r>
        <w:rPr>
          <w:rFonts w:ascii="Times" w:hAnsi="Times" w:eastAsia="Times"/>
          <w:b w:val="0"/>
          <w:i/>
          <w:color w:val="000000"/>
          <w:sz w:val="18"/>
        </w:rPr>
        <w:t>,  Shravan  Sud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7, 1975, in a handwriting other than Gandhiji’s In August 1919, however, the first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 fell on the 4th, which corresponds to </w:t>
      </w:r>
      <w:r>
        <w:rPr>
          <w:rFonts w:ascii="Times" w:hAnsi="Times" w:eastAsia="Times"/>
          <w:b w:val="0"/>
          <w:i/>
          <w:color w:val="000000"/>
          <w:sz w:val="18"/>
        </w:rPr>
        <w:t>Shravan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8 in the Indian calendar.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newphew and associate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type w:val="continuous"/>
          <w:pgSz w:w="9360" w:h="12960"/>
          <w:pgMar w:top="504" w:right="1398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MANUBHAI NANDSHANKAR MEHTA</w:t>
      </w:r>
    </w:p>
    <w:p>
      <w:pPr>
        <w:autoSpaceDN w:val="0"/>
        <w:autoSpaceDE w:val="0"/>
        <w:widowControl/>
        <w:spacing w:line="268" w:lineRule="exact" w:before="84" w:after="0"/>
        <w:ind w:left="4752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4,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MANUBHAI,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Vijapur last Thursday. There, and on the way, I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 and women. It was the movement for swadeshi </w:t>
      </w:r>
      <w:r>
        <w:rPr>
          <w:rFonts w:ascii="Times" w:hAnsi="Times" w:eastAsia="Times"/>
          <w:b w:val="0"/>
          <w:i w:val="0"/>
          <w:color w:val="000000"/>
          <w:sz w:val="22"/>
        </w:rPr>
        <w:t>which took me there.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prominent lady from Broach, a widow, in Vijapur.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and now weaving as well, is being promoted there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Her name is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The aim behind this programme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production of cloth in the country. Women, and men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free time should devote it to spinning and, if they can, to </w:t>
      </w:r>
      <w:r>
        <w:rPr>
          <w:rFonts w:ascii="Times" w:hAnsi="Times" w:eastAsia="Times"/>
          <w:b w:val="0"/>
          <w:i w:val="0"/>
          <w:color w:val="000000"/>
          <w:sz w:val="22"/>
        </w:rPr>
        <w:t>weaving. In this way, it is hoped to restore to the agriculturists an old-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subsidiary occupation of theirs. As part of this programme,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125 women spin in Vijapur and, depending on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work, earn daily two to four pice or even more. These women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work before they took this up. Gangabehn and others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love of God.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loom has also been installed recently. I saw that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much short of space. My request to the State is this.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acres of land available near the station and immediately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building ready, in which people may live and work. I am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rent for it. If you can see to this, the work there will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If the Maharaja thinks well of this work, I should like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 officers also to help. If I get some encouragement,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 that, in a very short time, we shall have plenty of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Vijapur taluka and the agriculturists and others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a means of supplementing their income.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one matter on which I have to trouble you.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Bombay On August 4, 1919, after having visited Vijapur, </w:t>
      </w:r>
      <w:r>
        <w:rPr>
          <w:rFonts w:ascii="Times" w:hAnsi="Times" w:eastAsia="Times"/>
          <w:b w:val="0"/>
          <w:i w:val="0"/>
          <w:color w:val="000000"/>
          <w:sz w:val="18"/>
        </w:rPr>
        <w:t>and later in the day left for Ahmedabad.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is to her that Gandhiji ascribes the discovery of the spinning-wheel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Vijapur; </w:t>
      </w:r>
      <w:r>
        <w:rPr>
          <w:rFonts w:ascii="Times" w:hAnsi="Times" w:eastAsia="Times"/>
          <w:b w:val="0"/>
          <w:i/>
          <w:color w:val="000000"/>
          <w:sz w:val="18"/>
        </w:rPr>
        <w:t>vide and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V, Ch. XL.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that the passengers in the train were packed like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goats. The carriages are too few and there is only one train.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enough. I should like you to do something about this, too, if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beg to be excused for this letter.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ANUBHAI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ANDEHANKAR</w:t>
      </w:r>
    </w:p>
    <w:p>
      <w:pPr>
        <w:autoSpaceDN w:val="0"/>
        <w:autoSpaceDE w:val="0"/>
        <w:widowControl/>
        <w:spacing w:line="260" w:lineRule="exact" w:before="40" w:after="0"/>
        <w:ind w:left="10" w:right="57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IWAN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ARODA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 : S. N. 6796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A. H. WEST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4" w:lineRule="exact" w:before="0" w:after="0"/>
        <w:ind w:left="49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ABARMNATI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4,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WEST,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 letter on my return from Bombay.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me to give you a letter in my own hand, I lost no time lest </w:t>
      </w:r>
      <w:r>
        <w:rPr>
          <w:rFonts w:ascii="Times" w:hAnsi="Times" w:eastAsia="Times"/>
          <w:b w:val="0"/>
          <w:i w:val="0"/>
          <w:color w:val="000000"/>
          <w:sz w:val="22"/>
        </w:rPr>
        <w:t>my reply may be pressed out.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goes out to you in all your mental worries.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mother’s death.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asked Mahadev inquiring about Devi, there was no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 for some time. And as she is a most regular correspondent, I </w:t>
      </w:r>
      <w:r>
        <w:rPr>
          <w:rFonts w:ascii="Times" w:hAnsi="Times" w:eastAsia="Times"/>
          <w:b w:val="0"/>
          <w:i w:val="0"/>
          <w:color w:val="000000"/>
          <w:sz w:val="22"/>
        </w:rPr>
        <w:t>grew anxious.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read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am in the Ashram. What I </w:t>
      </w:r>
      <w:r>
        <w:rPr>
          <w:rFonts w:ascii="Times" w:hAnsi="Times" w:eastAsia="Times"/>
          <w:b w:val="0"/>
          <w:i w:val="0"/>
          <w:color w:val="000000"/>
          <w:sz w:val="22"/>
        </w:rPr>
        <w:t>wanted was what you could not give me through I.O.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positive that I instructed P[arsi] R [ustumjee]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second letter. But my post going through many hands at times </w:t>
      </w:r>
      <w:r>
        <w:rPr>
          <w:rFonts w:ascii="Times" w:hAnsi="Times" w:eastAsia="Times"/>
          <w:b w:val="0"/>
          <w:i w:val="0"/>
          <w:color w:val="000000"/>
          <w:sz w:val="22"/>
        </w:rPr>
        <w:t>does miscarry.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Manilal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month’s notice and stop editing for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agree with you that if he has not acquired the habit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>gven now, the paper may stop.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Manager, International Printing Press, Phoenix; a close friend and associate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Gandhiji in South Africa;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 Trial”, 31-12-1904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A.H. West”, 17-7-1919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second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still approve of job or advertisements, but as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finance Manilal, I have said he could do what he liked on his </w:t>
      </w:r>
      <w:r>
        <w:rPr>
          <w:rFonts w:ascii="Times" w:hAnsi="Times" w:eastAsia="Times"/>
          <w:b w:val="0"/>
          <w:i w:val="0"/>
          <w:color w:val="000000"/>
          <w:sz w:val="22"/>
        </w:rPr>
        <w:t>own responsibility.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 good for details. He therefore gave me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information. But I waive your weekly letter, private or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write when you can. About South Africa letter I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 to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will pay you if you could write. I </w:t>
      </w:r>
      <w:r>
        <w:rPr>
          <w:rFonts w:ascii="Times" w:hAnsi="Times" w:eastAsia="Times"/>
          <w:b w:val="0"/>
          <w:i w:val="0"/>
          <w:color w:val="000000"/>
          <w:sz w:val="22"/>
        </w:rPr>
        <w:t>see no harm in your accepting payment.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immersed in work as ever. My arrest is reported to be </w:t>
      </w:r>
      <w:r>
        <w:rPr>
          <w:rFonts w:ascii="Times" w:hAnsi="Times" w:eastAsia="Times"/>
          <w:b w:val="0"/>
          <w:i w:val="0"/>
          <w:color w:val="000000"/>
          <w:sz w:val="22"/>
        </w:rPr>
        <w:t>imminent.</w:t>
      </w:r>
    </w:p>
    <w:p>
      <w:pPr>
        <w:autoSpaceDN w:val="0"/>
        <w:tabs>
          <w:tab w:pos="550" w:val="left"/>
          <w:tab w:pos="870" w:val="left"/>
          <w:tab w:pos="1910" w:val="left"/>
          <w:tab w:pos="3170" w:val="left"/>
          <w:tab w:pos="3750" w:val="left"/>
          <w:tab w:pos="47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increasing. Harilal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Calcutta. His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with me. Devdas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just now travelling with me. Chhaganlal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with me. Anandlal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managing the Navajivan 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schools and weaving are making steady progress.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these things one day with your own hands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4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photstate of the original in Gandhiji’s hand : C. W. 4432.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A.H. West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 SHAKING CIVIL RESISTERS</w:t>
      </w:r>
    </w:p>
    <w:p>
      <w:pPr>
        <w:autoSpaceDN w:val="0"/>
        <w:tabs>
          <w:tab w:pos="550" w:val="left"/>
          <w:tab w:pos="3550" w:val="left"/>
          <w:tab w:pos="477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Hon. Mr. C.Y. Chintamani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his special contribution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of the 4th July says that Sir Michael O’Dwyer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</w:p>
    <w:p>
      <w:pPr>
        <w:autoSpaceDN w:val="0"/>
        <w:autoSpaceDE w:val="0"/>
        <w:widowControl/>
        <w:spacing w:line="220" w:lineRule="exact" w:before="48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said to have declared his intention of taking note of the anti-Rowlatt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agitation and passive resistance demonstration before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>any disturbance of peace.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what kind of note he took of both the cause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effect, and we know, too, what he succeeded to an eminent degree in </w:t>
      </w:r>
      <w:r>
        <w:rPr>
          <w:rFonts w:ascii="Times" w:hAnsi="Times" w:eastAsia="Times"/>
          <w:b w:val="0"/>
          <w:i w:val="0"/>
          <w:color w:val="000000"/>
          <w:sz w:val="22"/>
        </w:rPr>
        <w:t>disturbing the peace in the Punjab. And though Sir Michael is no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(1871-1940); British missionary whose humanitarian work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won him the name “Deenabandhu”, i.e.; friend of the poor;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Maritzburg”, 27-12-1913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eldest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His fourth and youngest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Gandhi’s brother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Amritlal Gandhi, a cousin of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evidently a slip for ‘eyes’.</w:t>
      </w:r>
    </w:p>
    <w:p>
      <w:pPr>
        <w:autoSpaceDN w:val="0"/>
        <w:autoSpaceDE w:val="0"/>
        <w:widowControl/>
        <w:spacing w:line="220" w:lineRule="exact" w:before="20" w:after="0"/>
        <w:ind w:left="59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1880-1914;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 of the Punjab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in India in body, he is certainly in our midst in spirit.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Punjab cases that have been discussed in these columns.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Martial Law judges will certainly not be to blame if the spirit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is not dead either in the Punjab or in India.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O’Dwyerean spirit has travelled to far-off Burma and touched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Lieut.-Governor of the Province of British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For, the Chief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informs us, “has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to Government of Burma, the A.P.I.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written to the two Indian promoters of the All-Burma mass meeting”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to be held in Burma on the first of August that, whilst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objection to the meeting discussing the Reform Scheme in Burma,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serious objection would be taken if extraneous matters are introduced either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colour of the published resolutions, or as separate resolutions not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agenda. In particular,</w:t>
      </w:r>
    </w:p>
    <w:p>
      <w:pPr>
        <w:autoSpaceDN w:val="0"/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Secretary goes on to say,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Lieut.-Governor has no intention of permitting meetings at which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adoption of passive resistance is advocated, or at which the policy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in connection with the passing of the Rowlatt Act 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suppression of the recent disturbances in the Punjab, is called in question.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of Burma in discussing the political Reforms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adopted in Burma are in no way concerned with the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Punjab. The Government of Burma have certainly taken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forelock. We do not know what happened on the 1st of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Rangoon nor do we know what reply the Indian promoters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returned to the Chief Secretary. But it is clear that,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embodied in the words of the letter from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remains alive, the Reforms that the people of Burma might get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be worth having.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echo of the spirit is heard nearer Bombay also. We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more fully than we did before, the cause of the High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served upon some of the satyagrahi lawyers of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was prompted by a letter addressed by the District Judge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to the Registrar of the Bombay High Court. We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text of the letter elsewhere.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remains to be seen what action the</w:t>
      </w:r>
    </w:p>
    <w:p>
      <w:pPr>
        <w:autoSpaceDN w:val="0"/>
        <w:autoSpaceDE w:val="0"/>
        <w:widowControl/>
        <w:spacing w:line="240" w:lineRule="exact" w:before="3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Burma became an independent state in 1935.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Associated Press of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reproduced here. The District Judge of Ahmedabad had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dated April 22, 1919, raised the question of the property of two barristers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pleaders of Ahmedabad taking the satyagraha pledge. According to this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lawyers undertook “to refuse civilly to  obey these laws (viz., the Rowlatt Act)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     other laws as a committee to be hereafter appointed may think fir.” The judge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Court will take when the case is argued before it on the 25th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But it is curious the way the District Judge has pre-judged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He considers the activities of the “League”—we suppose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Satyagrahe Sabha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0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illegal. He does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impudent suggestion that</w:t>
      </w:r>
    </w:p>
    <w:p>
      <w:pPr>
        <w:autoSpaceDN w:val="0"/>
        <w:autoSpaceDE w:val="0"/>
        <w:widowControl/>
        <w:spacing w:line="24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can be no doubt that the suspension is merely a device to avoid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possibility of punishment falling on the satyagrahis in respect of acts directly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indirectly due to their teaching and influence.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 the adjective “impundent” advisedly, for the very next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 of this precious letter states the belief of the writer that</w:t>
      </w:r>
    </w:p>
    <w:p>
      <w:pPr>
        <w:autoSpaceDN w:val="0"/>
        <w:autoSpaceDE w:val="0"/>
        <w:widowControl/>
        <w:spacing w:line="24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above gentlemen are sincerely and conscientiously under the impression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Rowlatt legislation is a crime. As they have that impression, I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blame them for going to the edge of the law to oppose it.</w:t>
      </w:r>
    </w:p>
    <w:p>
      <w:pPr>
        <w:autoSpaceDN w:val="0"/>
        <w:autoSpaceDE w:val="0"/>
        <w:widowControl/>
        <w:spacing w:line="260" w:lineRule="exact" w:before="3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imputaion of an unworthy motive to such men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ungentlemanly in a stranger, it is unpardonable in one who claims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high opinion that the learned District Judge claims to have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lawyers in question. The last paragraph of the letter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discloses the feelings of the District Judge in the matter. He says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“no power to deal with the two Barristers”, and adds, “very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events in Ahmedabad may make it unnecessary to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them”, meaning, we presume, that they would be charged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by the Special Tribunal. They have not been charged,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But that was no fault of the District Judge. He had made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they had committed a criminal breach of the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land.</w:t>
      </w:r>
    </w:p>
    <w:p>
      <w:pPr>
        <w:autoSpaceDN w:val="0"/>
        <w:autoSpaceDE w:val="0"/>
        <w:widowControl/>
        <w:spacing w:line="260" w:lineRule="exact" w:before="3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we see that the attempts are being made with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 to suppress civil resisters. Those who are making the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beating against the wind. The spirit of civil resistance thrives under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 Here and there a civil resister so called may succumb and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such conduct inconsistent with their professional status and duties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terms of their </w:t>
      </w:r>
      <w:r>
        <w:rPr>
          <w:rFonts w:ascii="Times" w:hAnsi="Times" w:eastAsia="Times"/>
          <w:b w:val="0"/>
          <w:i/>
          <w:color w:val="000000"/>
          <w:sz w:val="18"/>
        </w:rPr>
        <w:t>sanad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On this submission, the Bombay High Court 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notices on the lawyers, on July 12, in its desciplinary jurisdiction. A copy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Judge’s letter reached Gandhiji, who published it in Young India along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terms of their </w:t>
      </w:r>
      <w:r>
        <w:rPr>
          <w:rFonts w:ascii="Times" w:hAnsi="Times" w:eastAsia="Times"/>
          <w:b w:val="0"/>
          <w:i/>
          <w:color w:val="000000"/>
          <w:sz w:val="18"/>
        </w:rPr>
        <w:t>sanad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On this submission, the Bombay High Court served notices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lawyers, on July 12, in its desciplinary jurisdiction. A copy of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Judge’s letter reached Gandhiji, who published it in Young India along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comments. The High Court gave its ruling in the case against the lawyers on October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15. For Gandhiji’s comments on the judgment, vide “The Satyagrahi Lawyers”,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22-10-1919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body formed in ahmedabad on March 3, 1919, with Gandhiji as President, </w:t>
      </w:r>
      <w:r>
        <w:rPr>
          <w:rFonts w:ascii="Times" w:hAnsi="Times" w:eastAsia="Times"/>
          <w:b w:val="0"/>
          <w:i w:val="0"/>
          <w:color w:val="000000"/>
          <w:sz w:val="18"/>
        </w:rPr>
        <w:t>to organize satyagraha against the Rowlatt Act.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pressure of suffering deny his doctrine. But when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kindled it is impossible to kill the spirit of civil resistance.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of it is these traducers of civil resistance and civil resisters are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consciously or unconsciously becoming the instruments for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pagating Bolshevism as it is interpreted to us in India, i.e.,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lawlessness accompained with violence. Bolshevism is nothing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extension of the present method of forcibly imposing one’s doctrine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will upon others. The Government of Burma,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the District Judge of Ahmedabad are all in their own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forcibly to impose their will upon others, in this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resisters. But they forget that the essence of civil resistance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will of the wrongdoer by patient endurance of the penalty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Civil resistance is, therefore, a most powerful antidote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Bolshevism and those who are trying to crush the spirit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are but fanning the fire of Bolshevism.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6-8-1919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SIR S. R. HIGNELL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7,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HIGNELL,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27th July on the Turkish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I enclose herewith copy of an astounding article appearing in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article became, later, a cause for action against Gandhiji for “ Contempt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Court”;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Registar, Bombay High Court”, 22-10-1919.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letter appear to have been written on the same day.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course of this letter, which was located too late for inclusion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Volume XV, Gandhiji had observed: “ . . . Why is there this hypersensitiveness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news about Turkey? Why should the terms of Peace with Turkey, if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honourable, cause the slightest excitement in India? I was further disturbed as I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letter addressed to the Prime Minister by influential Mohammedans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residing in London. Among the signatories I notice H. H. the Aga Khan, </w:t>
      </w:r>
      <w:r>
        <w:rPr>
          <w:rFonts w:ascii="Times" w:hAnsi="Times" w:eastAsia="Times"/>
          <w:b w:val="0"/>
          <w:i w:val="0"/>
          <w:color w:val="000000"/>
          <w:sz w:val="18"/>
        </w:rPr>
        <w:t>Chief to Bombay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], Ex-Justice Ameer Ali, Sir Abbas Ali Baig and others.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 H. E. has seen that very weighty communication on the subject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threatened dismemberment of Turkey and on the grave situation of anxiety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uneasiness that this report has created among the Mohammedans,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signatories go on to say ‘will become aggravated if the design attributed to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is carried into effect’.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have said I was disturbed, because I am daily receiving communications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seeing Mohammedan friends who tell me that they are going to be sold.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reassured them that H. E. is straining every nerve to place the correct view before His </w:t>
      </w:r>
      <w:r>
        <w:rPr>
          <w:rFonts w:ascii="Times" w:hAnsi="Times" w:eastAsia="Times"/>
          <w:b w:val="0"/>
          <w:i w:val="0"/>
          <w:color w:val="000000"/>
          <w:sz w:val="18"/>
        </w:rPr>
        <w:t>Majesty’s ministers and that there is no occasion for them to distrust the latter.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New Age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10th July from the pen of Mr. Marmaduke Pickthall.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given in it seems to be authentic. If it is really so,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sad. I feel that it ought not to be withheld from the public.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with all the emphasis that I can command upon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H.E. the Viceroy the urgent necessity of making a soothing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declaration, if such is at all possible. In my humble opinion,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mockery if weak nations are to be treated in the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Turkey, it seems, is to be treated. But apart from the justice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case, are the Government of India prepared to stand the sullen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 of millions of the citizens of the Empire? I cannot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beyond H.E.’s power to secure a proper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question.</w:t>
      </w:r>
    </w:p>
    <w:p>
      <w:pPr>
        <w:autoSpaceDN w:val="0"/>
        <w:autoSpaceDE w:val="0"/>
        <w:widowControl/>
        <w:spacing w:line="260" w:lineRule="exact" w:before="3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 I have applied to the Government of Bombay,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notice referred to in my previous communication, for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to publish Mr. Pickthall’s article.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handwritten draft : S. N. 6790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J. CRERAR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7,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CRERAR,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come across an astounding article in the </w:t>
      </w:r>
      <w:r>
        <w:rPr>
          <w:rFonts w:ascii="Times" w:hAnsi="Times" w:eastAsia="Times"/>
          <w:b w:val="0"/>
          <w:i/>
          <w:color w:val="000000"/>
          <w:sz w:val="22"/>
        </w:rPr>
        <w:t>New Age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 July from the pen of Mr. Marmaduke Pickthall.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other papers has received a confidential notice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4515 dated 23rd July last from the Political Department,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of the Govt. of India that the terms of Peace with Turkey or </w:t>
      </w:r>
      <w:r>
        <w:rPr>
          <w:rFonts w:ascii="Times" w:hAnsi="Times" w:eastAsia="Times"/>
          <w:b w:val="0"/>
          <w:i w:val="0"/>
          <w:color w:val="000000"/>
          <w:sz w:val="22"/>
        </w:rPr>
        <w:t>any item of news on the subject which is likely to cause excitement in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received my assurances with incredulity. I feel that I ought to place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position before H. E. Is it not possible to make some definite reassuring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pronouncement? If the worst fears of the Mohammedans are realised, there can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an armed peace in India, not a real peace. I am sure that no Reforms, however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generously granted, will ever reconcile the Mohammedans to any dismemberment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Turkey or an encroachment upon their holy places. I know that all these matters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 out of H. E.’s mind, but considering myself as I do to be a well-wisher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Empire, I shall be failing in my duty if I did not bring to H. E.’s notice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that come within my knowledge. May I hope that, if it is at all possible,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will be made regarding Turkish matters.” (S. N. 6777)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derived from the addressee’s acknowledgement dated September 5, </w:t>
      </w:r>
      <w:r>
        <w:rPr>
          <w:rFonts w:ascii="Times" w:hAnsi="Times" w:eastAsia="Times"/>
          <w:b w:val="0"/>
          <w:i w:val="0"/>
          <w:color w:val="000000"/>
          <w:sz w:val="18"/>
        </w:rPr>
        <w:t>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should not be published in newspapers in India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approval of the Govt. of India for such publication.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submitted my views of H.E. the Viceroy on the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some satisfying public declaration in the matter.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aware, I am supervising in detail the policy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controlling everything appearing in it. It seems to me that I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keep back from the public Mr. Pickthall’s analysis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It is hard to me to believe that the information contained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true. But evidently Mr. Pickthall writes with authority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quotations are given in inverted commas. Please let me know as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can what the wishes of the Government are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For ready reference I enclose herewith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>article.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handwritten draft: S. N. 6789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ABDUL AZIZ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1919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ABDUL AZIZ,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Sir Narayan Chandavarkar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his open letter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Government expostulated with me upon the then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renewal of civil-wrongly called passive-resistance, I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 by suspension for the time being, and therefore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any other reply. Your open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 raises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and requires a detailed reply to the various objections to civil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discussed in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outset, I wish to thank you for your kindness in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me. You will be interested to know that I had stalwart Pathans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district working with me as civil resisters during the eight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the struggle in South Africa. One of them was working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mine. He was severely beaten by his foreman apparently for no </w:t>
      </w:r>
      <w:r>
        <w:rPr>
          <w:rFonts w:ascii="Times" w:hAnsi="Times" w:eastAsia="Times"/>
          <w:b w:val="0"/>
          <w:i w:val="0"/>
          <w:color w:val="000000"/>
          <w:sz w:val="22"/>
        </w:rPr>
        <w:t>other cause then that he had joined the civil resistance movement.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1825-1923; judge of the Bombay High Court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The pioneer, 27-7-1919;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>M. Abdul Aziz”, 27-7-1919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41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under the pledge not to resist the wrongdoer and yet to disobey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will, he meekly suffered the punishment for disobedience.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and bared his striped back as he was saying, “I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this for the sake of my pledge and you. I am a Pathan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laid his cruel hands upon me would not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unscathed any other time.” His suffering and that of thousands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secured, among other things, repeal of the abominadble poll-tax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£3 which our poor countrymen, their wives and the grown-up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had to pay annually as the price of freedom for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>member to reside in Natal without indenture.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to give up “the idea that wrought the freedon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 labourers of Natal”. You wish me to give up the idea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Islam a living faith among the great faiths of the world. No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my civil disobedience of the order of expulsion served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the authorities in Champaran in 1917. I claim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laid the foundation for the partial awakening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ryots of Champaran and the Government of Bihar. How shall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 idea which I have treasured for the past forty years and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consciously enforced in my own life with no mean success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last thirty years?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cite the awful experiences of April last. Have you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analysed the situation? The sixth of April was observed from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Comorin to Peshawar and from Karachi to Calcutta by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womon and children an event the like of which has not occurred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living memory. I do not know what happened that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Peshawar. But I do know that it passed off peacefully in all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and in thousands of hamlets of India. I suggest to you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striking demonstration of the possibilities of civil resistance.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6th, there was no civil resistance actually offered. It was a preparation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Any other Government in the world would have recognized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incoming new force, would have courageously yielded to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the </w:t>
      </w:r>
      <w:r>
        <w:rPr>
          <w:rFonts w:ascii="Times" w:hAnsi="Times" w:eastAsia="Times"/>
          <w:b w:val="0"/>
          <w:i/>
          <w:color w:val="000000"/>
          <w:sz w:val="22"/>
        </w:rPr>
        <w:t>causa causans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Rowlatt Act. But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went mad. They “dictated” terms to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the policy of ruthless repression was commenced.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were interned and deported. I was prevented from proceeding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they knew was a mission of peace to Delhi and, if necessary,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Punjab, arrested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brought under arrest to Bombay and there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arrest took place near Delhi on April 9; Gandhiji was released at </w:t>
      </w:r>
      <w:r>
        <w:rPr>
          <w:rFonts w:ascii="Times" w:hAnsi="Times" w:eastAsia="Times"/>
          <w:b w:val="0"/>
          <w:i w:val="0"/>
          <w:color w:val="000000"/>
          <w:sz w:val="18"/>
        </w:rPr>
        <w:t>Bombay the following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 free. And there was a conflagration. I submit that if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deliberately and with malice aforethought planned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insurrection in the Punjab, they could not have taken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steps to do so. And yet such was the efficacy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whole of India outside the Punjab and three centres in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partically calm in the midst of the gravest provocation.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admitted my mistake. What was it? I miscalculated the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to stand </w:t>
      </w:r>
      <w:r>
        <w:rPr>
          <w:rFonts w:ascii="Times" w:hAnsi="Times" w:eastAsia="Times"/>
          <w:b w:val="0"/>
          <w:i/>
          <w:color w:val="000000"/>
          <w:sz w:val="22"/>
        </w:rPr>
        <w:t>any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amount of suffering and </w:t>
      </w:r>
      <w:r>
        <w:rPr>
          <w:rFonts w:ascii="Times" w:hAnsi="Times" w:eastAsia="Times"/>
          <w:b w:val="0"/>
          <w:i/>
          <w:color w:val="000000"/>
          <w:sz w:val="22"/>
        </w:rPr>
        <w:t>provocation.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/>
          <w:color w:val="000000"/>
          <w:sz w:val="22"/>
        </w:rPr>
        <w:t>possible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Punjab people to remain quiet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 offered by the arrests I have mentioned.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was beyond endurance. The people of Amritsar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themselves and brook the deportation of their leaders.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nor I can apportion the blame for what followed.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apart, the question will have to be solved whether the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provoked into madness by the firing or whether the military were </w:t>
      </w:r>
      <w:r>
        <w:rPr>
          <w:rFonts w:ascii="Times" w:hAnsi="Times" w:eastAsia="Times"/>
          <w:b w:val="0"/>
          <w:i w:val="0"/>
          <w:color w:val="000000"/>
          <w:sz w:val="22"/>
        </w:rPr>
        <w:t>provoked to action by the mob.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that, however, as it may, how can I abandon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resuming civil resistance because people in April, in some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Hindustan, owing to special causes resorted to violence? Must I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right because some people are likely at the same time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wrong? I admit the the question is not quite so simple as I have put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action is controlled by a complexity of circumstances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under the doer’s control and the others beyond his control.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therefore restrain himself only till he has obtained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of control over the surrounding circumstances,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to the Almighty to see him through. And that is exactly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in suspending. I have shown that civil resistance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diametrically opposed to criminal resistance, that it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compatible with co-operation and respect for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cite Peshawar to show, I suppose,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unthinkingly, or actuated by mischievous people, jointed the dem-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onstration of the 6th April. They may have done so. My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events is different from yours. Had ther been no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 there would have been no demonstration, and therfore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given to the mischievous elements. The wrong consisted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organizing of the demonstration or civil resistnace,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so defying public opinion as to produce an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>they had little anticipated.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moral obvious? The Government must bow to the </w:t>
      </w:r>
      <w:r>
        <w:rPr>
          <w:rFonts w:ascii="Times" w:hAnsi="Times" w:eastAsia="Times"/>
          <w:b w:val="0"/>
          <w:i w:val="0"/>
          <w:color w:val="000000"/>
          <w:sz w:val="22"/>
        </w:rPr>
        <w:t>force of public opinion and retrace their steps. Assuming that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39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of the Rowlatt Act are necessary, they must patiently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and adopt such means and powers that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will tolerate. As it is, they have ignored the advice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friends and held them up to ridicule by showing their incapacity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influencing the Government on matters of moment.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your letters,open and private, and those of other leders,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addressed to the Government, asking them to right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not to me, tempting me away from the path of duty. I hope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common cause between us that the Rowlatt Act which has roused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opposition and which has cost treasures of blood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If you have a remedy other than civil resistance,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apply it, and if you are successful, civil resistance falls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automatically. The period of suspension is the period during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all the leaders who dread or disapprove of civil resistance can </w:t>
      </w:r>
      <w:r>
        <w:rPr>
          <w:rFonts w:ascii="Times" w:hAnsi="Times" w:eastAsia="Times"/>
          <w:b w:val="0"/>
          <w:i w:val="0"/>
          <w:color w:val="000000"/>
          <w:sz w:val="22"/>
        </w:rPr>
        <w:t>work with all your might to bring about the desired result.</w:t>
      </w:r>
    </w:p>
    <w:p>
      <w:pPr>
        <w:autoSpaceDN w:val="0"/>
        <w:autoSpaceDE w:val="0"/>
        <w:widowControl/>
        <w:spacing w:line="220" w:lineRule="exact" w:before="86" w:after="26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9-8-1919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3976" w:space="0"/>
            <w:col w:w="254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3976" w:space="0"/>
            <w:col w:w="254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H.S.L. POLAK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2824" w:space="0"/>
            <w:col w:w="3694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20" w:after="50"/>
        <w:ind w:left="2086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2824" w:space="0"/>
            <w:col w:w="369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 my way to Poona to deliver an address on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and chat with the moderate leaders on swadeshi. I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If you will read my reply to Arundale published in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</w:p>
    <w:p>
      <w:pPr>
        <w:autoSpaceDN w:val="0"/>
        <w:autoSpaceDE w:val="0"/>
        <w:widowControl/>
        <w:spacing w:line="264" w:lineRule="exact" w:before="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find in it my reasons for remaining in politics.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observe and the longer I live, the more do I find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divide your energies into watertight compartments. You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when you plead on the ground of your exclusive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inability to help, say, a man so unjustly treated as Kallenbach.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fulfil your religious mission only when you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alleviate human sorrow as often as you see it and are able to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know that Rowlatt Act takes away manliness from a nation.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the ability to do something to secure its repeal. I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act. I</w:t>
      </w:r>
    </w:p>
    <w:p>
      <w:pPr>
        <w:autoSpaceDN w:val="0"/>
        <w:autoSpaceDE w:val="0"/>
        <w:widowControl/>
        <w:spacing w:line="218" w:lineRule="exact" w:before="270" w:after="0"/>
        <w:ind w:left="59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Deccan Sabha, Poona”, 8-8-1919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 so much part in politics as is necessary for the due fulfilment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religion.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sympathies go out to you in your trials there surrounded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by so many conflicting elements. I know you will do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In my opinion you are mistaken about my estimates of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need not discuss them. I do hope you have received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Vyas’s papers, i.e.,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all the facts and argu-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 The matter is still engaging the attention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sentences are being materially reduced. They </w:t>
      </w:r>
      <w:r>
        <w:rPr>
          <w:rFonts w:ascii="Times" w:hAnsi="Times" w:eastAsia="Times"/>
          <w:b w:val="0"/>
          <w:i w:val="0"/>
          <w:color w:val="000000"/>
          <w:sz w:val="22"/>
        </w:rPr>
        <w:t>produce in me no satisfaction. It is like robbing a man of all his pro-</w:t>
      </w:r>
      <w:r>
        <w:rPr>
          <w:rFonts w:ascii="Times" w:hAnsi="Times" w:eastAsia="Times"/>
          <w:b w:val="0"/>
          <w:i w:val="0"/>
          <w:color w:val="000000"/>
          <w:sz w:val="22"/>
        </w:rPr>
        <w:t>perty and giving him back portion of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 is reported to have said that Rowlatt 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Well, as I can say is that civil disobedience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that event.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an insolent declaration to make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which has involved such brutality is necessary.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a great agitation over it. Anyway, you will presently see a great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 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left on Wednesday last, the 6th of August for </w:t>
      </w:r>
      <w:r>
        <w:rPr>
          <w:rFonts w:ascii="Times" w:hAnsi="Times" w:eastAsia="Times"/>
          <w:b w:val="0"/>
          <w:i/>
          <w:color w:val="000000"/>
          <w:sz w:val="22"/>
        </w:rPr>
        <w:t>Chindwara.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his wife and two friends with him. They will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together for the time being. You will please do the needful.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Millie will not fail to make Jamnadas feel at home in that big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yours. He will in the initial stages require all the warmth that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in that, to him as to many, lonely place. You will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</w:t>
      </w:r>
      <w:r>
        <w:rPr>
          <w:rFonts w:ascii="Times" w:hAnsi="Times" w:eastAsia="Times"/>
          <w:b w:val="0"/>
          <w:i/>
          <w:color w:val="000000"/>
          <w:sz w:val="22"/>
        </w:rPr>
        <w:t>Chindwara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reaches London. Someone must go and receive him </w:t>
      </w:r>
      <w:r>
        <w:rPr>
          <w:rFonts w:ascii="Times" w:hAnsi="Times" w:eastAsia="Times"/>
          <w:b w:val="0"/>
          <w:i w:val="0"/>
          <w:color w:val="000000"/>
          <w:sz w:val="22"/>
        </w:rPr>
        <w:t>at the Docks or at Waterloo where I suppose he will arrive.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Ashram is looking superb. Shankerlal Banker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regularly learning weaving. They are giving much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to it. Spinning is becoming fashionable. I wish Millie will write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something on it for publication if she has at all followed what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been writing.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ever receive my cablegrams about civil resistance?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3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Deccan Sabha, Poona”, 8-8-1919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Anasuyabehn Sarabhai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Pokaj and Others”, 28-7-1919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 SPEECH AT DECCAN SABHA, POONA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August 8, 1919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62" w:lineRule="exact" w:before="4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got up amidst loud cheers, and moved the following resolution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meeting of the citizens of Poona, held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auspices of the Deccan Sabha, hereby places on record its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the Brithsh Indian settlers in Sough Africa struggling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elementary rights of citizenship, congratulates them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sustained struggle carried on by them, and assures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hearty support from the motherland. This meeting further desires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the Government of India for their advocacy of the Indian’s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trusts that the Government of India and the Imperial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rest satisfied until full justice has been done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settlers in South Africa by the withdrawal of the Act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and by the restoration of full rights of residence, trade and </w:t>
      </w:r>
      <w:r>
        <w:rPr>
          <w:rFonts w:ascii="Times" w:hAnsi="Times" w:eastAsia="Times"/>
          <w:b w:val="0"/>
          <w:i w:val="0"/>
          <w:color w:val="000000"/>
          <w:sz w:val="22"/>
        </w:rPr>
        <w:t>ownership.</w:t>
      </w:r>
    </w:p>
    <w:p>
      <w:pPr>
        <w:autoSpaceDN w:val="0"/>
        <w:tabs>
          <w:tab w:pos="550" w:val="left"/>
          <w:tab w:pos="1170" w:val="left"/>
          <w:tab w:pos="1550" w:val="left"/>
          <w:tab w:pos="2150" w:val="left"/>
          <w:tab w:pos="2430" w:val="left"/>
          <w:tab w:pos="2810" w:val="left"/>
          <w:tab w:pos="3370" w:val="left"/>
          <w:tab w:pos="4090" w:val="left"/>
          <w:tab w:pos="5350" w:val="left"/>
          <w:tab w:pos="5750" w:val="left"/>
          <w:tab w:pos="6190" w:val="left"/>
        </w:tabs>
        <w:autoSpaceDE w:val="0"/>
        <w:widowControl/>
        <w:spacing w:line="24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speaking in Hindi, told the audience that it was impossible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have an adequate idea as to how severely the recently passed iniquitous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 had affected the interests of the Indians in South Africa. It was a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worthy of their serious consideration and it was their duty to help their suffering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in every way. Mr. Gandhi said he had a telegram from Bombay informing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of Sir George Barnes’ letter to him wherein the latter promised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had to say and that they were already in communication with the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state in the matter. He said he was grateful to the Government of India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sympathetic attiude. The new law, Mr. Gandhi declared, robbed the Indians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clementary rights such as those of being domiciled citizens of South Africa, trading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others did, holding landed property, etc. He recalled a Poona meeting held in 1896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chairmanship of Dr. Sir Ramkrishna Gopal Bandarkar, to protest against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similarly iniquitous enactment.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Bandarkar on the occasion said that he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part in politics, nor did he ever desire to do so, but as he was assured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the Transvaal were suffering intolerable wrong, he had decided to preside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with the greatest pleasure. Poona, the speaker reminded the audience,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great centre of political, social and educational movements and its contribution </w:t>
      </w:r>
      <w:r>
        <w:rPr>
          <w:rFonts w:ascii="Times" w:hAnsi="Times" w:eastAsia="Times"/>
          <w:b w:val="0"/>
          <w:i w:val="0"/>
          <w:color w:val="000000"/>
          <w:sz w:val="18"/>
        </w:rPr>
        <w:t>therfore in the agitation in question should be very substantial. Mr. Gandhi then</w:t>
      </w:r>
    </w:p>
    <w:p>
      <w:pPr>
        <w:autoSpaceDN w:val="0"/>
        <w:autoSpaceDE w:val="0"/>
        <w:widowControl/>
        <w:spacing w:line="220" w:lineRule="exact" w:before="26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Deccan Sabha, held a meeting of the citizens in Kirloskar Theatre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 against the Transaal legislation. In the absence of the President of the Sabha, </w:t>
      </w:r>
      <w:r>
        <w:rPr>
          <w:rFonts w:ascii="Times" w:hAnsi="Times" w:eastAsia="Times"/>
          <w:b w:val="0"/>
          <w:i w:val="0"/>
          <w:color w:val="000000"/>
          <w:sz w:val="18"/>
        </w:rPr>
        <w:t>Hormusjee Wadia, Rao Bahadur Khopkar, retired Deputy collectore and Vice-</w:t>
      </w:r>
      <w:r>
        <w:rPr>
          <w:rFonts w:ascii="Times" w:hAnsi="Times" w:eastAsia="Times"/>
          <w:b w:val="0"/>
          <w:i w:val="0"/>
          <w:color w:val="000000"/>
          <w:sz w:val="18"/>
        </w:rPr>
        <w:t>President, presided.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“Appeal for Funds”, 3-2-1897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630" w:val="left"/>
          <w:tab w:pos="1030" w:val="left"/>
          <w:tab w:pos="2330" w:val="left"/>
          <w:tab w:pos="3890" w:val="left"/>
          <w:tab w:pos="4410" w:val="left"/>
          <w:tab w:pos="5850" w:val="left"/>
        </w:tabs>
        <w:autoSpaceDE w:val="0"/>
        <w:widowControl/>
        <w:spacing w:line="240" w:lineRule="exact" w:before="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the encomiums paid to India for her sacrifices in war by Gen. Smuts,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leaving for South Africa, and said that Gen. Smuts recommended in effect that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accorded a treatment of equality, and still it was the Union Government,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was a member, that was passing the obnoxious legisation. The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were not, Mr. Gandhi emphasized, asking for political rights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Government, nor were they demanding the right to sit in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Parliament. There was, again, no fear of unrestricted immigration into the country.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thousand pities that the Transvaalers grudged the Indians even the simple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reside and trade, or the right to purchase land with money out of their own pockets.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it become then to deprive Indians of their bare elementary right or snatching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Indian’s mouths their scanty morsel? Mr. Gandhi told the audience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there had now resolved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reply by asking for full civil rights and to resort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resistance until those rights were granted. The Transvaalers sought by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to rob the Indians of rights of trading in the gold area that were expressly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them by a Supreme Court decision. They maintained that the new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recognize vested rights and even attributed to the speaker his having tacitly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consent to the legislation. It was, said Mrs. Gandhi, a downright lie. But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rest satisfied with that legislation. Some of them, said Mr. Gandhi, were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striving for excluding the Indians altogether, by asking them to restrict their trade </w:t>
      </w:r>
      <w:r>
        <w:rPr>
          <w:rFonts w:ascii="Times" w:hAnsi="Times" w:eastAsia="Times"/>
          <w:b w:val="0"/>
          <w:i w:val="0"/>
          <w:color w:val="000000"/>
          <w:sz w:val="18"/>
        </w:rPr>
        <w:t>and business to their own locations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speaker likened to </w:t>
      </w:r>
      <w:r>
        <w:rPr>
          <w:rFonts w:ascii="Times" w:hAnsi="Times" w:eastAsia="Times"/>
          <w:b w:val="0"/>
          <w:i/>
          <w:color w:val="000000"/>
          <w:sz w:val="18"/>
        </w:rPr>
        <w:t>Maharwadas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Bhangiwadas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Indian villages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i.e., by asking them to trade among themselves!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Mrs. Gandhi said that the time had come for Indians in South Africa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 to the civil resistance that they resorted to some years ago, and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approved of and blessed by the late Mrs. Gokhale.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the Indians there were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threshold of such a crisis, it behoved them here to understand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thoroughly it behoved the Maharashtra perople, more than others, as they were noted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learning and studiousness, to give their serious study to the situation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and to strive by body, speech and mind to bring about a solution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question. The resolution was supported by Prof. Kale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Mr. Bhopatkar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Deodhar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>, and unanimously carried.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13-8-1919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1148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report in the Bombay Secret Abstracts, Gandhiji referred to a </w:t>
      </w:r>
      <w:r>
        <w:rPr>
          <w:rFonts w:ascii="Times" w:hAnsi="Times" w:eastAsia="Times"/>
          <w:b w:val="0"/>
          <w:i w:val="0"/>
          <w:color w:val="000000"/>
          <w:sz w:val="18"/>
        </w:rPr>
        <w:t>meeting of Indians in South Africa held on Agust 4.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Areas, generally on the outskirts of a town or village,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untouchables, working as scavengers, were compelled to reside.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passive resistance campaign of 1913-14.</w:t>
      </w:r>
    </w:p>
    <w:p>
      <w:pPr>
        <w:autoSpaceDN w:val="0"/>
        <w:autoSpaceDE w:val="0"/>
        <w:widowControl/>
        <w:spacing w:line="22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V. G. Kale; economist and author, founder editor of </w:t>
      </w:r>
      <w:r>
        <w:rPr>
          <w:rFonts w:ascii="Times" w:hAnsi="Times" w:eastAsia="Times"/>
          <w:b w:val="0"/>
          <w:i/>
          <w:color w:val="000000"/>
          <w:sz w:val="18"/>
        </w:rPr>
        <w:t>Artha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Marathi Weekly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L. B. Bhopatkar; editor of </w:t>
      </w:r>
      <w:r>
        <w:rPr>
          <w:rFonts w:ascii="Times" w:hAnsi="Times" w:eastAsia="Times"/>
          <w:b w:val="0"/>
          <w:i/>
          <w:color w:val="000000"/>
          <w:sz w:val="18"/>
        </w:rPr>
        <w:t>Bhala, Lokasangraha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Lokamanas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Lawyer and politician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K.  Deodhar (1879-1935); member, Servants of India Society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67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SPEECH AT GUJARATI BANDHU SABHA, POONA</w:t>
      </w:r>
    </w:p>
    <w:p>
      <w:pPr>
        <w:autoSpaceDN w:val="0"/>
        <w:autoSpaceDE w:val="0"/>
        <w:widowControl/>
        <w:spacing w:line="294" w:lineRule="exact" w:before="22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8,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1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the theme of my addresses is swadeshi. I save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activities and give all of it to swadeshi. It is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that we shall get swaraj. When I spoke on “Swadeshi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Swaraj” at Surat,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occurred to me that I shold explain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swadeshi would cover all that I had at heart. At the present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propagate this idea and it is my hope that, in a few days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months, everyone in India, from the Viceroy down to this </w:t>
      </w:r>
      <w:r>
        <w:rPr>
          <w:rFonts w:ascii="Times" w:hAnsi="Times" w:eastAsia="Times"/>
          <w:b w:val="0"/>
          <w:i w:val="0"/>
          <w:color w:val="000000"/>
          <w:sz w:val="22"/>
        </w:rPr>
        <w:t>sweeper, will realize that swadeshi can bring swaraj.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end, it is imperative that the ideal of swadeshi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kept pure; it is so great a thing that it should not be debased.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 is suffering at present from afflictions of three kinds: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ISEASE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At no time in the past were the people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afflicted with so many diseases as at present. The number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rotting with disease in this country is greater than that in all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UNGER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The simple fact borne out by experience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few years is that a large section of the Indian people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eat. Sir William Wilson Hunter said categorically forty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that three crores in India got only one meal a day,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consisting of no more than plain bread and salt. More than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got no ghee, oil or chillies. This was our misfortune forty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Every official has been obliged to admit in the blue books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poverty is increasing day by day, and the cultivator’s lot,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especially, is the worst, as they alone know who move in villages.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inquire of the people in Gujarat, you will know what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they experience in getting milk. They are hard put to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milk even for an infant six months old. Whenever I questioned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villages around Ahmedabad, I was told that, let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even their children could get no milk. You will see from </w:t>
      </w:r>
      <w:r>
        <w:rPr>
          <w:rFonts w:ascii="Times" w:hAnsi="Times" w:eastAsia="Times"/>
          <w:b w:val="0"/>
          <w:i w:val="0"/>
          <w:color w:val="000000"/>
          <w:sz w:val="22"/>
        </w:rPr>
        <w:t>this that our present plight is much worse than it was forty years ago.</w:t>
      </w:r>
    </w:p>
    <w:p>
      <w:pPr>
        <w:autoSpaceDN w:val="0"/>
        <w:autoSpaceDE w:val="0"/>
        <w:widowControl/>
        <w:spacing w:line="240" w:lineRule="exact" w:before="3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inaguration of swadeshi store, surat”, 28-7-1919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NSUFFICIENT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OVERING FOR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ODY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At present India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afficited with a cloth famine. According to Sir Dinshaw Wacha’s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estimate, four years ago people in India got 13 yards of cloth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head, whereas now they get only 9. That is, there has been a reduction </w:t>
      </w:r>
      <w:r>
        <w:rPr>
          <w:rFonts w:ascii="Times" w:hAnsi="Times" w:eastAsia="Times"/>
          <w:b w:val="0"/>
          <w:i w:val="0"/>
          <w:color w:val="000000"/>
          <w:sz w:val="22"/>
        </w:rPr>
        <w:t>of four yards per head and to that extent our poverty has increased.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working in Champaran two yeras ago,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 of women protesting to me, without mincing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that they did not have even a piece of cloth with which to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bare limbs; how, then, [they asked,] could they bathe and wash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themselves clean? My heart bled to see our pure-hearted sisters </w:t>
      </w:r>
      <w:r>
        <w:rPr>
          <w:rFonts w:ascii="Times" w:hAnsi="Times" w:eastAsia="Times"/>
          <w:b w:val="0"/>
          <w:i w:val="0"/>
          <w:color w:val="000000"/>
          <w:sz w:val="22"/>
        </w:rPr>
        <w:t>in such a pitiable condition.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land afflicted with this triple disease loses the qualities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fortitude and truthfulness. The people of such a country </w:t>
      </w:r>
      <w:r>
        <w:rPr>
          <w:rFonts w:ascii="Times" w:hAnsi="Times" w:eastAsia="Times"/>
          <w:b w:val="0"/>
          <w:i w:val="0"/>
          <w:color w:val="000000"/>
          <w:sz w:val="22"/>
        </w:rPr>
        <w:t>have no dharma in them and I would even employ the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“unmanly” to describe them. Here in India, too, we have been using </w:t>
      </w:r>
      <w:r>
        <w:rPr>
          <w:rFonts w:ascii="Times" w:hAnsi="Times" w:eastAsia="Times"/>
          <w:b w:val="0"/>
          <w:i w:val="0"/>
          <w:color w:val="000000"/>
          <w:sz w:val="22"/>
        </w:rPr>
        <w:t>this term these days.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with this idea in mind, I questioned people, one reply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was that dharma should be restored. No doubt we have lost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but, in the present circumstances, restoring it is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job, for it is extraordinarily difficult for a man in utter misery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dharma. Only a rare soul can do so. I call such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yogis. Not all people, however, can become yogis. And thus,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the atman, purity of the body is also essentral. “A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atman can dwell only in a pure body.” In order to revive the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courage, and so on, this triple affliction should be got rid of.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follows dharma in the midst of such suffering I would call a </w:t>
      </w:r>
      <w:r>
        <w:rPr>
          <w:rFonts w:ascii="Times" w:hAnsi="Times" w:eastAsia="Times"/>
          <w:b w:val="0"/>
          <w:i w:val="0"/>
          <w:color w:val="000000"/>
          <w:sz w:val="22"/>
        </w:rPr>
        <w:t>yogi.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curing the disease, a bold effort, requiring knowledge,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for. We shall have to sacrifice our time to save people afflicted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diseases. We should first ascertain whether people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 because of their lethargy or because of want. Of food,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in India; the hungry should have it. But they need money with </w:t>
      </w:r>
      <w:r>
        <w:rPr>
          <w:rFonts w:ascii="Times" w:hAnsi="Times" w:eastAsia="Times"/>
          <w:b w:val="0"/>
          <w:i w:val="0"/>
          <w:color w:val="000000"/>
          <w:sz w:val="22"/>
        </w:rPr>
        <w:t>which to buy it, and it is for want of money that India is poor.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needed to fight this state of affairs. By swadeshi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protecting our cotton and silk. This is my restricted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>of swadeshi in the circumstances which obtain today. Last year, we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Dinshaw Edulji Wacha (1844-1936); prominent Indian Parsi politcian;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President, the Indian National Congress, 1901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1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to foreign countries 56 crores of rupees for cotton goods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for silk goods. The revered Dadabhai Naoroji used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being drained of the funds. It is true that a good deal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spent on the military department and in paying pensions;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however, I would say that in no other way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drained as on account of the absence of swadeshi. Eighteen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were paid last year for sugar. There is much drain in other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do not care to mention at the moment. I want to get hold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trunk and once that is done the drain in other ways will stop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Our first duty then, in the present circumstances, is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in its restricted meaning; to this end, the three vows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should be kept. Get control of the trade in yarn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the rest easily enough. We are unable today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cloth to meet our needs. Our mills cannot supply as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take steps so that India is enabled to produce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does not do at present; this is one problem. I am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this problem with mill-owners and, in the course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conversation, Sir Fazalbhai Karimbhai told me that it would take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still before the mills could supply cloth in the required quantity.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then wait for fifty years? We see from the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 Commssion that in the country one-third the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can be produced through hand-weaving and that, if this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developed, things will become easier for us. Mills require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we are dependent on others. Foreign countries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that machinery to spare. Some say that it takes a mill one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obtain one machine and installing it presents much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regard to all these obstacles, hand-weaving seems very easy,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does not require all this effort. A man of average ability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work in six month’s time and one with some intelligence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 it up in three months. The method of making yarn is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>simple. I took not more than 15 days to learn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hundred and fifty years ago, we ourselves produced [our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cloth]. Every mother in India did the work for the love of God. Traces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age-old desire of the Indian woman for spinning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visible. When recently, I went to Vijapur and Kalol, I met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20,000 men and women. In the talks we had, the women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a good experiment, and an easy one. If they were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spinning-wheel [they said] they too would work. At present,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fifty women in Vijapur spin half a maund of cotton </w:t>
      </w:r>
      <w:r>
        <w:rPr>
          <w:rFonts w:ascii="Times" w:hAnsi="Times" w:eastAsia="Times"/>
          <w:b w:val="0"/>
          <w:i w:val="0"/>
          <w:color w:val="000000"/>
          <w:sz w:val="22"/>
        </w:rPr>
        <w:t>daily and, if supplied with cotton, four hundred women are ready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women at Kalol give the same reply. My dear friend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Chettiar came to see me from Madras. When I saw that Mrs. Chettiar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also come, I told Mrs. Chettiar that I would detain her for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for it would be quite a good thing if she learned spinning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left. She accepted my suggestion immediately and left after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learnt the work. She accepted it not because of her regard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but because she loved the work. This shows that 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hereditary activity with us. Those who read Darwin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theory of heredity. If we refuse to take up this work, we shall lose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inheritance. I appeal to you not to give up faith. If we but try,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environment will be created and we shall get back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inheritance we have disowned. Principal Paranjapye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fail in the competition with the rest of the world.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competition in this. This is a question, rather,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freedom of peasants and of the poor. The farmer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of the world. Take the example of America or Japan. They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cultivator there. Our Governor, too, is anxious [to know]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 may be helped. The problem can be solved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principle of economics.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advice to young people to take up this work. It is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and requries no special effort, nor does it require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intelligence. All that is necessary is some experience. One enjoys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freedom through this work. The man who spins earns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daily, but the man who weaves earns eight annas. Talking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of Madanwadi in Bombay, I came to know that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as much as one rupee, even two rupees, daily. This industry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to us. It should be widely popularized. Even the educated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shuld learn a little of the craft. In the same way as every boy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 knows some naval work, we should all learn this work.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thus, India understands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starts working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religious duty, the country’s economic condition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and hunger and disease will disappear from our midst.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understand the idea, it is my prayer that you will put it into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Opionion</w:t>
      </w:r>
      <w:r>
        <w:rPr>
          <w:rFonts w:ascii="Times" w:hAnsi="Times" w:eastAsia="Times"/>
          <w:b w:val="0"/>
          <w:i w:val="0"/>
          <w:color w:val="000000"/>
          <w:sz w:val="22"/>
        </w:rPr>
        <w:t>, 10-10-1919</w:t>
      </w:r>
    </w:p>
    <w:p>
      <w:pPr>
        <w:autoSpaceDN w:val="0"/>
        <w:autoSpaceDE w:val="0"/>
        <w:widowControl/>
        <w:spacing w:line="220" w:lineRule="exact" w:before="608" w:after="0"/>
        <w:ind w:left="59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P. Paranjapye, Principal, Fergusson College, Poona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Magic formula, but here “message”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39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THE ROWLATT ACT</w:t>
      </w:r>
    </w:p>
    <w:p>
      <w:pPr>
        <w:autoSpaceDN w:val="0"/>
        <w:tabs>
          <w:tab w:pos="550" w:val="left"/>
          <w:tab w:pos="2150" w:val="left"/>
          <w:tab w:pos="48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 has spoken. He “believes that the powers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executive by the Rowaltt Act are necessary”. And many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whether, in view of this statement, the Act will be repealed.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is that the Rowlatt Act will be repealed in the same manner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Morley’s “Settled fact”—the Bengal Partition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—was unsettled.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had emphatically declared more than once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Regisration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never be repealed. It had to go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1914. Whilst, therefore, I am certain that the Rowlatt Act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belief in the power of suffering, i.e., civil resistance,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mountains, I cannot help feeling sad that even Mr. Montagu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to support what is clearly insupportable, alike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evil in it and for the reason that public opionion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hascondemned it in unmeasured terms. Mrs. Montagu has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logic and distortion of facts to sustain his position. Surely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given to the executive are not necessary at present,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reason that the Defence of India Act is still in operation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for some months to come. And if the powers are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they can be given in another and less offensive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manner. Mr. Montagu is the joint author with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Chelmsford of the reforms scheme such as it is. It lies ill in his mouth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a measure which can only neutralize what good the reforms </w:t>
      </w:r>
      <w:r>
        <w:rPr>
          <w:rFonts w:ascii="Times" w:hAnsi="Times" w:eastAsia="Times"/>
          <w:b w:val="0"/>
          <w:i w:val="0"/>
          <w:color w:val="000000"/>
          <w:sz w:val="22"/>
        </w:rPr>
        <w:t>may be intended to produce.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purpose of writing this is not to argue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untenability of the position taken up by Mrs. Montagu. My purpose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if the Rowaltt Act is to be persisted in,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prepare for civil resistance which shall be perfectly respectful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shall be unbending. The issue is remarkably simple 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the will </w:t>
      </w:r>
      <w:r>
        <w:rPr>
          <w:rFonts w:ascii="Times" w:hAnsi="Times" w:eastAsia="Times"/>
          <w:b w:val="0"/>
          <w:i/>
          <w:color w:val="000000"/>
          <w:sz w:val="22"/>
        </w:rPr>
        <w:t>of the people to prevail or that of the Government?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venture to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government, be it ever so powerful and autocratic,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to unanimous public opinion. It is a bad outlook before us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justice have to surrender to mere physical force,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wielded by an individual or a government. My purpose in life is to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demonstrate that the strongest physical force bends before moral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Bengal was partitioned in 1905. Intense public agitation, involving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of British goods, ultimately led to the annulment of the Bengal Partition in </w:t>
      </w:r>
      <w:r>
        <w:rPr>
          <w:rFonts w:ascii="Times" w:hAnsi="Times" w:eastAsia="Times"/>
          <w:b w:val="0"/>
          <w:i w:val="0"/>
          <w:color w:val="000000"/>
          <w:sz w:val="18"/>
        </w:rPr>
        <w:t>1911.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“Asiatics Registration Amendment Act (1908).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 when it is used in defence of truth. If violence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by the people in April, notwithstanding provocation,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Act would have been withdrawn by now, as certainly as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penning these remarks. I still hope that Mr. Montagu,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Chelmsford and those who have the power, will perceive that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lies in doing justice and respecting public opinion. But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that they will think otherwise. In that event, I would like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interested in the speedy success of civil resistance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for its smooth working. It will be a great trial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if we must engage in it. But the result is a certainty.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matchless beauty of civil resistance. A people that has no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last resort for securing redress perishes. The surest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safest remedy is civil resistnace. Europe furnishes a living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method of violence. Peace has brought no rest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continent. Wherever you look, there are strikes, there is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looting. England, the greatest perhaps of all the victors, is not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turmoil. Victory has brought no satisfaction to the great mass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India has her choice between the broken reed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unbreakable, peaceful and elevating weapon of civil resistance, </w:t>
      </w:r>
      <w:r>
        <w:rPr>
          <w:rFonts w:ascii="Times" w:hAnsi="Times" w:eastAsia="Times"/>
          <w:b w:val="0"/>
          <w:i w:val="0"/>
          <w:color w:val="000000"/>
          <w:sz w:val="22"/>
        </w:rPr>
        <w:t>i.e., resistance by self-suffering.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9-8-1919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G.A. NATESAN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9,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NATESAN,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thank you for looking after Devdas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his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you please convey my thanks to Dr. Krishnasamy for his </w:t>
      </w:r>
      <w:r>
        <w:rPr>
          <w:rFonts w:ascii="Times" w:hAnsi="Times" w:eastAsia="Times"/>
          <w:b w:val="0"/>
          <w:i w:val="0"/>
          <w:color w:val="000000"/>
          <w:sz w:val="22"/>
        </w:rPr>
        <w:t>great attention to Devdas.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hesitate to criticize my writings and doings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feel the necessity.</w:t>
      </w:r>
    </w:p>
    <w:p>
      <w:pPr>
        <w:autoSpaceDN w:val="0"/>
        <w:autoSpaceDE w:val="0"/>
        <w:widowControl/>
        <w:spacing w:line="220" w:lineRule="exact" w:before="86" w:after="0"/>
        <w:ind w:left="0" w:right="1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photostate of the original in Gandhiji’s hand : G. N. 2931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 had been staying in Madras since 1918, carrying on work for </w:t>
      </w:r>
      <w:r>
        <w:rPr>
          <w:rFonts w:ascii="Times" w:hAnsi="Times" w:eastAsia="Times"/>
          <w:b w:val="0"/>
          <w:i w:val="0"/>
          <w:color w:val="000000"/>
          <w:sz w:val="18"/>
        </w:rPr>
        <w:t>spread of Hind.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MOHANLAL PANDYA</w:t>
      </w:r>
    </w:p>
    <w:p>
      <w:pPr>
        <w:autoSpaceDN w:val="0"/>
        <w:autoSpaceDE w:val="0"/>
        <w:widowControl/>
        <w:spacing w:line="246" w:lineRule="exact" w:before="106" w:after="0"/>
        <w:ind w:left="3910" w:right="0" w:firstLine="1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Tuesday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12,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MOHANAL PANDYA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busy that I get no free time at all and so could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The figure for cotton was left out merely through oversight.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writing to Bombay. You must have seen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anyone to go to the Punjab. How are things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there? I cannot be happy unless we have swaraj in Kathlal. Swaraj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Kathlal means that it should meet its own needs in food, clothing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things. We have lost our way because we did not follow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We can achieve such swaraj by our own efforts.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Shankarlal should dedicate yourselves wholly to that end.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capacity and the will, and there are people to help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for Godhra on Thursday. From there I shall leave for Bombay </w:t>
      </w:r>
      <w:r>
        <w:rPr>
          <w:rFonts w:ascii="Times" w:hAnsi="Times" w:eastAsia="Times"/>
          <w:b w:val="0"/>
          <w:i w:val="0"/>
          <w:color w:val="000000"/>
          <w:sz w:val="22"/>
        </w:rPr>
        <w:t>on Friday.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shortly to be able to give a Gujarati paper to the people.</w:t>
      </w:r>
    </w:p>
    <w:p>
      <w:pPr>
        <w:autoSpaceDN w:val="0"/>
        <w:autoSpaceDE w:val="0"/>
        <w:widowControl/>
        <w:spacing w:line="220" w:lineRule="exact" w:before="86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 : G.N. 2172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NOTE ON LALA LAJPAT RAI’S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13,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though it is clearly from Lala Lajpat Rai and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publication, in presumably by an oversight unsigned.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the oversight, I allow it to be published for its intrinsic merit.</w:t>
      </w:r>
    </w:p>
    <w:p>
      <w:pPr>
        <w:autoSpaceDN w:val="0"/>
        <w:autoSpaceDE w:val="0"/>
        <w:widowControl/>
        <w:spacing w:line="266" w:lineRule="exact" w:before="48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13-8-1919; also from a photostat of the original in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hand : S. N. 6669</w:t>
      </w:r>
    </w:p>
    <w:p>
      <w:pPr>
        <w:autoSpaceDN w:val="0"/>
        <w:autoSpaceDE w:val="0"/>
        <w:widowControl/>
        <w:spacing w:line="220" w:lineRule="exact" w:before="32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evidently written shortly before Gandhiji started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September 1919. During the year, Gandhiji was in Godhra on August 14, which fell </w:t>
      </w:r>
      <w:r>
        <w:rPr>
          <w:rFonts w:ascii="Times" w:hAnsi="Times" w:eastAsia="Times"/>
          <w:b w:val="0"/>
          <w:i w:val="0"/>
          <w:color w:val="000000"/>
          <w:sz w:val="18"/>
        </w:rPr>
        <w:t>on a Thursday.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co-worker during Kheda satyagraha;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Nadiad”, 8-6-1918.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scribbled by Gandhiji on Lala Lajpat Rai’s letter appeared below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photostat bears, at the top of the letter, the following lines in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hand: “Lala Rai’s creed. The following has been received.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Lala Lajpat Rai”, 20-6-1919.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216. LETTER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46" w:after="0"/>
        <w:ind w:left="487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the following cablegram from Mr. Ibrahim </w:t>
      </w:r>
      <w:r>
        <w:rPr>
          <w:rFonts w:ascii="Times" w:hAnsi="Times" w:eastAsia="Times"/>
          <w:b w:val="0"/>
          <w:i w:val="0"/>
          <w:color w:val="000000"/>
          <w:sz w:val="22"/>
        </w:rPr>
        <w:t>Ismail Aswat, Chairman of the British Indian Association, Johann-</w:t>
      </w:r>
      <w:r>
        <w:rPr>
          <w:rFonts w:ascii="Times" w:hAnsi="Times" w:eastAsia="Times"/>
          <w:b w:val="0"/>
          <w:i w:val="0"/>
          <w:color w:val="000000"/>
          <w:sz w:val="22"/>
        </w:rPr>
        <w:t>esburg 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 assented 23rd June, promulgated 3rd instant. Restricts compaines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acquiring further fixed properties and holding bonds as prior to company law.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Reaffirms Gold and Townships Acts operating on new licences after 1st May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restricting present traders and successors to particular townships.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Deputation waiting His Excellency urging withhold assent on ground class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legislation. Government promised another commission during recess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investigate Indian question throughout Union as concession (to) the detractors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Parliament. Fear futher restrictive legislation. Community request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 Viceroy propose Royal Commission India representing Union (local)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(interests). Convened Union Indian Conference 4th August, great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success. Decided united action. Many of (the) associations pledged resist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cost. . . Aswat.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in parentheses have been added by me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clear. The cablegram bears out what I have said in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Sir George Barnes and what I have said in my letter to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Barnes and what I said at the recent meeting at Poona.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are clear: (1) no further holding of landed property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Transvaal; (2) no new trade licences within the area 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Law and the Townships Act; (3) the present holders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successors in title to be restricted as to trade to the townships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now trading.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remarked, this means virtual ruin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in the Transvaal. The only means of livelihood to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is trade, and the largest number of Indians is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within the gold area. If the Act stands, they must die out in </w:t>
      </w:r>
      <w:r>
        <w:rPr>
          <w:rFonts w:ascii="Times" w:hAnsi="Times" w:eastAsia="Times"/>
          <w:b w:val="0"/>
          <w:i w:val="0"/>
          <w:color w:val="000000"/>
          <w:sz w:val="22"/>
        </w:rPr>
        <w:t>the natural course.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also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14-8-1919,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Indian Review</w:t>
      </w:r>
      <w:r>
        <w:rPr>
          <w:rFonts w:ascii="Times" w:hAnsi="Times" w:eastAsia="Times"/>
          <w:b w:val="0"/>
          <w:i w:val="0"/>
          <w:color w:val="000000"/>
          <w:sz w:val="18"/>
        </w:rPr>
        <w:t>, August 1919.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Deccan Sabha, Poona”, 8-8-1919.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16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cablegram, the word “assent” occurs twice. It says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has been assented to and it refers to a deputation that is to wait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 E. the Governor-General of South Africa requesting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withhold assent. The second use of the word “assent” refers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clause in the Letters Patent providing for the vetoing of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The clause is undoubtedly to be used under exceptional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No one can deny that the Asiatics Act constitutes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exceptional circumstance warranting the exrcise of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>veto.</w:t>
      </w:r>
    </w:p>
    <w:p>
      <w:pPr>
        <w:autoSpaceDN w:val="0"/>
        <w:autoSpaceDE w:val="0"/>
        <w:widowControl/>
        <w:spacing w:line="260" w:lineRule="exact" w:before="34" w:after="22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important part of the cablegram, however, is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commission promised by the Union Government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as a “concession” to “the detractors” of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Parliament. Unless, therefore, the Government of India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care, there is every likelihood of the commission, like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South African Assembly, proving to the British Indians a curse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 blessing. It is, therefore, not unnatural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urges that H. E. the Viceroy should propose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Commission upon which both the Union 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are represented. Nothing can be fairer than the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Mr. Aswat. I say so becasue, as a matter of right,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is really needed to decide that Indian settlers are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trade in South Africa where they like and hold landed property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terms as the European settlers. This is the minimum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claim. But under the complex constitution of this great Empire,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and has often to be done in a round-about manner. A wise captain,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sailing against a headwind, tacks and yet reaches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destination sooner than he otherwise would have. Even so, Mr. Aswat </w:t>
      </w:r>
      <w:r>
        <w:rPr>
          <w:rFonts w:ascii="Times" w:hAnsi="Times" w:eastAsia="Times"/>
          <w:b w:val="0"/>
          <w:i w:val="0"/>
          <w:color w:val="000000"/>
          <w:sz w:val="22"/>
        </w:rPr>
        <w:t>wisely accepts the principle of a commission on a matter that is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evident, but equally wisely wants a commission that would not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abrotive and that will dare to tell the ruling race in South Africa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members in an Empire which has more Coloured people than white,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treat their Indian fellow-subjects as helots.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proposal is accepted or some other is adopted by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it must be made clear to them that public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not tolerate confiscation of the primary rights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 settlers in South Africa.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16-8-1919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3987" w:space="0"/>
            <w:col w:w="25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52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3987" w:space="0"/>
            <w:col w:w="2530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LETTER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1919</w:t>
      </w:r>
    </w:p>
    <w:p>
      <w:pPr>
        <w:autoSpaceDN w:val="0"/>
        <w:tabs>
          <w:tab w:pos="550" w:val="left"/>
          <w:tab w:pos="4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close on the heels of the 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>comes one from Fiji which reads as follows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Imperial Association regrets Government postpone cancellation Indian</w:t>
      </w:r>
    </w:p>
    <w:p>
      <w:pPr>
        <w:autoSpaceDN w:val="0"/>
        <w:tabs>
          <w:tab w:pos="577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Indentures. Association strongly protests prays immediate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abolition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indenture.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thought, after the Viceregal pronouncemen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Fiji,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seen the last of Fiji indentures with which Messrs Andrews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Pearson have made us so familiar. It is evident from the cablegram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in Fiji Islands had decided upon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cancellation, and that they have now altered their decision and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postponing the cancellation. It is to be hoped that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would throw some light on this change of programme.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are entitled to view with strongest suspicious any postponement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cancellation of indentures.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15-8-1919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SPEECH AT SWADESHI BHANDAR GODHRA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1919</w:t>
      </w:r>
    </w:p>
    <w:p>
      <w:pPr>
        <w:autoSpaceDN w:val="0"/>
        <w:autoSpaceDE w:val="0"/>
        <w:widowControl/>
        <w:spacing w:line="240" w:lineRule="exact" w:before="9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performed the opening ceremony of the store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[Swadeshi Bhandar]. A silver lock and key locally made were presented to Mr. Gandhi.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owners, who have taken up the enterprises purely from a public standpoint, asked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to announce that they would not charge more that 7 p.c. on the cost price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goods in Godhra, i.e., the price in Bombay and the railage and packing.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applies only to the articles required for the   Swadeshi Vows. The store was opened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before a large audience. Mr. Gandhi said the enterprise depended for its success on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integrity of the managers and the patriotism of the Godhra public.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20-8-1919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published as a note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16-8-1919,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</w:t>
      </w:r>
      <w:r>
        <w:rPr>
          <w:rFonts w:ascii="Times" w:hAnsi="Times" w:eastAsia="Times"/>
          <w:b w:val="0"/>
          <w:i/>
          <w:color w:val="000000"/>
          <w:sz w:val="18"/>
        </w:rPr>
        <w:t>Review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August 1919.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April 12, 1917 the Viceroy had put a ban on emigration of labour to Fiji </w:t>
      </w:r>
      <w:r>
        <w:rPr>
          <w:rFonts w:ascii="Times" w:hAnsi="Times" w:eastAsia="Times"/>
          <w:b w:val="0"/>
          <w:i w:val="0"/>
          <w:color w:val="000000"/>
          <w:sz w:val="18"/>
        </w:rPr>
        <w:t>for the duration of the War.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given at Godhra by Clayton, the Collector, to local leaders on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of forced labour.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716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SPEECH AT WOMEN’S MEETING, GODHRA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1919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women’s meeting came off at 4 p.m. Over one thousand women must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present at the meeting. Mrs. Jerbanu Merwanji Kothawala, the accomplished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Khan Saheb Kothawala, presided. The following is the precis of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>address to the ladies :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was grateful to Mrs. Clayton for her presence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gathering and he was sure he had his audience with him in expressing the sentiment.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briefly introducting Mrs. Clayton to the ladies persent, the speaker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was that spirit in them which required them to serve their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neighbours before others and to use things produced in their neighbourhood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preference to those more remote. So doing, they served humanity to the best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capacity. They could not serve humanity neglecting their neighbours. Similarly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wants. They were bound to supply them through the agency of their neighbours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therefore preferred their labour and wares to those of others. India abandoned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a hundred years ago and had consequently become comparatively poor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helpless. They were well able to supply all their cloth and to supply the world’s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market to a certain extent when they were observing the law of swadeshi. During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period, the majority of the women of India spun yarn as a national duty and the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wove the yarn so spun. Now the 21 crore peasants of India had at least four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the year thrown on their hands. They did not shirk work. They had none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occupy their time and to supplement their earnings from cultivation.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was a question of finding a subsidiary industry for their farmers. No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world could prosper that had one-third of time of the vast majority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inhabitants lying unutilized. Moreover, there were other men and women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hours in the day at their disposal. If these idle hours of the nation were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occupied in producing yarn and weaving it, they could manufacture the whole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and thus save crores of rupees going out of the country every year.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of success was that cultured men and women took up spining and weaving.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poorer people would follow their example. Lady Dorab Tata, Lady Petit and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Jayji Petit had promised to learn the art of spinning and introduce it to their sisters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Ramabai Ranade proposed to introduce the music of the spinning-wheel in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Seva Sadan. Mrs. Banker worked six hours a day and produced fine yarn and made of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gift to the nation. They could expect no less from the sisters of Godhra.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hesitate to recommend it to his European friends. One such sister had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undertaken to work. He hoped that those who did not need pecuniary assistance would </w:t>
      </w:r>
      <w:r>
        <w:rPr>
          <w:rFonts w:ascii="Times" w:hAnsi="Times" w:eastAsia="Times"/>
          <w:b w:val="0"/>
          <w:i w:val="0"/>
          <w:color w:val="000000"/>
          <w:sz w:val="18"/>
        </w:rPr>
        <w:t>make it a point of honour to give at least one hour a day to the nation for producing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yarn. As an encouragement in this direction, he called upon his hearers to pledge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henceforth not to buy foreign cloth. Every village of Indian would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self-supporting and self-producing, so far as the two main wants of life…food </w:t>
      </w:r>
      <w:r>
        <w:rPr>
          <w:rFonts w:ascii="Times" w:hAnsi="Times" w:eastAsia="Times"/>
          <w:b w:val="0"/>
          <w:i w:val="0"/>
          <w:color w:val="000000"/>
          <w:sz w:val="18"/>
        </w:rPr>
        <w:t>and clothing…were concerned.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chairwoman exhorted the ladies present to help the movement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direction Mr. Gandhi indicated. Mrs. Clayton said she was glad she was able to be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at the meeting. She always was in favour of home industries.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20-8-1919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SPEECH AT PUBLIC MEETING, GODHRA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1919</w:t>
      </w:r>
    </w:p>
    <w:p>
      <w:pPr>
        <w:autoSpaceDN w:val="0"/>
        <w:autoSpaceDE w:val="0"/>
        <w:widowControl/>
        <w:spacing w:line="240" w:lineRule="exact" w:before="11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women’s meeing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followed by a brief recess.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Vanita Vishram was visited at 6.30 p.m. The public meeting came off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9.15 p.m. There was a very large audience. It was held in open air.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>address dealt with the religious and the economic aspect.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outset, he said he was deeply grateful to Mrs. Clayton for president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meeting. He knew and appreciated the condition under which he had accepted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invitation of the organizers. And he would endeavour faithfully to carry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compact. To him the economic and the religious aspects of swadeshi were far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attractive than the political, and as it was his dream that all, from the Viceroy down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sweeper, should accept swadeshi, he was desirous of conducting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from the economic and religious standpoints. He was thankful too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Clayton had permitted the officials to be present at the meeting. To him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aspect was all sufficient. That elementary religion which was common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mankind taught him to be kind and attentive to their neighbours. An individual’s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to his country and humanity consisted in serving his neighbours. If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true, it was their religious duty to support their farmers, their artisans, such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weavers, carpenters, etc. And so long as the Godhra farmers and weavers could supply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wants of the Godhra citizens, the latter had no right  to go outside Godhra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even (say) the Bombay farmers and weavers. He could not starve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 and claim to serve his distant cousin in the North Pole. This was the basic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of all religions and they would find it was also of true and humane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economics. India was suffering from a triple curse, the curse of disease…disease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normal but of an abnormal kind, the curse of want of food, and, lastly,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of clothing. All proceeded largely from the same cause…poverty, and poverty </w:t>
      </w:r>
      <w:r>
        <w:rPr>
          <w:rFonts w:ascii="Times" w:hAnsi="Times" w:eastAsia="Times"/>
          <w:b w:val="0"/>
          <w:i w:val="0"/>
          <w:color w:val="000000"/>
          <w:sz w:val="18"/>
        </w:rPr>
        <w:t>was due largely to the economic drain. They gave to the producers outside India in</w:t>
      </w:r>
    </w:p>
    <w:p>
      <w:pPr>
        <w:autoSpaceDN w:val="0"/>
        <w:autoSpaceDE w:val="0"/>
        <w:widowControl/>
        <w:spacing w:line="240" w:lineRule="exact" w:before="3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1917-18 the enormous sum of sixty crores of rupees. And they had not in any measure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worthy of consideration provided the millions of our spinners and weavers with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occupation. The whole of the labour thus unwillingly set free was running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waste like a mightly torrent of water. The evil could only be corrected by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reversion to swadeshi and by rehabilitating their spinners and weavers in their former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occupation. He sought, in this gigantic task, the help of the officials,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millionaires and the other leaders of society. It was the most urgent need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They had twenty-one crore farmers. His own experience and the experience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authoritative  writers showed that they had nearly four months of the year lying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idle on their hands. This was a huge economic waste. No wonder that they were poor.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therefore was the problem of inducing and enabling the farmers to take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supplementary industry of spinning and weaving. Their shastras and the history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spinning and weaving throughout the world showed that the queens down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maids considered it an honour to spin cotton. Weaving was largely specialized.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halcyon days when their mothers spun for the nation, they were able to produce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finest muslin. They could still regain the lost art and with it the lost prosperity.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one thing was needful for the people: to insist on getting only swadeshi cloth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producing it themselves, as far as possible. In the Punjab, thousands of women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birth spun their own yarn and got it woven by professional weavers.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vows were designed to create a taste for swadeshi. They must not be ashamed </w:t>
      </w:r>
      <w:r>
        <w:rPr>
          <w:rFonts w:ascii="Times" w:hAnsi="Times" w:eastAsia="Times"/>
          <w:b w:val="0"/>
          <w:i w:val="0"/>
          <w:color w:val="000000"/>
          <w:sz w:val="18"/>
        </w:rPr>
        <w:t>of coarse cloth. As a matter of fact, there was more art about hand-spun and hand-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woven cloth, however coarse, than about machine-made cloth, however fine. But 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apart, they were bound by every tie of honour, every consideration of prudence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economics, to wear what cloth every village could produce and be satisfied with it, till </w:t>
      </w:r>
      <w:r>
        <w:rPr>
          <w:rFonts w:ascii="Times" w:hAnsi="Times" w:eastAsia="Times"/>
          <w:b w:val="0"/>
          <w:i w:val="0"/>
          <w:color w:val="000000"/>
          <w:sz w:val="18"/>
        </w:rPr>
        <w:t>their skill, industry and enterprise could produce a better quality.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close of the proceedings, the chairman said he was glad to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 at the meeting. He thanked Mr. Gandhi for his instructive address and exhorted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audience to support home manufacture. A vote of thanks to their chair brought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 to a close.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20-8-1919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SPEECH AT PUBLIC MEETING, GODHRA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1919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addressed a crowded meeting of the public on the situation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Punjab. He briefly reviewed the events of April last and said that it would be a blot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British justice if the sentences and convictions, many of which he believed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bad, were not reversed. It would be a greater blot on their patriotism if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>insist upon an impartial investigation of the whole of the proceedings in the Punjab.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speaker did not doubt that such a committee would be appointed in the near future.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asked his hearers too to subscribe to the fund opened for the relief of the sufferers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Punjab.A resolution was then passed calling upon the Government to appoint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 independent committee to inquire into the cause of discontent and to review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convictions and sentences and asking the public to support the Punjab fund.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20-8-1919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SIR SANKARAN NAIR AND GOVERNMENT</w:t>
      </w:r>
    </w:p>
    <w:p>
      <w:pPr>
        <w:autoSpaceDN w:val="0"/>
        <w:autoSpaceDE w:val="0"/>
        <w:widowControl/>
        <w:spacing w:line="260" w:lineRule="exact" w:before="158" w:after="1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understand what possessed his fellow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Viceregal Executive Council to attempt a refutation of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Sankaran Nair’s irrefutable notes on Kaira and Champaran.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exposed nothing but their own incapacity to understand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their colleague’s view-point. By their reply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Sankaran’s notes, they have demonstrated the “wooden”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bureaucratic system. In trying to discredit Sir Sankaran Nair,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evoked from him crushing rejoinders and still further discredited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If I have understood him rightly, Sir Sankaran Nair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endeavoured to prove the inelasticity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and to answer the charge that the Congress or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>Indians did not represent or care for the interests of the masses.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20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Let me take the Kaira affair. I propose to deal with the note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the Bombay Government.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Governor-in-Council considers that the account given by Sir C. Sankaran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Nair is so misleading that some authoritative correction of the views therein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conveyed is essential before communication to the Secretary of State or Parliament.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set about the work by sympathizing with Sir Sankaran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difficulties of dealing with “so complex and specialized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subject” as the Land Revenue system. I respectfully submit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highly misleading statement. There is nothing complex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specialized about the Land Revenue system except in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administrators have made it so. Sir Sankaran has left ‘the complexity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specialization’ to the specialists and merely dealt with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which even a layman can easily understand.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the torture of going through the bewildering Revenue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amendments made from time to time, which, I would full </w:t>
      </w:r>
      <w:r>
        <w:rPr>
          <w:rFonts w:ascii="Times" w:hAnsi="Times" w:eastAsia="Times"/>
          <w:b w:val="0"/>
          <w:i w:val="0"/>
          <w:color w:val="000000"/>
          <w:sz w:val="22"/>
        </w:rPr>
        <w:t>grant, can only be remembered and recalled, as occasion may require,</w:t>
      </w:r>
    </w:p>
    <w:p>
      <w:pPr>
        <w:autoSpaceDN w:val="0"/>
        <w:autoSpaceDE w:val="0"/>
        <w:widowControl/>
        <w:spacing w:line="240" w:lineRule="exact" w:before="3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“Note on the Kaira Case”,12-8-1919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610" w:val="left"/>
          <w:tab w:pos="5190" w:val="left"/>
          <w:tab w:pos="6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specialists. But those rules are really devised not for the relief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but for ensuring a scientific, rigorous and regular 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land-tax levied almost to the highest margin. And I would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further that it will tax even the great ability of Sir Sankaran Nair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had to find out how best to collect revenue from cultivators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ill afford to pay. But not much ability was required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problem whether there was failure of crops in Kaira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1917, and whether the damage done by the excessive rains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to entitle the ryots to relief by way of suspension.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Government’s note frightens the laymen . . . and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 must be classed the Secretary of State and the Parliament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authoritatively saying that the resolution submitted to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and referred to by Sir Sankaran was “thoroughly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impracticable”. The impracticability consisted in the Hon’ble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Kamat proposing that “the expert agency of the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department” should find the anna valuation. The Government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on their mere </w:t>
      </w:r>
      <w:r>
        <w:rPr>
          <w:rFonts w:ascii="Times" w:hAnsi="Times" w:eastAsia="Times"/>
          <w:b w:val="0"/>
          <w:i/>
          <w:color w:val="000000"/>
          <w:sz w:val="22"/>
        </w:rPr>
        <w:t>ipse dixit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consider this very practicable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as thoroughly impracticable. The Hon’ble Mr. Kamat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a comparatively independent—though still Government—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agency, to do the work instead of an interested Government agency,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the circle inspectors, and other officials in the lower ranks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promotion depends upon their ability to make full 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revenue even by “coercive” measures. In further proof of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Sankaran Nair’s “misconception of fact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policy”,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criticize his acceptance of my testimony “based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statement of interested cultivators”. As the framers of the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specialists having an intimate knowledge of the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Department, I find it difficult to characterize this passage.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have been ill-served by their subordinates.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cultivators, whose statements I accepted, were interested in one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circle inspectors, as I have already shown, were far more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opposite way. The note omits, however, to mention that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upon the evidence of interested cultivators but checked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statements, in some cases, where it was possible, with my own eyes,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cases with the evidence of disinterested and respectable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concerned for their own sake in securing a suspension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collection. I thus applied a threefold test and I venture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 the same evidence was given in thousands of cases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 and women, it was impossible to question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testimony, and the Government, in order to support the interested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64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of their officials and in order also to be able to collect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which they wanted, were obliged to discredit not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of the villagers concerned but that of practically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Kaira population. Any authority, in any shape or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to the people, would have recoiled from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imputation. Under our system, however, the word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 be regarded with superstitious awe and it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the truth, the whole truth and nothing but the truth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large masses of people require to be damned for that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summarily reject Sir Sankaran Nair’s appreciation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past economic situation of the tract. I challenge the framers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to go through the villages of the district, and find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the dumb testimony of the dilapidated buildings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and say, with hands on their hearts, what evidence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bespeak. The Government then take delight in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agitation in Kaira did not have “any considerable effects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measures of relief actually sanctioned”, and that the result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“leave the decision as regards payment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to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themselves”. I can only say so much the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Government and the broken word of their accredited officers,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whom, in the presence of nearly two hundred people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said that suspension would be granted in cases of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and that the question of inability on the ground of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decided in consultation with the leading men of villages.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confirmed by the Collector of the District. That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confined to the fewest cultivators possible, that the orders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were suppressed from the public for over a month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only discovered when the departmant was at its wit’s end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to do, even after having sold the cattle of absentee cultivators,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and removed their jewellery, imposed chothai fines,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crops wroth a few thousand rupees for a paltry balance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statement of the Commissioners that he did not need, like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audience, the binding effect of a vow to make good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threat, that he would sell their crops, confiscate their holdings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restore the names of the contumacious holders, is a tale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discreditable to require any further elaboration, and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that the new Governor, who has given evidence of his anxiety to </w:t>
      </w:r>
      <w:r>
        <w:rPr>
          <w:rFonts w:ascii="Times" w:hAnsi="Times" w:eastAsia="Times"/>
          <w:b w:val="0"/>
          <w:i w:val="0"/>
          <w:color w:val="000000"/>
          <w:sz w:val="22"/>
        </w:rPr>
        <w:t>hear both sides and to be as impartial as he can, has been, no doubt</w:t>
      </w:r>
    </w:p>
    <w:p>
      <w:pPr>
        <w:autoSpaceDN w:val="0"/>
        <w:autoSpaceDE w:val="0"/>
        <w:widowControl/>
        <w:spacing w:line="240" w:lineRule="exact" w:before="3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Uttarsanda”, 3-6-1918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35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unconsciously, made a vehicle for passing to the Imperial Parliament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that is brimful of misleading statements, and innuendoes.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advantage of this so-called concession, meaning the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in June. I merely made use of the knowledge gained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Uttersanda, and, as befits a satyagrahi, stopped the struggle.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it, I would have been guilty of contumacy, incivility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indifference to the distress of those whom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guiding. In the note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informing the people of the result, </w:t>
      </w:r>
      <w:r>
        <w:rPr>
          <w:rFonts w:ascii="Times" w:hAnsi="Times" w:eastAsia="Times"/>
          <w:b w:val="0"/>
          <w:i w:val="0"/>
          <w:color w:val="000000"/>
          <w:sz w:val="22"/>
        </w:rPr>
        <w:t>my colleague and I thus described the whole settlement:</w:t>
      </w:r>
    </w:p>
    <w:p>
      <w:pPr>
        <w:autoSpaceDN w:val="0"/>
        <w:autoSpaceDE w:val="0"/>
        <w:widowControl/>
        <w:spacing w:line="260" w:lineRule="exact" w:before="6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Mamlatdar of Nadiad at Uttersanda, on the 3rd day of June issued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orders, whereupon the people of Uttersanda, who could afford, were </w:t>
      </w:r>
      <w:r>
        <w:rPr>
          <w:rFonts w:ascii="Times" w:hAnsi="Times" w:eastAsia="Times"/>
          <w:b w:val="0"/>
          <w:i w:val="0"/>
          <w:color w:val="000000"/>
          <w:sz w:val="18"/>
        </w:rPr>
        <w:t>advised to pay up. Payments have already commenced there.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foregoing order having been passed at Uttersanda a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to the Collector stating that, if orders like the one in Uttersanda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everywhere, the struggle would come to an end, and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inform His Excellency the Governor on the 10th instant, the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sitting of the Provincial War Conference, that the domestic difference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Kaira was settled. The Governor has replied to the effect that the order like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in Uttersanda is applicable to the whole district. Thus the people’s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at last been granted. The Collector has also stated in reply to a query about </w:t>
      </w:r>
      <w:r>
        <w:rPr>
          <w:rFonts w:ascii="Times" w:hAnsi="Times" w:eastAsia="Times"/>
          <w:b w:val="0"/>
          <w:i/>
          <w:color w:val="000000"/>
          <w:sz w:val="18"/>
        </w:rPr>
        <w:t>chothai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orders that the orders will not be enforced against those who may </w:t>
      </w:r>
      <w:r>
        <w:rPr>
          <w:rFonts w:ascii="Times" w:hAnsi="Times" w:eastAsia="Times"/>
          <w:b w:val="0"/>
          <w:i w:val="0"/>
          <w:color w:val="000000"/>
          <w:sz w:val="18"/>
        </w:rPr>
        <w:t>voluntarily pay up. Our thanks are due to the Collector for this concession.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obliged to say with sorrow that although the struggle has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 end, it is an end without grace. It lacks dignity. The above orders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been passed either with generosity or with the heart in them. It very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looks as if the order have been passed with the greatest reluctance.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Collector says : “Orders were issued to all Mamlatdars on the 25th April tht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pressure should be put on those unable to pay. Their attention was again drawn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these order in a proper circular issued by me on the 22nd of May,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ensure that proper effect was given to them, the Mamlatdars were advised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divide the defaulters in each village into two classes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those who could pay and </w:t>
      </w:r>
      <w:r>
        <w:rPr>
          <w:rFonts w:ascii="Times" w:hAnsi="Times" w:eastAsia="Times"/>
          <w:b w:val="0"/>
          <w:i w:val="0"/>
          <w:color w:val="000000"/>
          <w:sz w:val="18"/>
        </w:rPr>
        <w:t>those who were unable to pay on account of poverty.”</w:t>
      </w:r>
    </w:p>
    <w:p>
      <w:pPr>
        <w:autoSpaceDN w:val="0"/>
        <w:autoSpaceDE w:val="0"/>
        <w:widowControl/>
        <w:spacing w:line="260" w:lineRule="exact" w:before="6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this was so, why were these orders not published to the people?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known them on the 25th April, what suffering would they not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saved from? The expenses that were unnecessarily incurred by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engaging the officials of the district in effecting executions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saved. Wherever the assessment was uncollected the people lived with</w:t>
      </w:r>
    </w:p>
    <w:p>
      <w:pPr>
        <w:autoSpaceDN w:val="0"/>
        <w:autoSpaceDE w:val="0"/>
        <w:widowControl/>
        <w:spacing w:line="240" w:lineRule="exact" w:before="4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People of Kheda”, 6-6-1918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lives in their hands. They have lived away from their homes to avoid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attachments. They have not had even enough food. The women have suffered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they ought not to have. At times they have been obliged to put up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insults from insolent circle inspectors, and to helplessly watch their milch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buffaloes being taken away from them. They have paid chothai fines. Had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the foregoing orders, they would have been saved all the miseries.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officials knew that this relief of the poor was the crux of the struggle.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would not even look at this difficulty. Many letter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to him, but he remained unbending. He said, “Individual relief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granted, it is not the law.” Now the Collector says : “The orders of April 25,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they related to putting pressure on those who were really unable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 on account of poverty were merely a re-statement of what are publicly </w:t>
      </w:r>
      <w:r>
        <w:rPr>
          <w:rFonts w:ascii="Times" w:hAnsi="Times" w:eastAsia="Times"/>
          <w:b w:val="0"/>
          <w:i w:val="0"/>
          <w:color w:val="000000"/>
          <w:sz w:val="18"/>
        </w:rPr>
        <w:t>known to be the standing orders of Government on the subject.”</w:t>
      </w:r>
    </w:p>
    <w:p>
      <w:pPr>
        <w:autoSpaceDN w:val="0"/>
        <w:autoSpaceDE w:val="0"/>
        <w:widowControl/>
        <w:spacing w:line="260" w:lineRule="exact" w:before="40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this is really true, the people have suffered deliberately and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sheer obstinacy! At the time of going to Delhi, Mr. Gandhi wrote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requesting him to issue orders to the above effect, so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news could be given to His Excellency the Viceroy. The Commissiner </w:t>
      </w:r>
      <w:r>
        <w:rPr>
          <w:rFonts w:ascii="Times" w:hAnsi="Times" w:eastAsia="Times"/>
          <w:b w:val="0"/>
          <w:i w:val="0"/>
          <w:color w:val="000000"/>
          <w:sz w:val="18"/>
        </w:rPr>
        <w:t>gave no heed to the request.</w:t>
      </w:r>
    </w:p>
    <w:p>
      <w:pPr>
        <w:autoSpaceDN w:val="0"/>
        <w:autoSpaceDE w:val="0"/>
        <w:widowControl/>
        <w:spacing w:line="260" w:lineRule="exact" w:before="40" w:after="0"/>
        <w:ind w:left="55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are moved by the sufferings of the people, we perceive our mistake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order to placate the people we are now prepared to grant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relief” — the officials could have generously said all this and endeared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themelves to the people, but they have obstinately avoided this method (of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winning them over). And even now relief has been granted in a niggardly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manner, involuntarily and without admission of mistake.  It is even claimed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what has now been granted is nothing new. And hence we say there is </w:t>
      </w:r>
      <w:r>
        <w:rPr>
          <w:rFonts w:ascii="Times" w:hAnsi="Times" w:eastAsia="Times"/>
          <w:b w:val="0"/>
          <w:i w:val="0"/>
          <w:color w:val="000000"/>
          <w:sz w:val="18"/>
        </w:rPr>
        <w:t>little grace in the settlement.</w:t>
      </w:r>
    </w:p>
    <w:p>
      <w:pPr>
        <w:autoSpaceDN w:val="0"/>
        <w:autoSpaceDE w:val="0"/>
        <w:widowControl/>
        <w:spacing w:line="260" w:lineRule="exact" w:before="40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officials have failed to be popular because of their obstainacy,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their mistaken belief that they should never admit being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 and because of their having made it a fetish that it should never be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 that they had yielded to anything like popular agiation. It grieves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offer this criticism. But we have permitted ourselves to do so as their </w:t>
      </w:r>
      <w:r>
        <w:rPr>
          <w:rFonts w:ascii="Times" w:hAnsi="Times" w:eastAsia="Times"/>
          <w:b w:val="0"/>
          <w:i w:val="0"/>
          <w:color w:val="000000"/>
          <w:sz w:val="18"/>
        </w:rPr>
        <w:t>friends.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if the end was without grace, the Government,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persistence in their self-congratulation upon the manner in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drawing all but the last drop, turn their action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blunder. Their note leaves untouched the contention of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Sankaran Nair that the tendency of the present system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scientific to be human and therefore tyrannical,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justice has been generally wrung from an unwilling bureaucracy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35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 agitation carried on by the much-maligned educated class </w:t>
      </w:r>
      <w:r>
        <w:rPr>
          <w:rFonts w:ascii="Times" w:hAnsi="Times" w:eastAsia="Times"/>
          <w:b w:val="0"/>
          <w:i w:val="0"/>
          <w:color w:val="000000"/>
          <w:sz w:val="22"/>
        </w:rPr>
        <w:t>mainly through their annual assembly and its offshoots.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refer to Champaran in another issue,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reluctant as I 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memories of painful events. But the extraordinary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the Government makes it incumbent upon me 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barring my colleagues, capable of placing the facts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public,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16-8-1919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WHAT TO DO?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Rowlatt Act must not stand in the face of the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country is or should be clear to everyone who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national honour. As I have said so often, to secure its repeal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 important than the passing of the Reforms Bill. It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lesson in self-government without a parliamentary statute.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obtain the repeal by orderly agitation. What is an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agitation? If it is meetings, resolutions and memorials, it will be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had these in abundance. The argument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force. But governments have short memories. If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meeeting and no resolutions, there will be officials enough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do not desire repeal of the Rowlatt Act nor do they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Though it was well known that the silence over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Horniman’s deportation was deliberately brought about to restore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and equilibrium, there were not wanting responsible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 that the absence of noise over the deportation was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acquiescence in the ‘violence’ of the authorities.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moreover certain that the Act is not going to be repealed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serious and sustained effort. My implicit belief in the certainty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repeal is based upon the equal certainty of serious and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agitation going on in the country. The belief is also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conviction that the Act is harmful to the free growth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would even contemplate with comparative equanimity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revolutinary crime rather than see a whole people living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terror of an Act like the Rowlatt Act. It deals with effects,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severely alone. It arms the police and the executive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arbitrary and demoralizing powers. An executive that asks for </w:t>
      </w:r>
      <w:r>
        <w:rPr>
          <w:rFonts w:ascii="Times" w:hAnsi="Times" w:eastAsia="Times"/>
          <w:b w:val="0"/>
          <w:i w:val="0"/>
          <w:color w:val="000000"/>
          <w:sz w:val="22"/>
        </w:rPr>
        <w:t>extraordinary powers is as a rule to be distrusted. Extraordinary</w:t>
      </w:r>
    </w:p>
    <w:p>
      <w:pPr>
        <w:autoSpaceDN w:val="0"/>
        <w:autoSpaceDE w:val="0"/>
        <w:widowControl/>
        <w:spacing w:line="240" w:lineRule="exact" w:before="2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“Sir Sankaran Nair and Champaran”, 27-8-1919.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are asked by those who wish to cover their inefficiency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cope with an evil. It is like an unskilled surgeon wanting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knife where a lancet in a skilled hand would do equally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extraordinary powers are taken to cover wrongs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authority, as I fear was done by the Punjab Government in April.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would have been written differently if the Central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asked the Punjab Government to deal with the situation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manner. It is said that in two places at least the Governor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that the latter would be held responsible if any disturbance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 in their jurisdiction. Believing then, as I do, that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is bad in every respect and that nothing bad can outlast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I entertain no misgivings about the Act being repealed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expiry of the time limit. But that honest effort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period consists in meetings, memorials and resolutions.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appeal to the leaders who have advised me to suspend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to do their duty. Sir Narayan Chandavarkar even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method other than civil resistance were open to the people.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and the other leaders give the lead? In addition to their work,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 memorial, after the style of the Congress-League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be signed by thousands of people. Such memorial,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Mr. Ranade used to say, have an educative value and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for the purpose of focussing public opinion. Moreover,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was started, I was told that it was premature, we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all the other means at our disposal. I ventured to say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had. Adoption of the programme suggested by me avoids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a repetition of the charge of premature resumption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resistance, if unfortunately it has to be resumed. From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view, therefore, I feel that we should for the time being revert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old method of agitation and education of public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insisting on speakers confining themselves to facts, avoiding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declamation or inflammatory language. A proper explanatin of the </w:t>
      </w:r>
      <w:r>
        <w:rPr>
          <w:rFonts w:ascii="Times" w:hAnsi="Times" w:eastAsia="Times"/>
          <w:b w:val="0"/>
          <w:i w:val="0"/>
          <w:color w:val="000000"/>
          <w:sz w:val="22"/>
        </w:rPr>
        <w:t>Rowlatt Act is itself its severest condemnation.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16-8-1919</w:t>
      </w:r>
    </w:p>
    <w:p>
      <w:pPr>
        <w:autoSpaceDN w:val="0"/>
        <w:autoSpaceDE w:val="0"/>
        <w:widowControl/>
        <w:spacing w:line="240" w:lineRule="exact" w:before="15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Congress-League Address”, 26-11-1917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V.S. SUNDARAM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legibly. It is better to write a clerical hand than a </w:t>
      </w:r>
      <w:r>
        <w:rPr>
          <w:rFonts w:ascii="Times" w:hAnsi="Times" w:eastAsia="Times"/>
          <w:b w:val="0"/>
          <w:i w:val="0"/>
          <w:color w:val="000000"/>
          <w:sz w:val="22"/>
        </w:rPr>
        <w:t>fashionable hand.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recite some hymn, Sanskrit or Telugu, to send you to </w:t>
      </w:r>
      <w:r>
        <w:rPr>
          <w:rFonts w:ascii="Times" w:hAnsi="Times" w:eastAsia="Times"/>
          <w:b w:val="0"/>
          <w:i w:val="0"/>
          <w:color w:val="000000"/>
          <w:sz w:val="22"/>
        </w:rPr>
        <w:t>sleep. You must be ashamed to own a weak body.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are you going to Miss Faering? I had a brief note from </w:t>
      </w:r>
      <w:r>
        <w:rPr>
          <w:rFonts w:ascii="Times" w:hAnsi="Times" w:eastAsia="Times"/>
          <w:b w:val="0"/>
          <w:i w:val="0"/>
          <w:color w:val="000000"/>
          <w:sz w:val="22"/>
        </w:rPr>
        <w:t>her. Tell her I am not writing in reply.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your people commenced to learn spinning?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wire about Devdas. You may contribute articles to </w:t>
      </w:r>
      <w:r>
        <w:rPr>
          <w:rFonts w:ascii="Times" w:hAnsi="Times" w:eastAsia="Times"/>
          <w:b w:val="0"/>
          <w:i/>
          <w:color w:val="000000"/>
          <w:sz w:val="22"/>
        </w:rPr>
        <w:t>The Hindu, Swadesh Mitran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on the progress of 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as you saw it here. Do not write laudatory articels but mere </w:t>
      </w:r>
      <w:r>
        <w:rPr>
          <w:rFonts w:ascii="Times" w:hAnsi="Times" w:eastAsia="Times"/>
          <w:b w:val="0"/>
          <w:i w:val="0"/>
          <w:color w:val="000000"/>
          <w:sz w:val="22"/>
        </w:rPr>
        <w:t>facts. They are more eloquent than anyting else.</w:t>
      </w:r>
    </w:p>
    <w:p>
      <w:pPr>
        <w:autoSpaceDN w:val="0"/>
        <w:autoSpaceDE w:val="0"/>
        <w:widowControl/>
        <w:spacing w:line="220" w:lineRule="exact" w:before="8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 : S.N. 3199</w:t>
      </w:r>
    </w:p>
    <w:p>
      <w:pPr>
        <w:autoSpaceDN w:val="0"/>
        <w:autoSpaceDE w:val="0"/>
        <w:widowControl/>
        <w:spacing w:line="292" w:lineRule="exact" w:before="362" w:after="0"/>
        <w:ind w:left="0" w:right="17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225. LETTER TO C. ROBERTS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1919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ROBERTS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5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to you rather than to Mr. Montagu because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worry him when he is already over-weighted with other worries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because I do not enjoy the privilege of knowing him so well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of knowing you.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about to renew civil resistance, I felt I ought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 a personal 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did. I have written to him too</w:t>
      </w:r>
    </w:p>
    <w:p>
      <w:pPr>
        <w:autoSpaceDN w:val="0"/>
        <w:autoSpaceDE w:val="0"/>
        <w:widowControl/>
        <w:spacing w:line="240" w:lineRule="exact" w:before="2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Charles Roberts, Under-Secretary of State for India;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Roberts”, 24-8-1914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E.S. Montagu”, 24-6-1919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350" w:val="left"/>
          <w:tab w:pos="3270" w:val="left"/>
          <w:tab w:pos="4030" w:val="left"/>
          <w:tab w:pos="4610" w:val="left"/>
          <w:tab w:pos="5570" w:val="left"/>
          <w:tab w:pos="61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sent a confidential reply to the cablegram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of Bombay. The reply strongly dissuaded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resuming civil resistance and said that, if it was a mistake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embarked upon it, it would be a crime to resume it. It added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ought to know that the Act would not be repealed or withdrawn.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“crime” is concerned I must commit it, if I am driven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the consequences. For I must frankly say that I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unrepentant. It is my firm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can replace criminal resisitance. And it is surprising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Montagu, with his very fine imagination, should not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beauty of the absolute efficacy and the necessity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However, time will do its work and show that it was not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that was responsible for the circumscribed 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April. In the Punjab, the people were goaded into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Ahmedabad, they went mad to think that one who had served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arrested without reason. All the other parts of India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calm. My admission of my mistake is limited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underrating of the forces of evil pervading both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however pained me most was Mr. Montagu’s message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know that Rowlatt Act was not going to be repealed.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this absoluteness about the non-repeal of the Act.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give all I have towards securing its repeal. It was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unworthy distrust of the people; it was brought forth amid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opposition of Indian opinion and it was nurtured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repression. This is enough to condemn it. Does Mr. Montagu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inaugurate reforms in the midst of a people whose pride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wounded, whose opinion flouted and many of whom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wrong[ly] tried and convicted? Is that a fit prelude to liberal </w:t>
      </w:r>
      <w:r>
        <w:rPr>
          <w:rFonts w:ascii="Times" w:hAnsi="Times" w:eastAsia="Times"/>
          <w:b w:val="0"/>
          <w:i w:val="0"/>
          <w:color w:val="000000"/>
          <w:sz w:val="22"/>
        </w:rPr>
        <w:t>reforms? Should they not be heralded by repeal of the Act?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the Rowlatt Act? It is an Act from start to finish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rob the subject of his liberty without the slightest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Revolutionary crime is (or was) admittedly confined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area that it is an insult to the people to fling in their face a </w:t>
      </w:r>
      <w:r>
        <w:rPr>
          <w:rFonts w:ascii="Times" w:hAnsi="Times" w:eastAsia="Times"/>
          <w:b w:val="0"/>
          <w:i w:val="0"/>
          <w:color w:val="000000"/>
          <w:sz w:val="22"/>
        </w:rPr>
        <w:t>repressive measure like the Rowlatt Act.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like to paraphrase Mr. Montagu’s warning </w:t>
      </w:r>
      <w:r>
        <w:rPr>
          <w:rFonts w:ascii="Times" w:hAnsi="Times" w:eastAsia="Times"/>
          <w:b w:val="0"/>
          <w:i w:val="0"/>
          <w:color w:val="000000"/>
          <w:sz w:val="22"/>
        </w:rPr>
        <w:t>and say that, if it was folly to have passed the Rowlatt Act in the face</w:t>
      </w:r>
    </w:p>
    <w:p>
      <w:pPr>
        <w:autoSpaceDN w:val="0"/>
        <w:autoSpaceDE w:val="0"/>
        <w:widowControl/>
        <w:spacing w:line="240" w:lineRule="exact" w:before="3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E.S. Montagu”, 24-6-1919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35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opposition, it is a crime to continue it, notwithstanding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persistence of such opposition.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read this letter to [Mr.] Montagu when you find </w:t>
      </w:r>
      <w:r>
        <w:rPr>
          <w:rFonts w:ascii="Times" w:hAnsi="Times" w:eastAsia="Times"/>
          <w:b w:val="0"/>
          <w:i w:val="0"/>
          <w:color w:val="000000"/>
          <w:sz w:val="22"/>
        </w:rPr>
        <w:t>he has leisure to listen to it?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remember me to Lady Cecilia Roberts and tell 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Mrs. Gandhi and I often think with gratefulness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kindness to us both during my sever illness in 1914.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copy in Gandhiji’s hand : S.N. 6806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H.S.L. POLAK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1919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unnecessarily reserved.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whole situation. If they do not like your policy there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intrigue. They have a right to ask you to resign. If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your policy but wanted to put someone in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favouritism, it was despicable. I should like to know the truth.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your invaluable services to be lost sight of. You and I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party, we can but serve and follow truth as we know it.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received from you do not clear the position. Thinking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I would like you to remain on the British Committee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understood that you are not considered as belonging to one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other. Who is the lady to be the joint editor with Kelkar?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that I am saying nothing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until I can firmly </w:t>
      </w:r>
      <w:r>
        <w:rPr>
          <w:rFonts w:ascii="Times" w:hAnsi="Times" w:eastAsia="Times"/>
          <w:b w:val="0"/>
          <w:i w:val="0"/>
          <w:color w:val="000000"/>
          <w:sz w:val="22"/>
        </w:rPr>
        <w:t>handle the subject. As it is I do not know the facts.</w:t>
      </w:r>
    </w:p>
    <w:p>
      <w:pPr>
        <w:autoSpaceDN w:val="0"/>
        <w:autoSpaceDE w:val="0"/>
        <w:widowControl/>
        <w:spacing w:line="280" w:lineRule="exact" w:before="40" w:after="32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 your joy that you are free from the heavy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now find time to give me an occasional if not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You can be paid, if the briefs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 in as they ought [to] by this time. You have most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sisters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1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2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India.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294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was when Gandhiji spent a few months in London on his way home to</w:t>
            </w:r>
          </w:p>
          <w:p>
            <w:pPr>
              <w:autoSpaceDN w:val="0"/>
              <w:autoSpaceDE w:val="0"/>
              <w:widowControl/>
              <w:spacing w:line="240" w:lineRule="exact" w:before="4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467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new politically to report. You will read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in my letters to Arundale and Abdul Aziz.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both,</w:t>
      </w:r>
    </w:p>
    <w:p>
      <w:pPr>
        <w:autoSpaceDN w:val="0"/>
        <w:autoSpaceDE w:val="0"/>
        <w:widowControl/>
        <w:spacing w:line="220" w:lineRule="exact" w:before="8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LETTER TO INDRA VIDYALANKAR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3330" w:right="0" w:firstLine="2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Shravan Vad 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17,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INDRA,</w:t>
      </w:r>
    </w:p>
    <w:p>
      <w:pPr>
        <w:autoSpaceDN w:val="0"/>
        <w:autoSpaceDE w:val="0"/>
        <w:widowControl/>
        <w:spacing w:line="260" w:lineRule="exact" w:before="38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cleaning up my office and I see there is a letter from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have replied to it. In case, however, you have not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>reply, please let me know and I shall try to write to you.</w:t>
      </w:r>
    </w:p>
    <w:p>
      <w:pPr>
        <w:autoSpaceDN w:val="0"/>
        <w:autoSpaceDE w:val="0"/>
        <w:widowControl/>
        <w:spacing w:line="266" w:lineRule="exact" w:before="28" w:after="0"/>
        <w:ind w:left="0" w:right="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in Gandhiji’s hand : C.W. 4856.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Chandragupta Vidyalankar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“THE TIMES OF INDIA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2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1919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possible exception can be taken to the impartial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your South African correspondent has given a summary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position in the Transvaal in your issue of the 18th instant.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put as fairly as it was possible for him to do both sides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G.S. Arundale”, 4-8-1919 and “Letter to Abdul Aziz”,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8-8-1919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item should be read after item 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20-8-1919,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dated 22-8-1919.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38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additional “brown burden on the top of the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one” which agitates the European Colonists in South Africa,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crux of the whole question is, as your correspondent puts it, “that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cannot be run economically with the Indian in it,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people who have made the country, cannot be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race suicide”. This is not the problem that presents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 living on the Veldt to whom the Indian trader is a blessing,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to the European housewife in the big towns of the Transvaal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solely upon the Indian vegetable-vendor for the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brought to her door. But the problem presents itself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put by your correspondent to the petty European trader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in the thrifty and resourceful Indian a formidable rival,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vote, which counts a great deal, and with his influence as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ruling race, he has succeeded in making his own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a race problem for South Africa. In reality, the problem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petty trader for his selfish end is to be allowed to override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consideration of justice, fair play, Imperial policy and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goes to make a nation good and great.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 of the gradual but certain squeezing-out process,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called the Smuts-Gandhi agreement has been 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service. Now that agreement is embodied in two letters and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 the 30th June, 1914: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first one addressed to me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General Smuts by Mr. Gorges, Secretary for the Interior,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my acknowledgment of it bearing the same date.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as the letters conclusively show, is an agreement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which were the subject of civil—in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passive—resistance. The settlement stipulates only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extension—never a restriction—of existing rights, and,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only to cover questions arising out of civil resistance, it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all the other questions. Hence the reservation in my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30th June, viz:</w:t>
      </w:r>
    </w:p>
    <w:p>
      <w:pPr>
        <w:autoSpaceDN w:val="0"/>
        <w:autoSpaceDE w:val="0"/>
        <w:widowControl/>
        <w:spacing w:line="240" w:lineRule="exact" w:before="2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Minister is aware, some of my countrymen have wished me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 further. They are dissatisfied that trade licences, laws of the different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Provinces, the Transvaal Gold Law, the Transvaal Law 3 of 1885, have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altered so as to give them full rights of residence, trade and ownership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land. Some of them are dissatisfied that full interprovincial migration is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permitted, and some are dissatisfied that, on the marriage question, the Relief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E.M. Gorges”, 30-6-1914and Appendix Letter from E.M. </w:t>
      </w:r>
      <w:r>
        <w:rPr>
          <w:rFonts w:ascii="Times" w:hAnsi="Times" w:eastAsia="Times"/>
          <w:b w:val="0"/>
          <w:i w:val="0"/>
          <w:color w:val="000000"/>
          <w:sz w:val="18"/>
        </w:rPr>
        <w:t>Gorges”, 30-6-1914.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 goes no further than it does.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correspondence, there is not a word about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not getting trade licences or [not] holding fixed property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mining or any other area. And the Indians had a perfect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for and get as many trade licences as they could secure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fixed property as they could hold, whether through 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companies or through mortgages. After a strenuous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eight years, it was not likely that I would give away any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rights, and if I did, the community I had the honour to 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naturally and quite properly have dismissed me as an unworthy, </w:t>
      </w:r>
      <w:r>
        <w:rPr>
          <w:rFonts w:ascii="Times" w:hAnsi="Times" w:eastAsia="Times"/>
          <w:b w:val="0"/>
          <w:i w:val="0"/>
          <w:color w:val="000000"/>
          <w:sz w:val="22"/>
        </w:rPr>
        <w:t>if not a traitorous, representative.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 third letter, totally irrelevant considered as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agreement, which has been used for the curtailment of trade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letter of the 7th July addressed to Mr. Gorges.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tone of it shows that it is purely a personal letter, setting forth only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views about “vested rights in connection with the Gold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Township Amendment Act”. I have therein stated definitely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restrict the future action of my countrymen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recorded the definition of “vested rights” I discussed with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Benjamin Robertson on the 4th March, 1914, saying that by “vested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I understand the right of an Indian and his successors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trade in the township in which he was living and trading,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often he shifts his residence or business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the same township”.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the definition 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theory of evasion of law and breach of faith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based. Apart from the question of irrelevance of the letter, I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not be used, even if it could be admitted as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in the manner it has been. As I have already stated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occasions, there was a prospect of an adverse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Gold Law as to trade licences, and there was the tangible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getting land or leases of buildings and it was by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efforts that Indians were able within Gold Areas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foothold. I was anxious to protect the existing traders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successors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even though the legal interpretation of the law might be </w:t>
      </w:r>
      <w:r>
        <w:rPr>
          <w:rFonts w:ascii="Times" w:hAnsi="Times" w:eastAsia="Times"/>
          <w:b w:val="0"/>
          <w:i/>
          <w:color w:val="000000"/>
          <w:sz w:val="22"/>
        </w:rPr>
        <w:t>adverse to the Indian claim.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vested right, therefore, referred to in</w:t>
      </w:r>
    </w:p>
    <w:p>
      <w:pPr>
        <w:autoSpaceDN w:val="0"/>
        <w:autoSpaceDE w:val="0"/>
        <w:widowControl/>
        <w:spacing w:line="220" w:lineRule="exact" w:before="448" w:after="0"/>
        <w:ind w:left="59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to E.M. Gorges”, 7-7-1914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Benjamin Robertson”, 4-3-1914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of the 7th July was a right created in spite of the law.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this right that had to be protected in the administration of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laws. Even if, therefore, my said letter can be incorporated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agreement, by no canon of interpretation that I know can it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the Indians </w:t>
      </w:r>
      <w:r>
        <w:rPr>
          <w:rFonts w:ascii="Times" w:hAnsi="Times" w:eastAsia="Times"/>
          <w:b w:val="0"/>
          <w:i/>
          <w:color w:val="000000"/>
          <w:sz w:val="22"/>
        </w:rPr>
        <w:t>morally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(for that is the meaning of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breach of faith) from getting new trade licences in virtue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land. Indians openly and in a fair fight gained in their favour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decision to the effect that they could obtain trade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tender of the licence fee even within the Gold Area.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perfectly morally entitled. There cannot be any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legal breach. Their trade rivals would long ago have made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any legal breach. Lastly, supposing that the law was adverse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claim, my definition could not be pleaded to bar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for amendment of the law, for the whole of the settlement,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it, was of a temporary character; and the Indians,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stated in my letter of the 30th June, “could not be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 content until full civic rights had been conceded”.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plea, therefore, of breach of faith is, I venture to submit,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dishonest and shameless piece of tactics, which ought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to interfere with a proper adjustment of the question.</w:t>
      </w:r>
    </w:p>
    <w:p>
      <w:pPr>
        <w:autoSpaceDN w:val="0"/>
        <w:autoSpaceDE w:val="0"/>
        <w:widowControl/>
        <w:spacing w:line="266" w:lineRule="exact" w:before="128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19-8-1919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P.S. TO GOVERNOR, BOMBAY</w:t>
      </w:r>
    </w:p>
    <w:p>
      <w:pPr>
        <w:autoSpaceDN w:val="0"/>
        <w:autoSpaceDE w:val="0"/>
        <w:widowControl/>
        <w:spacing w:line="260" w:lineRule="exact" w:before="92" w:after="0"/>
        <w:ind w:left="5610" w:right="0" w:hanging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13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2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MR. COWIE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 ,</w:t>
            </w:r>
          </w:p>
        </w:tc>
      </w:tr>
    </w:tbl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the papers that His Excellency will be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When I last had the pleasure of waiting on him, 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grant me another interview, this time for the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swadeshi. This is, therefore, merely to serve as a reminder to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Excellency. I am in Bombay till Friday next and I want to be absent</w:t>
      </w:r>
    </w:p>
    <w:p>
      <w:pPr>
        <w:autoSpaceDN w:val="0"/>
        <w:autoSpaceDE w:val="0"/>
        <w:widowControl/>
        <w:spacing w:line="240" w:lineRule="exact" w:before="2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Private Secretary to Sir George Lloyod, Governor of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whole of next week if I can. Naturally, however,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myself to His Excellency’s convenience. If, therefore, I can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appointment before I leave Bombay, I should feel very grateful.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handwritten copy : S.N. 6815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ANOTHER SCANDAL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unpleasant duty to present another batch of cases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from the Punjab which reveal a state of things that is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unbearable. It is to be wished that H.E. the Viceroy will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anxiety by appointing the promised Committee of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delay. Mr. Montagu has said from his place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that at least two out of the three judges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Tribunals were judges of the High Court of three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standing. The public have been recently informed that,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were not High Court judges, they were eligible for that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post. The poignancy of the sorrow that the atrocious injustices,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the painful duty of exposing, have caused is increased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that the perpetrators of these injustices are judges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judgments the people have been accustomed to put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This unevenness of temperament can only be accounted for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supposition that the trained judicial intellect of the judges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suffered temporary aberration by the events of the Punjab.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secure for Englishmen almost absolute immunity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harm from the “natives”, by inflicting exemplary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punishments on someone or other, appears to have been the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overruling discretion, wisdom and justice. It is not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understand the judgements that have come under my notice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hypothesis. These reflections are caused by a perusal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and the evidence in the Hafizabad case. The full text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and the evidence material to the case to be examined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printed elsewhere in this issue. During the whole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practice of law, by no means inconsiderable, extending over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period of nearly twenty years, I have never come across </w:t>
      </w:r>
      <w:r>
        <w:rPr>
          <w:rFonts w:ascii="Times" w:hAnsi="Times" w:eastAsia="Times"/>
          <w:b w:val="0"/>
          <w:i w:val="0"/>
          <w:color w:val="000000"/>
          <w:sz w:val="22"/>
        </w:rPr>
        <w:t>cases in which capital punishment has been so lightly pronounced on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Cowie replied on August 22, stating that the Governor was preoccupied with </w:t>
      </w:r>
      <w:r>
        <w:rPr>
          <w:rFonts w:ascii="Times" w:hAnsi="Times" w:eastAsia="Times"/>
          <w:b w:val="0"/>
          <w:i w:val="0"/>
          <w:color w:val="000000"/>
          <w:sz w:val="18"/>
        </w:rPr>
        <w:t>a conference on housing but would see Gandhiji before leaving Bombay, if possible.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flimsiest evidence taken down in a most perfunctory manner, as </w:t>
      </w:r>
      <w:r>
        <w:rPr>
          <w:rFonts w:ascii="Times" w:hAnsi="Times" w:eastAsia="Times"/>
          <w:b w:val="0"/>
          <w:i w:val="0"/>
          <w:color w:val="000000"/>
          <w:sz w:val="22"/>
        </w:rPr>
        <w:t>appears to me to have been done in the Hafizabad case.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has been sent to me in regard to only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nineteen accused tried, viz., Karamchand, the 19th accused, a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Dayanand Anglo-Vedic College. But I have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there was no evidence before the Court to warrant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against any of the accued for waging war. The judges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choice of offences for conviction. The accused were charged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121, 147, 307, 486 (?), 149 of the Indian Penal Code.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147 relates to rioting, carrying with it a maximum penalty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years’ imprisonment. Section 149 renders members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 assembly liable to the same penalty as any other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thereof. Section 307 relates to attempts to murder, carrying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penalty of ten years. Section 486 appears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erroneous copy; it has no relevance to the evidence led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It was thus easy enough to convict on any of the milder sections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judges had so chosen. They however “scented” war in every act </w:t>
      </w:r>
      <w:r>
        <w:rPr>
          <w:rFonts w:ascii="Times" w:hAnsi="Times" w:eastAsia="Times"/>
          <w:b w:val="0"/>
          <w:i w:val="0"/>
          <w:color w:val="000000"/>
          <w:sz w:val="22"/>
        </w:rPr>
        <w:t>of the crowd during those three or four days of April.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therefore it is clear to me, as I hope it will be clear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impartial student of the case, that the charge of “waging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King” is unsustainable in the absence of the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against the other accused, it is difficult to form a conclusive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as to their cases on the minor charges. I cannot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from myself or the reader the very strong suspicion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text of the evidence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disclose any ground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the judges to the effect that “the orators had incited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to take immediate and vigorous steps to overthrow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by raising as much opposition to it as possible”. </w:t>
      </w:r>
      <w:r>
        <w:rPr>
          <w:rFonts w:ascii="Times" w:hAnsi="Times" w:eastAsia="Times"/>
          <w:b w:val="0"/>
          <w:i w:val="0"/>
          <w:color w:val="000000"/>
          <w:sz w:val="22"/>
        </w:rPr>
        <w:t>Nowhere have I seen any attempt during those days of April to</w:t>
      </w:r>
      <w:r>
        <w:rPr>
          <w:rFonts w:ascii="Times" w:hAnsi="Times" w:eastAsia="Times"/>
          <w:b w:val="0"/>
          <w:i w:val="0"/>
          <w:color w:val="000000"/>
          <w:sz w:val="22"/>
        </w:rPr>
        <w:t>“overthrow the Government”.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confine myself to the case of Karamchand.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>the full remarks in the judgment about him: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Karamchand, No. 19, was peculiarly guilty. He brought down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news of the Lahore riots. He gave a most garbled account of it. And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representing that the Lahore crowd had succeeded in beating the military,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gave the Hafizabad crowd reason to believe that their insurrection would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successful.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of evidence in the case Gandhiji had received from Karamchand’s </w:t>
      </w:r>
      <w:r>
        <w:rPr>
          <w:rFonts w:ascii="Times" w:hAnsi="Times" w:eastAsia="Times"/>
          <w:b w:val="0"/>
          <w:i w:val="0"/>
          <w:color w:val="000000"/>
          <w:sz w:val="18"/>
        </w:rPr>
        <w:t>father; vide “Letter to Ishardas Khanna”, 20-8-1919.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think,” the judges proceed, “that these four men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extreme penalty.” The three men who are bracketed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capitalpunishment are supposed to have been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assailants of  Lieutenant Tatam. Not so Karamchand, as is clear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passage from the judgment just quoted.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look at the evidence against the accused. Two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witnesses who were on the train that carried Lieutenant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Tatam have given only identifying evidence. They are unable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Karamchand himself did anything at all. Prosecution witness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first identified Karamchand 18 or 20 days after the 14th April.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No. 6 identified him 10 or 18 days after the said date.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witnesses, it is admitted, were utter strangers to Karamchand.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gravamen of the charge against Karamchand is, not that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on the 14th, but that he brought some news from Lahore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11th. This is the exclusive evidence about Karamchand given by </w:t>
      </w:r>
      <w:r>
        <w:rPr>
          <w:rFonts w:ascii="Times" w:hAnsi="Times" w:eastAsia="Times"/>
          <w:b w:val="0"/>
          <w:i w:val="0"/>
          <w:color w:val="000000"/>
          <w:sz w:val="22"/>
        </w:rPr>
        <w:t>the Head Master of the D.B. School: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Karamchand is a student of the D.A.V. College, Lahore. I saw him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11th evening. He was talking about the riots of Lahore that the people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fired upon with a machine-gun at Lahori Gate are not retreating.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 have taken the sentence exactly as it occurs in the original copy </w:t>
      </w:r>
      <w:r>
        <w:rPr>
          <w:rFonts w:ascii="Times" w:hAnsi="Times" w:eastAsia="Times"/>
          <w:b w:val="0"/>
          <w:i w:val="0"/>
          <w:color w:val="000000"/>
          <w:sz w:val="22"/>
        </w:rPr>
        <w:t>before me).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going to say more but I stopped him. I advised him that it is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to say such things at Hafizabad. He was my old pupil. 6 or 7 people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present. This was outside the town on footpath. He was excited. I left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12th.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Cross-examination . . . Accused does not belong to Hafizabad. He went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away when I warned him. I had not asked him waht had happened at Lahore.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witness 27 gave evidence corroborating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Master. This is all the evidence against Karamchand. It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clear as daylight that Karamchand’s alleged talk about the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took place on the 11th, that he spoke outside the town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footpath in the presence of 6 or 7 people and that he stopped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old schoolmaster advised him to do so and went away;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belong to Hafizabad. I hold that the judges’ paraphrase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above evidence is totally unwarranted. There is nothing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about Karamchand to show that the crowd near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station on the 14th was the same as the 6 or 7 people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talked outside the town on the 11th about the Lahore riots. </w:t>
      </w:r>
      <w:r>
        <w:rPr>
          <w:rFonts w:ascii="Times" w:hAnsi="Times" w:eastAsia="Times"/>
          <w:b w:val="0"/>
          <w:i w:val="0"/>
          <w:color w:val="000000"/>
          <w:sz w:val="22"/>
        </w:rPr>
        <w:t>One fails to see what peculiarity the judges found in Karamchand’s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Let me note here that  the Head Master and the corroborating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give us no information regarding Karamchand’s doing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whereabouts on the 14th April. Even if, therefore, Karamchand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on the 14th April at the station, so far as the evidence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see, he was a silent spectator of the cowardly conduct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mob. But Karamchand says he was not there. He says he went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on the 12th. He produced four witnesses to prove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village, Udhoki, on the 14th April. I venture to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just as much probability of Karamchand and his witnesses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told the truth as there is of the two witnesses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being mistaken about the identity of Karamchand,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had to the fact that they had never seen him before,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taken to the jail to identify him 10 or 18 days after the event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they never saw Karamchand doing anything active.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this the fact that the prosecution witnesses were only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in the midst of the crowd and whilst,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the Crown, stones were being thrown at the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compartment. It is not justice to sentence a man to be hanged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inconclusive testimony as to identity. Karamchand’s father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further details to prove that the former was at his village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14th April. Naturally I am unable to make use of this…extraneous,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important…evidence to prove his innocence. The father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letter that Karamchand’s sentence has been commuted to 10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naturally not satisfied with it. I </w:t>
      </w:r>
      <w:r>
        <w:rPr>
          <w:rFonts w:ascii="Times" w:hAnsi="Times" w:eastAsia="Times"/>
          <w:b w:val="0"/>
          <w:i w:val="0"/>
          <w:color w:val="000000"/>
          <w:sz w:val="22"/>
        </w:rPr>
        <w:t>years’ rigorous imprisonment.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His Honour the Lieut-Governor of the Punjab will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personally and, if he does, I doubt not that Karamchand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discharged. I hope, too, that his co-accused who were sentenced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hanged are at least alive, so that their case may be reviewed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 Committee of Inquiry.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who are living in this Presidency, cannot but contrast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proceedings with those at present going on in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was done in Hafizabad could surpass the wicked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 cruelty of the mad mob at Viramgam. And yet this tribunal,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thankful to be able to note, has carried on the enquiry with judicial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calmness, giving every opportunity to the counsel for the defence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every fact to light and have not found it in their hearts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the capital punishment on a single person in that case.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I know, its judgments have not provoked much hostile criticism,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term was later reduced to one year;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P.S. to Lt. Governor, </w:t>
      </w:r>
      <w:r>
        <w:rPr>
          <w:rFonts w:ascii="Times" w:hAnsi="Times" w:eastAsia="Times"/>
          <w:b w:val="0"/>
          <w:i w:val="0"/>
          <w:color w:val="000000"/>
          <w:sz w:val="18"/>
        </w:rPr>
        <w:t>Punjab”, 22-8-1919.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150" w:val="left"/>
          <w:tab w:pos="53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almost every judgment of the Punjab tribunals that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light has been subjected to the severest comment.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Committee of Inquiry 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discrepancy.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 hope the public will demand full and unconditional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 in cases of palpable injustice like that of poor Karamchand.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20-8-1919</w:t>
      </w:r>
    </w:p>
    <w:p>
      <w:pPr>
        <w:autoSpaceDN w:val="0"/>
        <w:autoSpaceDE w:val="0"/>
        <w:widowControl/>
        <w:spacing w:line="320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“THE TIMES OF INDIA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1919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TIMES OF INDIA</w:t>
      </w:r>
    </w:p>
    <w:p>
      <w:pPr>
        <w:autoSpaceDN w:val="0"/>
        <w:autoSpaceDE w:val="0"/>
        <w:widowControl/>
        <w:spacing w:line="212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permit me to reply to “Pennsylvanian” 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well-meant advice to me. I am aware that many Englishmen honestly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opinion “Pennsylyanian” does, and I thank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me with an opportunity for removing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misunderstanding that exists about satyagraha.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“Pennsylvanian” has commended to me the example of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illustrious countryman, Abraham Lincoln. I have endeavoured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best of my ability to translate into my life one of his sayings, namely,</w:t>
      </w:r>
    </w:p>
    <w:p>
      <w:pPr>
        <w:autoSpaceDN w:val="0"/>
        <w:autoSpaceDE w:val="0"/>
        <w:widowControl/>
        <w:spacing w:line="240" w:lineRule="exact" w:before="8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us have faith that right makes might, and in that faith, let us, to the end,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dare to do our duty as we understand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“Pennsylyanian” rightly insists on a “moral revolution”.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that and nothing else. Civil resistance is but a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necessary part, of it. Its root meaning is “insistence on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cost”. Life-satyagrahis are under the pledge of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adherence to truth, non-violence, poverty and chastity.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present in existence at which practically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sketched by “Pennsylyanian” is being carried out.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2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also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And 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23-8-1919,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written in reply to an open letter in The Times of India, a Few days earlier, in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writer, “Pennsylvanian”, had appealed to Gandhiji to concentrate his efforts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improvement of soc ety by a ceaseless propaganda for social education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reform. For the text,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“Pennsylvanian”,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13-8-1919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the concluding words of Licoln’s address at Cooper Institute, New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York City on February 27, 1860.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obviously to the Satyagraha Ashram founded by Gandhiji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in 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English and American friends have visited it. I invite “Pennsylv-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anian” to visit it and report upon it to the public. He will find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men and women belonging to all stations in life are living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perfect equality, that the unlettered receive literary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the daily toil permits it, and that the lettered members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take up the pickaxe and the shovel. He will find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besides agriculture, the inmates are under the obligation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spinning and weaving. By exploring the records of its past,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discover that its members helped with medicine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surrounding villages during the influenza epidemic,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the famine committee to distribute grain among the poor,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distributed again for the same agency several thousand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manufacture by the needy weavers and thus added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in the country, that through their labour several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but the other day earning nothing, are able, by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during their leisure hours, to earn a few coppers daily. In short,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find that [some] of the items in the comprehensive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skethced by “Pennsylvanian” are being worked there to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the capacity of the satyagrahis. This is the silent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going on in our midst. It suffers by advertisement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without some hesitation that I have placed before the public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work that is being done by life-satyagrahis.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add further that the advent of satyagraha has, to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knowledge, weaned many an anarchist from his blood-thirstydoctrine.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has found that secret societies and methods of secret murder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brought nothing but a military and economic burden on this unhappy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land, that it has tightened the coil of the Criminal Investigation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Department, and that it has demoralized and wrecked the lives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hundreds of youths who have been led astray by it. Satyagraha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presented the rising generation with a new hope, an open road and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infallible remedy for most ills of life. It has armed that generation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an indestructible and mathcless force which anyone may wield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impunity. Satyagraha tells the Youth of India, self-suffering is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sure road to salvation . . . economic, political and spiritual.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most part, satyagraha </w:t>
      </w:r>
      <w:r>
        <w:rPr>
          <w:rFonts w:ascii="Times" w:hAnsi="Times" w:eastAsia="Times"/>
          <w:b w:val="0"/>
          <w:i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“evil resistance” and “civil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assistance”. But sometimes it </w:t>
      </w:r>
      <w:r>
        <w:rPr>
          <w:rFonts w:ascii="Times" w:hAnsi="Times" w:eastAsia="Times"/>
          <w:b w:val="0"/>
          <w:i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“civil resistance”. Here I must </w:t>
      </w:r>
      <w:r>
        <w:rPr>
          <w:rFonts w:ascii="Times" w:hAnsi="Times" w:eastAsia="Times"/>
          <w:b w:val="0"/>
          <w:i w:val="0"/>
          <w:color w:val="000000"/>
          <w:sz w:val="22"/>
        </w:rPr>
        <w:t>call to my assistance another illustrious countryman of “Pennsy-</w:t>
      </w:r>
      <w:r>
        <w:rPr>
          <w:rFonts w:ascii="Times" w:hAnsi="Times" w:eastAsia="Times"/>
          <w:b w:val="0"/>
          <w:i w:val="0"/>
          <w:color w:val="000000"/>
          <w:sz w:val="22"/>
        </w:rPr>
        <w:t>lyanian”, Henry Thoreau. He asks,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the citizen ever for a moment, or in the least degree, resign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conscience to the legislators?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answers,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think that we should be men first and subjects afterwards. It is not desirable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cultivate a respect for the law so much as for the right.</w:t>
      </w:r>
      <w:r>
        <w:rPr>
          <w:rFonts w:ascii="Times" w:hAnsi="Times" w:eastAsia="Times"/>
          <w:b w:val="0"/>
          <w:i w:val="0"/>
          <w:color w:val="000000"/>
          <w:sz w:val="8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 position taken up by Thoreau is unassailable.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question is that of the remedy to be applied for vindicating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conscience. The remedy in vogue is that of inflicitng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on those who wish to wound your conscience. Thoreau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 eassy shows that civil disobedience, not violence, is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In civil disobedience, the resister suffers the consequences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This was what Danial did when he disobeyed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>the Medes and Persians. That is what John Bunyan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raiyats have done in India from time immemorial.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our being. Violence is the law of the best in us. Self-suffering,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civil resistance, is the law of the man in us. It is rarely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civil resistance arises in a well-ordered State. But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it becomes a duty that cannot be shirked by one who counts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honour, i.e., conscience, above everything. Rowlatt Act is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affects the conscience of thousands of us, and I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an appeal should be addressed by Englishmen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they withdraw an Act that hurts the self-respect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and that has roused such unanimous opposition,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that I should be asked to refrain from civil resistance in respect of it.</w:t>
      </w:r>
    </w:p>
    <w:p>
      <w:pPr>
        <w:autoSpaceDN w:val="0"/>
        <w:autoSpaceDE w:val="0"/>
        <w:widowControl/>
        <w:spacing w:line="220" w:lineRule="exact" w:before="86" w:after="300"/>
        <w:ind w:left="0" w:right="2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 etc.,</w:t>
      </w:r>
    </w:p>
    <w:p>
      <w:pPr>
        <w:sectPr>
          <w:pgSz w:w="9360" w:h="12960"/>
          <w:pgMar w:top="524" w:right="141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22-8-1919</w:t>
      </w:r>
    </w:p>
    <w:p>
      <w:pPr>
        <w:sectPr>
          <w:type w:val="continuous"/>
          <w:pgSz w:w="9360" w:h="12960"/>
          <w:pgMar w:top="524" w:right="1414" w:bottom="428" w:left="1440" w:header="720" w:footer="720" w:gutter="0"/>
          <w:cols w:num="2" w:equalWidth="0">
            <w:col w:w="4246" w:space="0"/>
            <w:col w:w="22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24" w:right="1414" w:bottom="428" w:left="1440" w:header="720" w:footer="720" w:gutter="0"/>
          <w:cols w:num="2" w:equalWidth="0">
            <w:col w:w="4246" w:space="0"/>
            <w:col w:w="226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ISHARDAS KHANNA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the judgment and the evidence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son Karamchand. Please let me have copy of the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His Honour the Lieutenant-Governor. Why did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evidence in the case to support the statement that your son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Hafizabad on the 14th April? Please send me also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text of evidence. Please let me know also what happened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 other who were sentenced to be hanged.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: S.N. 6814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type w:val="continuous"/>
          <w:pgSz w:w="9360" w:h="12960"/>
          <w:pgMar w:top="524" w:right="141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LALA LAJPAT RAI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LAJPAT RAI,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I considered it to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that I have published it. It has served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misconceptions about your views. The letter was unsigned.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that it was an oversight. I would like you, if you will, to </w:t>
      </w:r>
      <w:r>
        <w:rPr>
          <w:rFonts w:ascii="Times" w:hAnsi="Times" w:eastAsia="Times"/>
          <w:b w:val="0"/>
          <w:i w:val="0"/>
          <w:color w:val="000000"/>
          <w:sz w:val="22"/>
        </w:rPr>
        <w:t>develop your views and give me a detailed letter for publication.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intolerable that one like you should have to remain outside </w:t>
      </w:r>
      <w:r>
        <w:rPr>
          <w:rFonts w:ascii="Times" w:hAnsi="Times" w:eastAsia="Times"/>
          <w:b w:val="0"/>
          <w:i w:val="0"/>
          <w:color w:val="000000"/>
          <w:sz w:val="22"/>
        </w:rPr>
        <w:t>India at the present moment.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opinion, the place of every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is in India. The doctrine of satyagraha, i.e., resistance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requires as much strength as it can receive. In my opinion,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only solve India’s problems but it will solve the world’s </w:t>
      </w:r>
      <w:r>
        <w:rPr>
          <w:rFonts w:ascii="Times" w:hAnsi="Times" w:eastAsia="Times"/>
          <w:b w:val="0"/>
          <w:i w:val="0"/>
          <w:color w:val="000000"/>
          <w:sz w:val="22"/>
        </w:rPr>
        <w:t>problems.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get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regularly.</w:t>
      </w:r>
    </w:p>
    <w:p>
      <w:pPr>
        <w:autoSpaceDN w:val="0"/>
        <w:autoSpaceDE w:val="0"/>
        <w:widowControl/>
        <w:spacing w:line="220" w:lineRule="exact" w:before="8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 Courtesy 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FRAGMENT OF LETTER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Shravan Vad 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20,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anyone take offence at the publication of Lala </w:t>
      </w:r>
      <w:r>
        <w:rPr>
          <w:rFonts w:ascii="Times" w:hAnsi="Times" w:eastAsia="Times"/>
          <w:b w:val="0"/>
          <w:i w:val="0"/>
          <w:color w:val="000000"/>
          <w:sz w:val="22"/>
        </w:rPr>
        <w:t>Lajpat Rai’s letter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It was written to be published. The letter adds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stature. We, on our part, should patiently listen to any criticism that </w:t>
      </w:r>
      <w:r>
        <w:rPr>
          <w:rFonts w:ascii="Times" w:hAnsi="Times" w:eastAsia="Times"/>
          <w:b w:val="0"/>
          <w:i w:val="0"/>
          <w:color w:val="000000"/>
          <w:sz w:val="22"/>
        </w:rPr>
        <w:t>may be made.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Lalaji’s letter was really meant to be published. What it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Hardayal is public knowledge. Men have grown so timid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fear even their shadows. I think, by publishing the letter,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the door a little for Lalaji’s return to India. In a very short </w:t>
      </w:r>
      <w:r>
        <w:rPr>
          <w:rFonts w:ascii="Times" w:hAnsi="Times" w:eastAsia="Times"/>
          <w:b w:val="0"/>
          <w:i w:val="0"/>
          <w:color w:val="000000"/>
          <w:sz w:val="22"/>
        </w:rPr>
        <w:t>time, satyagraha will have ceased to be a purely Gujarati word.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Diary, Vol. V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LALLUBHAI SAMALDAS MEHTA</w:t>
      </w:r>
      <w:r>
        <w:rPr>
          <w:rFonts w:ascii="Times" w:hAnsi="Times" w:eastAsia="Times"/>
          <w:b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Shravan Vad 10, 1975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20,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troubled you any time, but today I cannot help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are not altogether a stranger to the case of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Jadavji Vyas. He is a subject of the Rajkot State. He had a business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Karachi. He signed the satyagraha pledge in March or April. In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 at Karachi deported him from British India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of 1864. The man wrote to me and appealed to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latter has confirmed the order. You will find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Government commented upon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read it. If you don’t get a copy, let me know and I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that you do. If you choose, you can do much in this matter.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like you to.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copy of the Gujarati original : S. N. 6810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C. VIJAYARAGHAVACHARIAR</w:t>
      </w:r>
      <w:r>
        <w:rPr>
          <w:rFonts w:ascii="Times" w:hAnsi="Times" w:eastAsia="Times"/>
          <w:b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 [1919]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DEWAN BAHADUR,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suspension of civil resistance, I feel that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sustained agitation to remove the Rowlatt Act. I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memorial may be sent by leaders either to the Viceroy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Montagu. I am moving the leaders here. But some of them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to send a memorial may jeopardize reforms! Will Madras </w:t>
      </w:r>
      <w:r>
        <w:rPr>
          <w:rFonts w:ascii="Times" w:hAnsi="Times" w:eastAsia="Times"/>
          <w:b w:val="0"/>
          <w:i w:val="0"/>
          <w:color w:val="000000"/>
          <w:sz w:val="22"/>
        </w:rPr>
        <w:t>lead?</w:t>
      </w:r>
    </w:p>
    <w:p>
      <w:pPr>
        <w:autoSpaceDN w:val="0"/>
        <w:autoSpaceDE w:val="0"/>
        <w:widowControl/>
        <w:spacing w:line="220" w:lineRule="exact" w:before="86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16" w:right="141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LADY TATA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LADY TATA,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apology was necessary regarding the spinning-wheel.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you remained without one so long. If you would send your car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noon (Friday), I shall send one machine and some 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with Govind Baboo who will be able to give you a few tips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spinning and keeping the machine in order, if you could give </w:t>
      </w:r>
      <w:r>
        <w:rPr>
          <w:rFonts w:ascii="Times" w:hAnsi="Times" w:eastAsia="Times"/>
          <w:b w:val="0"/>
          <w:i w:val="0"/>
          <w:color w:val="000000"/>
          <w:sz w:val="22"/>
        </w:rPr>
        <w:t>him a little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treasure that story about the Governor. It is too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hawked about. You need not therefore fear publicity. God willing, </w:t>
      </w:r>
      <w:r>
        <w:rPr>
          <w:rFonts w:ascii="Times" w:hAnsi="Times" w:eastAsia="Times"/>
          <w:b w:val="0"/>
          <w:i w:val="0"/>
          <w:color w:val="000000"/>
          <w:sz w:val="22"/>
        </w:rPr>
        <w:t>your prophecy shall come true.</w:t>
      </w:r>
    </w:p>
    <w:p>
      <w:pPr>
        <w:autoSpaceDN w:val="0"/>
        <w:autoSpaceDE w:val="0"/>
        <w:widowControl/>
        <w:spacing w:line="220" w:lineRule="exact" w:before="86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60" w:lineRule="exact" w:before="394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238. LETTER TO DIRECTOR OF PUBLIC INSTRUCTION,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occasion to visit Godhra last week and, during my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to visit the Stewart Library. I found that several newspapers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undesirable for being placed on the library table.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suggest that the list of undesirable newspapers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arbitrary. I find, for instance, that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prohibited. Now,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is today being published under my close supervision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bold [to] say that it is a journal which could be placed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a child. It was prohibited on the 19th June, 1917. Since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it has undergone many vicissitudes. There is </w:t>
      </w:r>
      <w:r>
        <w:rPr>
          <w:rFonts w:ascii="Times" w:hAnsi="Times" w:eastAsia="Times"/>
          <w:b w:val="0"/>
          <w:i/>
          <w:color w:val="000000"/>
          <w:sz w:val="22"/>
        </w:rPr>
        <w:t>The Mahratta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alsounder the ban. It is one of the oldest established English weeklies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read in Indian circles. The </w:t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 is one of the oldest </w:t>
      </w:r>
      <w:r>
        <w:rPr>
          <w:rFonts w:ascii="Times" w:hAnsi="Times" w:eastAsia="Times"/>
          <w:b w:val="0"/>
          <w:i w:val="0"/>
          <w:color w:val="000000"/>
          <w:sz w:val="22"/>
        </w:rPr>
        <w:t>Gujarati papers. One may not agree with the policy of these journals,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help saying that it is a serious matter to withhold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from a pubic library for its policy. I have simply chosen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from the list. So far as I know, not one of the newspapers,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listed can be objected to on any defensible ground.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there should be censorship as to the periodicals,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should be placed in the hands of a Library Committee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local residents, of which your local representative may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ex-officio member, with the strict understanding that a newspaper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may be excluded only if, in the opinion of the Committee, it </w:t>
      </w:r>
      <w:r>
        <w:rPr>
          <w:rFonts w:ascii="Times" w:hAnsi="Times" w:eastAsia="Times"/>
          <w:b w:val="0"/>
          <w:i w:val="0"/>
          <w:color w:val="000000"/>
          <w:sz w:val="22"/>
        </w:rPr>
        <w:t>offends public morals.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you will give this very important matter your earnest </w:t>
      </w:r>
      <w:r>
        <w:rPr>
          <w:rFonts w:ascii="Times" w:hAnsi="Times" w:eastAsia="Times"/>
          <w:b w:val="0"/>
          <w:i w:val="0"/>
          <w:color w:val="000000"/>
          <w:sz w:val="22"/>
        </w:rPr>
        <w:t>and early consideration.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am,</w:t>
      </w:r>
    </w:p>
    <w:p>
      <w:pPr>
        <w:autoSpaceDN w:val="0"/>
        <w:autoSpaceDE w:val="0"/>
        <w:widowControl/>
        <w:spacing w:line="220" w:lineRule="exact" w:before="86" w:after="30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17-9-1919</w:t>
      </w:r>
    </w:p>
    <w:p>
      <w:pPr>
        <w:sectPr>
          <w:type w:val="continuous"/>
          <w:pgSz w:w="9360" w:h="12960"/>
          <w:pgMar w:top="504" w:right="1412" w:bottom="428" w:left="1440" w:header="720" w:footer="720" w:gutter="0"/>
          <w:cols w:num="2" w:equalWidth="0">
            <w:col w:w="3987" w:space="0"/>
            <w:col w:w="25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12" w:bottom="428" w:left="1440" w:header="720" w:footer="720" w:gutter="0"/>
          <w:cols w:num="2" w:equalWidth="0">
            <w:col w:w="3987" w:space="0"/>
            <w:col w:w="252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P.S. TO LT.-GOVERNOR, PUNJAB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1919</w:t>
      </w:r>
    </w:p>
    <w:p>
      <w:pPr>
        <w:autoSpaceDN w:val="0"/>
        <w:autoSpaceDE w:val="0"/>
        <w:widowControl/>
        <w:spacing w:line="240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66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 TO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IEUT</w:t>
      </w:r>
      <w:r>
        <w:rPr>
          <w:rFonts w:ascii="Times" w:hAnsi="Times" w:eastAsia="Times"/>
          <w:b w:val="0"/>
          <w:i w:val="0"/>
          <w:color w:val="000000"/>
          <w:sz w:val="20"/>
        </w:rPr>
        <w:t>.-G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OF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591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painful duty to bring to His Honour’s notice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patent failure of justice. I refer to the case of Karamchand,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accused in the Hafizabad batch. I understand that His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pleased to commute the death sentence to 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and subsequently ten years to one year, but in a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not a tittle of supportable evidence against the accused,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agreed that nothing but full discharge can meet the 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justice. I therefore venture to commend this case for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and trust that His Honour will be pleased to order young </w:t>
      </w:r>
      <w:r>
        <w:rPr>
          <w:rFonts w:ascii="Times" w:hAnsi="Times" w:eastAsia="Times"/>
          <w:b w:val="0"/>
          <w:i w:val="0"/>
          <w:color w:val="000000"/>
          <w:sz w:val="22"/>
        </w:rPr>
        <w:t>Karamchand’s discharge. I enclose herewith copy of Young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type w:val="continuous"/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containing my analysis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judgment, together with the full text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the evidence bearing on Karamchand’s case.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Karamchand has been recently married and that his father is </w:t>
      </w:r>
      <w:r>
        <w:rPr>
          <w:rFonts w:ascii="Times" w:hAnsi="Times" w:eastAsia="Times"/>
          <w:b w:val="0"/>
          <w:i w:val="0"/>
          <w:color w:val="000000"/>
          <w:sz w:val="22"/>
        </w:rPr>
        <w:t>broken-hearted over his son’s unmerited incarceration.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Encl. : 1, (Copy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6819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P.S. TO LORD WILLINGDON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for submission to His Excellency on a somewhat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matter of urgency.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name of Miss Esther Faering, of Danish extraction </w:t>
      </w:r>
      <w:r>
        <w:rPr>
          <w:rFonts w:ascii="Times" w:hAnsi="Times" w:eastAsia="Times"/>
          <w:b w:val="0"/>
          <w:i w:val="0"/>
          <w:color w:val="000000"/>
          <w:sz w:val="22"/>
        </w:rPr>
        <w:t>and, up to recently, if not still, working as Superintendent of a Girls’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belonging to the mission in Tirucoilur, has been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Excellency’s notice. It was probably two years ago that she, along </w:t>
      </w:r>
      <w:r>
        <w:rPr>
          <w:rFonts w:ascii="Times" w:hAnsi="Times" w:eastAsia="Times"/>
          <w:b w:val="0"/>
          <w:i w:val="0"/>
          <w:color w:val="000000"/>
          <w:sz w:val="22"/>
        </w:rPr>
        <w:t>with another Danish lady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visted my Ashram at Ahmedabad.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 took a special fancy for the Ashram and its ideals. Miss Faering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since then met me three or four times and she has visted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I believe, once after her first visit. She has been a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correspondent and I believe she is attached to me like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its father, simply because, in her opinion, I represent in action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she would fain enforce in her own life and is ever trying to.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loves India as her own motherland and I know it would be a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wrench to her if she is ever banished from India, as she dreads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might. Latterly, it seems she has been a suspect, very much shadowed.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her intention some time ago to leave the Danish mission,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 I think I succeeded in weaning her from the desire. I told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her duty to fulfil her contract with the mission,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permitted to do so. I have just heard that she is no longer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mission. If this is true and if she is permitted, I would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>take her into the Ashram where she would be associated with me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non-political work. I believe her to be as truthful and straight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as is to be found anywhere. She ever lives in the fear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 her best to live a Christian life. As her desire is to pass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mostly in the midst of the people of India, I advised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naturalized. I know she took steps in the direction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revised for her the petition for naturalization. But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she has sent it. I can only hope that His Excellency will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form the same opinion about her that I have.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is required about her, it can be easily given.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is necessary, I wish to assure His Excellency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desire to avail myself of her services in the political field.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probably Lord Willingdon is aware, the largest part of my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and moral or religious. My most intimate associates take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part in my political work. The inmates of the Ashram are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agricultural, industrial and educaional work, and if Miss Faering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the Ashram, she will take part in these activities, and if need </w:t>
      </w:r>
      <w:r>
        <w:rPr>
          <w:rFonts w:ascii="Times" w:hAnsi="Times" w:eastAsia="Times"/>
          <w:b w:val="0"/>
          <w:i w:val="0"/>
          <w:color w:val="000000"/>
          <w:sz w:val="22"/>
        </w:rPr>
        <w:t>be, I will undertake, in no other.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Faering knows nothing about this letter but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 copy for the consolation that I am not unmindful of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as a privileged friend, as also for her endorsement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undertaking I am promising herein.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apology for troubling His Excellency on a matter </w:t>
      </w:r>
      <w:r>
        <w:rPr>
          <w:rFonts w:ascii="Times" w:hAnsi="Times" w:eastAsia="Times"/>
          <w:b w:val="0"/>
          <w:i w:val="0"/>
          <w:color w:val="000000"/>
          <w:sz w:val="22"/>
        </w:rPr>
        <w:t>of a partly personal nature.</w:t>
      </w:r>
    </w:p>
    <w:p>
      <w:pPr>
        <w:autoSpaceDN w:val="0"/>
        <w:autoSpaceDE w:val="0"/>
        <w:widowControl/>
        <w:spacing w:line="220" w:lineRule="exact" w:before="8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faithfully,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copy : S. N. 6823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C.F. ANDREWS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1919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most disquieting news about Miss Faering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Sundaram. I asked him specially to go and see her. He has been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tells me she is no longer in the Danish mission and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>in distress lest she might have to leave India. It would be almost death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if she is forced to do so. Here is a copy of my letter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Willingdon. I feel most keenly about her. Will you not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go to Madras and do what you can to prevent her banishment?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more and more becoming convinced of the correctness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non-violence doctrine. The greater the possession of brute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coward does the possessor become. Fancy moving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contemptible machinery of the C.I.D. to watch over the doings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most harmless persons living. I would be riddled by bullets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times rather than, in trying to be bullet-proof, be party to </w:t>
      </w:r>
      <w:r>
        <w:rPr>
          <w:rFonts w:ascii="Times" w:hAnsi="Times" w:eastAsia="Times"/>
          <w:b w:val="0"/>
          <w:i w:val="0"/>
          <w:color w:val="000000"/>
          <w:sz w:val="22"/>
        </w:rPr>
        <w:t>injuring innocent people, whether in body or mind.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our Government stops at nothing. It does not require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 to understand the utter futility of physical force.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agree with my conclusions or inferences. I do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me that it is just as important to do our best to protect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Faering from harm as it is for me to resist the Rowlatt Act with my life </w:t>
      </w:r>
      <w:r>
        <w:rPr>
          <w:rFonts w:ascii="Times" w:hAnsi="Times" w:eastAsia="Times"/>
          <w:b w:val="0"/>
          <w:i w:val="0"/>
          <w:color w:val="000000"/>
          <w:sz w:val="22"/>
        </w:rPr>
        <w:t>and for you to be at Shantiniketan.</w:t>
      </w:r>
    </w:p>
    <w:p>
      <w:pPr>
        <w:autoSpaceDN w:val="0"/>
        <w:autoSpaceDE w:val="0"/>
        <w:widowControl/>
        <w:spacing w:line="220" w:lineRule="exact" w:before="86" w:after="20"/>
        <w:ind w:left="0" w:right="4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28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 : 1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typewritten copy : S. N. 6822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ESTHER FAERING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Sundaram’s letter about you had made me very gloomy.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goes out to you in your sorrow. But I know that if we trust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when we are weakest, somehow He makes us strong. Deep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therefore there is the feeling that all would be well with you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happens to you. I could not, however, restrain myself </w:t>
      </w:r>
      <w:r>
        <w:rPr>
          <w:rFonts w:ascii="Times" w:hAnsi="Times" w:eastAsia="Times"/>
          <w:b w:val="0"/>
          <w:i w:val="0"/>
          <w:color w:val="000000"/>
          <w:sz w:val="22"/>
        </w:rPr>
        <w:t>from writing to the Governor. Here is a copy of my letter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free, you would come down at once to the Ashram.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Mr. Bittmann but I shall await reply to this. You will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from my letter to the Governor. If it does not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correctly in any way, you will please let me know. You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unworthy child if you will not let me know your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>wants.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1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42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N.A.I.; also my Dear Child, p. 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P.S. TO GOVERNOR, BOMBAY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AMEDVI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COWIE,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see that I may not get an interview with H.E. for some time.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however anxious to get some pronouncement on swadeshi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H.E. as early as possible. I, therefore, propose to present for H. E.’s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my conception of and arguments on swadeshi.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he will make time for reading it and, if possible,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>comply with my request made at the end of the argument.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WADESHI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as conceived by me consists in producing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the wants of India and in distributing it;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stimulating home production, it consists in inducing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pledge themselves to the use of swadeshi cloth only,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being retained where necessary to continue the use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at present in possession of the pledgee/votary. The swadeshi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only as a religious and an economic necessity;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is fraught with political consequences of a lofty,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in order that all may take part in it, the swadeshi propaganda is </w:t>
      </w:r>
      <w:r>
        <w:rPr>
          <w:rFonts w:ascii="Times" w:hAnsi="Times" w:eastAsia="Times"/>
          <w:b w:val="0"/>
          <w:i w:val="0"/>
          <w:color w:val="000000"/>
          <w:sz w:val="22"/>
        </w:rPr>
        <w:t>restricted to the religious and economic aspects only.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goods can be produced either through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mills or by hand-spinning and hand-weaving.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moment, we are concentrating on hand-spinning and hand-weaving.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RGUMENT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so doing because the need of the peasantry, i.e., 73 p.c.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population, is an industry supplementary to agriculture. This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has nearly four months in the year paractically idle on its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A humdred years ago, the majority of the women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yarn either for profit or for pleasure and thousands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professional weavers wove cloth enough for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consumption. Whether the same can be done today, or not,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to inquire. It is beyond question that if these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can be induced to take to spinning and weaving,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materially decrease the economic drain and enable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their earnings. My own experience in several centres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hundreds of women tells me that they are glad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the occupation of spinning and to get a few coppers.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a blessing to many poor women of Vijapur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famine. About 150 women, in that village alone, are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about half a maund of yarn per day and getting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three pice each, enough for them to buy milk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 consider hand-spinning and hand-weaving as an automatic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 insurance. Only last Friday I was surprised to find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Latham of East Khandesh telling me that the women of that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pining for some home occupation that would enable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a few honest coppers. All that is necessary is to provide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spinning-wheels and with dressed cotton. Arrangements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made on a limited scale to supply both these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men and women are taking up the idea eagerly, but the 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far more rapidly if the movement receives patronage from high </w:t>
      </w:r>
      <w:r>
        <w:rPr>
          <w:rFonts w:ascii="Times" w:hAnsi="Times" w:eastAsia="Times"/>
          <w:b w:val="0"/>
          <w:i w:val="0"/>
          <w:color w:val="000000"/>
          <w:sz w:val="22"/>
        </w:rPr>
        <w:t>places.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EQUEST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I, therefore, request as follows 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H. E. may be pleased to give us a letter for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approving of the swadeshi movement and especially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introduction of hand-spinning and hand-weaving.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Registrar of Co-operative Societies may be authorized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hand-spinning and hand-weaving and devise means </w:t>
      </w:r>
      <w:r>
        <w:rPr>
          <w:rFonts w:ascii="Times" w:hAnsi="Times" w:eastAsia="Times"/>
          <w:b w:val="0"/>
          <w:i w:val="0"/>
          <w:color w:val="000000"/>
          <w:sz w:val="22"/>
        </w:rPr>
        <w:t>therefor.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Collectors and other officials may be advised to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and especially to encourage the cultivators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>hand-spinning and hand-weaving.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And if it is not a presumption, I would respectfully ask H.E.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behalf to secure Lady George Lloyd’s patronage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classes. Several titled ladies are, with a view to encouraging </w:t>
      </w:r>
      <w:r>
        <w:rPr>
          <w:rFonts w:ascii="Times" w:hAnsi="Times" w:eastAsia="Times"/>
          <w:b w:val="0"/>
          <w:i w:val="0"/>
          <w:color w:val="000000"/>
          <w:sz w:val="22"/>
        </w:rPr>
        <w:t>the industry among the poor classes, taking spinning lessons. I would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an honour to be allowed to present a spinning-wheel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and to send her a lady teacher or to give her the lessons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 may mention that the art of spinning is incredibly simple to </w:t>
      </w:r>
      <w:r>
        <w:rPr>
          <w:rFonts w:ascii="Times" w:hAnsi="Times" w:eastAsia="Times"/>
          <w:b w:val="0"/>
          <w:i w:val="0"/>
          <w:color w:val="000000"/>
          <w:sz w:val="22"/>
        </w:rPr>
        <w:t>learn.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copy : S.N. 6826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ESTHER FAERING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August 25,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been writing fairly regularly but I have been unable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so. You know the reason why.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pain I suffered was really nothing. Chhotalal made more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than was deserved. I am taking all reasonable care of the body.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there is no hurry about your giving a final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Board or Mr. Bittmann. Yours is a difficult case. I am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that you should be absolutely true and faithful to the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should not in any way feel that you had done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unworthy. Shall I write to Mr. Bittmann (am I spelling his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correctly? I have not your letter by me) even as I wrote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Governor?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service to India should be rendered as a true Dane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Christian. You are serving because your Christianity prompts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 so. And it is not enough that you feel so, it is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people should realize it through your love, humility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nobility. I do not know how best it can be done. Anyway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should be gentle, true and charitable . . . never harsh, bitter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reproachful. After all, yours in a way is a rebellion and it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by success in the religious sense of the term, even as Daniel’s </w:t>
      </w:r>
      <w:r>
        <w:rPr>
          <w:rFonts w:ascii="Times" w:hAnsi="Times" w:eastAsia="Times"/>
          <w:b w:val="0"/>
          <w:i w:val="0"/>
          <w:color w:val="000000"/>
          <w:sz w:val="22"/>
        </w:rPr>
        <w:t>and Bunyan’s were justified.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are keeping well. Are you comfortable? You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a bad child if you fail to express your wants to me. If you are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need of money, you will not hesitate to tell me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strange phenomenon—everybody wanting to learn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English. You should satisfy their desire within bounds. Do tell me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little more fully as to who wants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0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 pp. 38-9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SIR SANKARAN NAIR AND CHAMPARAN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on either side . . . his colleagues on the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Sankaran himself on the other . . . is the same as for Kaira.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Sankaran has argued that the bureaucracy took action only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moved by the driving force of the Congress,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Indians. His colleagues have argued that the bureaucracy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ever vigilant of the interests of the masses whom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never respresented and for whom they have cared little.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the case for bureaucracy, so far as Kaira is concerned,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they did nothing at all for the cultivators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believe in their grievance, and secondly, if it be argued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something was done, it was done not because the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Gokuldas and other educated Indians, and in the last stages,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intervened, but because it was what they would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such intervention. In the Champaran case, the grievance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admitted, but it is stated on behalf of bureaucracy that Mr.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did not in any way affect the course of action.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Sankaran Nair’s contention in both the cases is that whatever was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bureaucracy was wrung from them by the strenuous effort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who have ever held the interests of the masses dear </w:t>
      </w:r>
      <w:r>
        <w:rPr>
          <w:rFonts w:ascii="Times" w:hAnsi="Times" w:eastAsia="Times"/>
          <w:b w:val="0"/>
          <w:i w:val="0"/>
          <w:color w:val="000000"/>
          <w:sz w:val="22"/>
        </w:rPr>
        <w:t>to their hearts.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have been able to show clearly that the grievance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Kaira cultivators was real, and that whatever was given was after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tough fight, and that the smallness of the relief granted was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smallness of the bureaucratic mind. In Kaira, again,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 was not of long standing and there was callous indifference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fountainhead. Lord Willingdon, well-intentioned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himself to be ruled by his unbending councillors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concerned with the Kaira affair. My task, therefore,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Kaira was easy enough. In Champaran, the grievance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old. The contest was three-cornered, in which tremendous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arrayed against the </w:t>
      </w:r>
      <w:r>
        <w:rPr>
          <w:rFonts w:ascii="Times" w:hAnsi="Times" w:eastAsia="Times"/>
          <w:b w:val="0"/>
          <w:i/>
          <w:color w:val="000000"/>
          <w:sz w:val="22"/>
        </w:rPr>
        <w:t>raiyat.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am happy to be able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to the fact that the head of the Government, Sir Edwad Gait,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strong man, who ruled instead of being ruled by his councillors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did not hesitate to use his strength on behalf of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his ability. Had there been any other or less sympathetic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strong ruler, the course of history would have taken a different, </w:t>
      </w:r>
      <w:r>
        <w:rPr>
          <w:rFonts w:ascii="Times" w:hAnsi="Times" w:eastAsia="Times"/>
          <w:b w:val="0"/>
          <w:i w:val="0"/>
          <w:color w:val="000000"/>
          <w:sz w:val="22"/>
        </w:rPr>
        <w:t>and a tragic, turn. The consequences would have been disastrous. It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390" w:val="left"/>
          <w:tab w:pos="63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painful for me to criticize the Bihar Government Note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in answer to Sir Sankaran Nair’s minute of dissent.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deny the grievance, but they claim that they were waiting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be able to redress the grievance for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operations they had undertaken and that my intervention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practically of no consequence. My position in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rendered difficult by reason of my having been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of Inquiry. I may not make use of records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the Committee by the Government, but which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published as part of the Committee’s report.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myself, therefore, to the published reports only. The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makes much of the settlement operations. I venture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settlement operations had little to do with the very large issues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involved. According to the Bangal Tenancy Act, which is applicable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Bihar, these operations automatically take place at stated intervals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view to regulating the enhancement of rent payable by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tenant to the permanent holder. The permanent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Bengal has brought little permanence to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amongst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permanent holdings are parcelled out. In Champaran,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permanent holders are European planters. They are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Rajas; although they are not clothed by law with any civil or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 over the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—their tenants—they succeed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exercising practically both jurisdictions over the objectly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tenantry of Champaran. In this, they differ in no wise from Indian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holders. But, as I said in one of my earliest notes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Government, in the course of my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investigation, “whilst there can be no doubt that the latter (meaning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planters) have inherited a vicious system, they with their trained </w:t>
      </w:r>
      <w:r>
        <w:rPr>
          <w:rFonts w:ascii="Times" w:hAnsi="Times" w:eastAsia="Times"/>
          <w:b w:val="0"/>
          <w:i w:val="0"/>
          <w:color w:val="000000"/>
          <w:sz w:val="22"/>
        </w:rPr>
        <w:t>minds and superior position have reduced it to an exact science.”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landlords have been given by the Bengal Tenancy Act the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stated circumstances, to enhance rents, with an equal right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 to seek reduction under certain other circumstances. as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well imagined, reduction would be a rare thing. Enhancement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actuality haunting the tenant throughout his life. And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officer’s chief business is to revise these rents, re-survey the plots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each tenant and to investigate some of the disputes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landlord and tenants incidental to the tenancy. Beyond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officer cannot go. He had no jurisdiction to investigate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decide upon any of the most important issues that were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Champaran Committee for decision. My own investigation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only to grievances that were common to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which no settlement operations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because no individual investigation was required or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for. These grievances forced themselves on my notice as soon as I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foot in Champaran, and I was not there  many weeks before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evidence to prove them. The chiefest of them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of a hundred years’ standing. It had reduced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mere serfs. This was the indigo grievance. It was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 of indigo under which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obliged to set apart a certain portion of their holding chosen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landlord on which he had to grow indigo and later any other crop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landlord required him to grow, and this he had to sell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 at a price which hardly paid him for his labour. Let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 of the Committee speak upon it 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conditions under which indigo is grown by the tenants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factories has in the past been the cause of disputes on several occasions,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we do not consider it necessary to enter into the history of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disputes, we cannot explain the causes of the present unrest without giving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account of the system. In essentials, it does not appear to have varied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last 100 years.</w:t>
      </w:r>
      <w:r>
        <w:rPr>
          <w:rFonts w:ascii="Times" w:hAnsi="Times" w:eastAsia="Times"/>
          <w:b w:val="0"/>
          <w:i w:val="0"/>
          <w:color w:val="000000"/>
          <w:sz w:val="8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hundred years, whenever the grievance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unbearable,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sought relief by open violence. Each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rioting, there was only a patchwork done. The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their position, as a matter of fact, much worse than before.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 were able to bring the armed authority of law to their 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quell it and the grievance which gave rise to violence was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forgotten. Sometimes punitive police was imposed upon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only consolation that the latter were able to take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madness was a little rise in the price they received for indigo.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forced growing of indigo and all the misery that it meant,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without abatement, and the hold of the planters upon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grew tighter. And when they found that violence was useless,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tried to resort to law courts with as little success as attended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at rioting. Sometimes they would get an equitable ruling,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unequal struggle they were bound to be worsted.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unliminted resources of the planters, the slender purse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poor chance. The records of the law courts of Champaran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 day to support my statement. The settlement officer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or say nothing regarding this double failure. I state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>emphasis that I can command that the stroy of the last hundred years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950" w:val="left"/>
          <w:tab w:pos="1670" w:val="left"/>
          <w:tab w:pos="2510" w:val="left"/>
          <w:tab w:pos="3150" w:val="left"/>
          <w:tab w:pos="4190" w:val="left"/>
          <w:tab w:pos="5310" w:val="left"/>
          <w:tab w:pos="5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Champaran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the story of the failure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either to understand the inwardness of the situation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grapple with it. Every </w:t>
      </w:r>
      <w:r>
        <w:rPr>
          <w:rFonts w:ascii="Times" w:hAnsi="Times" w:eastAsia="Times"/>
          <w:b w:val="0"/>
          <w:i/>
          <w:color w:val="000000"/>
          <w:sz w:val="22"/>
        </w:rPr>
        <w:t>raiyat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them a terrible warning, but to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They tampered with the problem, never went to the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And had it not been for my appearance in Champaran, had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on my right to remain there in the face of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difficulties, and had I not brushed aside the advice of some friends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a solution through law courts, and, what is more, had I not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the 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themselves to find out what they wanted, I make bold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 great relief that the Bihar Government gave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been given. They would never have had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bolt out the  curse  of  forced  indigo. They  knew that it was a curse,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knew  that  although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express it in words,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</w:t>
      </w:r>
      <w:r>
        <w:rPr>
          <w:rFonts w:ascii="Times" w:hAnsi="Times" w:eastAsia="Times"/>
          <w:b w:val="0"/>
          <w:i/>
          <w:color w:val="000000"/>
          <w:sz w:val="22"/>
        </w:rPr>
        <w:t>Tinkathia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ate into the very vitals of the community,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sapped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not ashamed to say that the majority of the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Council, as ignorant as themselves, rejected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forward by the only councillor who knew what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talking— I mean, Babu Brijkishore Prasad—one of the truest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The Government ought to have known then that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could throw little light on this burning question. Indeed,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been no settlement operations, there would probably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</w:t>
      </w:r>
      <w:r>
        <w:rPr>
          <w:rFonts w:ascii="Times" w:hAnsi="Times" w:eastAsia="Times"/>
          <w:b w:val="0"/>
          <w:i/>
          <w:color w:val="000000"/>
          <w:sz w:val="22"/>
        </w:rPr>
        <w:t>Sarahbeshi—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enhancement of rent in lieu of indigo. I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officer himself was a courteous and sympathetic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of doing his duty; I admit also that because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impartiality he succeeded in giving justice to the </w:t>
      </w:r>
      <w:r>
        <w:rPr>
          <w:rFonts w:ascii="Times" w:hAnsi="Times" w:eastAsia="Times"/>
          <w:b w:val="0"/>
          <w:i/>
          <w:color w:val="000000"/>
          <w:sz w:val="22"/>
        </w:rPr>
        <w:t>raiyats,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would have failed; but he could throw no more light,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settlement officer, than he otherwise would have done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question that the Committee had to decide. It was not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The comprehensive recommendations of the Committee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based, not upon the evidence of the settlement officer, but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records that were in possession of the Government, most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a date prior even to the date on which the settlement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his operation. All the vices of forced indigo,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brought to light, were already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opposite question, therefore, arises: why did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abolish the system before? There were several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before the last one; why did they not avail themselves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operations to redress the grievances dealt with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Committee? I do not wish to burden the reader with a detailed list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35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grievances found by the Committee to exist. I content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Committee could have dealt with every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settlement, and what is more to the point, on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Sarahbeshi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Tawan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the Government had listened to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Brijkishore’s voice in the wilderness,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the robbery in the shape of </w:t>
      </w:r>
      <w:r>
        <w:rPr>
          <w:rFonts w:ascii="Times" w:hAnsi="Times" w:eastAsia="Times"/>
          <w:b w:val="0"/>
          <w:i/>
          <w:color w:val="000000"/>
          <w:sz w:val="22"/>
        </w:rPr>
        <w:t>Tawan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veiled robbery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of </w:t>
      </w:r>
      <w:r>
        <w:rPr>
          <w:rFonts w:ascii="Times" w:hAnsi="Times" w:eastAsia="Times"/>
          <w:b w:val="0"/>
          <w:i/>
          <w:color w:val="000000"/>
          <w:sz w:val="22"/>
        </w:rPr>
        <w:t>Sarahbeshi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must explain these two terms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edification of reader outside Bihar. </w:t>
      </w:r>
      <w:r>
        <w:rPr>
          <w:rFonts w:ascii="Times" w:hAnsi="Times" w:eastAsia="Times"/>
          <w:b w:val="0"/>
          <w:i/>
          <w:color w:val="000000"/>
          <w:sz w:val="22"/>
        </w:rPr>
        <w:t>Tawan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so-called damages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the lease-holding planter from his tenants for commutation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indigo obligation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 a time when the planter did not need </w:t>
      </w:r>
      <w:r>
        <w:rPr>
          <w:rFonts w:ascii="Times" w:hAnsi="Times" w:eastAsia="Times"/>
          <w:b w:val="0"/>
          <w:i/>
          <w:color w:val="000000"/>
          <w:sz w:val="22"/>
        </w:rPr>
        <w:t>indigo. Sarahbeshi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an increase in rent taken by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</w:t>
      </w:r>
      <w:r>
        <w:rPr>
          <w:rFonts w:ascii="Times" w:hAnsi="Times" w:eastAsia="Times"/>
          <w:b w:val="0"/>
          <w:i/>
          <w:color w:val="000000"/>
          <w:sz w:val="22"/>
        </w:rPr>
        <w:t>under the same circumstance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</w:t>
      </w:r>
      <w:r>
        <w:rPr>
          <w:rFonts w:ascii="Times" w:hAnsi="Times" w:eastAsia="Times"/>
          <w:b w:val="0"/>
          <w:i/>
          <w:color w:val="000000"/>
          <w:sz w:val="22"/>
        </w:rPr>
        <w:t>Tawan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Sarahbeshi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as if a party to a supposed contract, finding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burdensome, releases himself from the burden, and takes damages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[to] the bargain from the other party for his own release.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ordianry conditions, he who wants a release pays for it. That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wanted it is beside the point. They were helpless. The </w:t>
      </w:r>
      <w:r>
        <w:rPr>
          <w:rFonts w:ascii="Times" w:hAnsi="Times" w:eastAsia="Times"/>
          <w:b w:val="0"/>
          <w:i w:val="0"/>
          <w:color w:val="000000"/>
          <w:sz w:val="22"/>
        </w:rPr>
        <w:t>Bihar Government almost give away their case when they say:</w:t>
      </w:r>
    </w:p>
    <w:p>
      <w:pPr>
        <w:autoSpaceDN w:val="0"/>
        <w:autoSpaceDE w:val="0"/>
        <w:widowControl/>
        <w:spacing w:line="240" w:lineRule="exact" w:before="48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position was further complicated by the fact that the system was based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contracts between the planters and the raiyats, and interference in an elaborate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system  of  contractual  relations is obviously a matter of extreme delicacy,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 no  Government  could  venture  on such interference except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clearest proofs of necessity. Mr. Gandhi’s intervention, by bringing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discontent of the raiyats to a head and thus threatening the district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an outburst of lawlessness, compelled the Government to anticipate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programme which it had mapped out, but by that time the information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local Government had always insisted on as being essential had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collected by the settlement staff, and it was only because they had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information at their disposal that the Committee were able to bring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labours to so speedy a conclusion.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my presence in Champaran brought the discontent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 head; had they not been granted relief,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ceased to labour for the planters, which they were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bound to. But I deny that my intervention threatened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outbreak of lawlessness,—if by lawlessness is meant that of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for my presence, I say without hesitation, was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restraining force against any such outbreak. My condition with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that I would leave them the moment they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mixed with thousands of them, and I do not know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instance in which my presence had any but the most sobering effect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</w:t>
      </w:r>
      <w:r>
        <w:rPr>
          <w:rFonts w:ascii="Times" w:hAnsi="Times" w:eastAsia="Times"/>
          <w:b w:val="0"/>
          <w:i/>
          <w:color w:val="000000"/>
          <w:sz w:val="22"/>
        </w:rPr>
        <w:t>raiyats.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deny also that it was “because the Committee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contained in the Settlement Records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bring their labours to so speedy a conclusion”.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the planters never ceased to agitate for my expulsion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Champaran. I make no complaint about it—I made none then.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declining to remove myself or my Bihar friends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Champaran, I had often to address the Government and myself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whether, since it was their duty to deal justly by every subject,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of themselves redress the grievances of Champaran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>; and this is what I said, on the 31st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May, in one of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a Government official: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the Government secure that freedom? This is a natural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exclamation. My answer is that they cannot, in cases like this, without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assistance as is afforded to them by my mission. The Government machinery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designedly slow. It moves, must move, along the line of least resistance.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Reformers like myself who have no other axe to grind but that of the reform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handing for the time being, specialize and create a force which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must reckon with. Reformers may go wrong by being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overzealous, indiscreet or indolent and ignorant. The Government may go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wrong by being impatient of them or over-confident of their ability to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them. I hope, in this case, neither catastrophe will take place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grievances, which I have already submitted and which are mostly admitted,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effectively redressed. Then the planters will have no cause to fcar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suspect the mission of which I have the honour to be in charge, and they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gladly accept the assistance of voluteers who will carry on the work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 and sanitation among the villagers and act as links between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18"/>
        </w:rPr>
        <w:t>raiyats.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great grief that I have felt compelled to criticize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 Government note, but I cannot help feeling sad that,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to sustain a bad cause, they should have belittled a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in no sense political—a mission that was undertaken solely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humanity, and a mission that included not merely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the grievances of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which included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devising of methods for their education, their sanitation,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uplift, whether with or without the help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planters. That constructive programme, although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have claimed my attention, has not yet stopped.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volunteers are still conducting their schools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face of heavy odds. The local Government know this,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know also that I had endeavoured to keep the mission outside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political arena.  I  kept  its doings as much from the public press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 possible for me to do; and I would not still yield to the</w:t>
      </w:r>
    </w:p>
    <w:p>
      <w:pPr>
        <w:autoSpaceDN w:val="0"/>
        <w:tabs>
          <w:tab w:pos="1270" w:val="left"/>
          <w:tab w:pos="1750" w:val="left"/>
          <w:tab w:pos="3010" w:val="left"/>
          <w:tab w:pos="3570" w:val="left"/>
          <w:tab w:pos="4370" w:val="left"/>
          <w:tab w:pos="5190" w:val="left"/>
          <w:tab w:pos="5570" w:val="left"/>
          <w:tab w:pos="621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writing to the local Government on behalf of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of India very much resemble a man cutting the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branch on which he is sitting. Sir Sankaran Nair has stated the obvious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truth. In support of it he brought forward two most telling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illustrations. It would have been graceful and dignified if they had 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least remained silent, if they could not have acknowledged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27-8-1919</w:t>
      </w:r>
    </w:p>
    <w:p>
      <w:pPr>
        <w:autoSpaceDN w:val="0"/>
        <w:autoSpaceDE w:val="0"/>
        <w:widowControl/>
        <w:spacing w:line="292" w:lineRule="exact" w:before="370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246. EXTRACT FROM LETTER TO ABDUL BARI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OUTE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1919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fear that it is not yet time for asking for the [Ali] Brothers’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release. We have to be satisfied with the orders for maintenance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money. I do not think our efforts will succeed until the Turkish peace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terms are disclosed.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message, I sent you my thoughts in the matter. I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is already settled; if the reports contained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are true, I believe that there will be international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Constantinople and partition of Thrace. I am already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with His Excellency the Viceroy. I know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 feel, but I have no status to voice specially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feelings. The time for joint and firm action on our part is now.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deep disappointment and resentment after. But it will be to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purpose; everything is possible now, nothing </w:t>
      </w:r>
      <w:r>
        <w:rPr>
          <w:rFonts w:ascii="Times" w:hAnsi="Times" w:eastAsia="Times"/>
          <w:b w:val="0"/>
          <w:i/>
          <w:color w:val="000000"/>
          <w:sz w:val="22"/>
        </w:rPr>
        <w:t>after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publication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terms. I feel most keenly the awful position and I feel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humiliated that we are seen to be so careless and negligent.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or after is no remedy. I know you are ever preaching against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much greater activity on the part of many is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the only remedy that cannot be taken after all is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do nothing while the tragedy is being enacted before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 matter of soul and the soul never sleeps, never 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acts when it must, come what may. In the dignity of Satyagraha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lies the future of Islam, the future of India and parenthetically, </w:t>
      </w:r>
      <w:r>
        <w:rPr>
          <w:rFonts w:ascii="Times" w:hAnsi="Times" w:eastAsia="Times"/>
          <w:b w:val="0"/>
          <w:i w:val="0"/>
          <w:color w:val="000000"/>
          <w:sz w:val="22"/>
        </w:rPr>
        <w:t>the furture of the ali Brothers.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N.A. I. : Home, Political-A, October 1919, Nos. 426-440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G.E. CHATFIELD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ABURANUM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CHATFIELD,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H.E. the Governor’s pronouncement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by every means in his power to encourage decent house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mill-hands and such other workers, Anasuyabehn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a suggestion which she thinks I should place before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certain survey number being Govt. porperty situated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Delhi Darwaja on the Dudheshwar Road in the limits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Dariapur Kazipur. This number is Revenue Survey No. 441. If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on a long lease, she will be prepared, in conjunction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labourers, to build suitable lodgeings for them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for their children. The idea is to locate the school and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houses on the same piece of ground. I understand that several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are ready to put up their savings for the promotion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You may not know that she is already conducting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co-operative societies in conjunction with Mr. Ewbank, Registrar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societies. Her societies having achieved a fair measure of success,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anxious to proceed a step further and make with your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above described. If the proposal commends itself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hope it will, and if you wish to discuss the matter further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Anasuyabehn, you have but to drop her a note and she tells me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 you. If, on the other hand, you would far rather discuss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 and me jointly, rather than carry on a correspondence,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from you I shall give you the exact date of my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M. K. G.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reach Ahmedabad on Monday next.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6827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16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MRS. CLAYTON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1919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MRS. CLAYTON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the </w:t>
      </w:r>
      <w:r>
        <w:rPr>
          <w:rFonts w:ascii="Times" w:hAnsi="Times" w:eastAsia="Times"/>
          <w:b w:val="0"/>
          <w:i/>
          <w:color w:val="000000"/>
          <w:sz w:val="22"/>
        </w:rPr>
        <w:t>precis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address in Godhra 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promised. A lady teacher has been sent to Godhra to open a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Will you not encourage the class by taking up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yourself? The lady, Mrs. Desai, who is at present in Godhra,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Lady Dinshaw Petit. I do not want you to give much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but even if you spun for half an hour a day,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your free offering to the poor and the needy.</w:t>
      </w:r>
    </w:p>
    <w:p>
      <w:pPr>
        <w:autoSpaceDN w:val="0"/>
        <w:tabs>
          <w:tab w:pos="550" w:val="left"/>
          <w:tab w:pos="5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remember me to Mr. Clayton and tell him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 appreciate his prompt issue of notice regarding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6828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DR. SATYAPAL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1919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SATYAPAL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see your letter. I shall certainly attend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as fast as I can. Will you please convey to all the leaders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 the situation in the Punjab occupies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 position in my thoughts and actions, and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them,especially the ladies whose husbands are at present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>unmerited incarceration, that I shall leave no stone unturned to secure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the Collector of the Panch Mahais District in Gujarat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Forced unpaid labour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leader of the Punjab; took an active part in the Rowlatt Act </w:t>
      </w:r>
      <w:r>
        <w:rPr>
          <w:rFonts w:ascii="Times" w:hAnsi="Times" w:eastAsia="Times"/>
          <w:b w:val="0"/>
          <w:i w:val="0"/>
          <w:color w:val="000000"/>
          <w:sz w:val="18"/>
        </w:rPr>
        <w:t>agitation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It is no joke for me to be outside the prison walls when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leaders of the Punjab are suffering imprisonment for no fault </w:t>
      </w:r>
      <w:r>
        <w:rPr>
          <w:rFonts w:ascii="Times" w:hAnsi="Times" w:eastAsia="Times"/>
          <w:b w:val="0"/>
          <w:i w:val="0"/>
          <w:color w:val="000000"/>
          <w:sz w:val="22"/>
        </w:rPr>
        <w:t>save that of daring to serve their country to the best of their ability.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photostate of the typewritten office copy : S.N. 6829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“THE TIMES OF INDIA”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it can only be by patient efforts that one can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ignorance that must necessarily attach to all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a few thousand miles from us. “Eureka” ‘s letter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issue of the 28th instant is a case in point. He has raised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issues. I propose to confine myself only to the South African.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before the public today is not one of emigration but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livelihood and status of those who have legally settled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neither Lord Sinha nor H.H. the Maharaja of Bikaner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give away inherent rights of citizens of the Empire, nor did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 such thing. Indians have settled in South Africa for over 50 </w:t>
      </w:r>
      <w:r>
        <w:rPr>
          <w:rFonts w:ascii="Times" w:hAnsi="Times" w:eastAsia="Times"/>
          <w:b w:val="0"/>
          <w:i w:val="0"/>
          <w:color w:val="000000"/>
          <w:sz w:val="22"/>
        </w:rPr>
        <w:t>years; they are not known to have lowered the standard of living. 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“Eureka” please remember that the first Indian settlers were imported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Europeans of South Africa? I refer to the introduction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Indians. I said in 1894, as I repeat now, that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blunder on the part of the greedy Europeans of Natal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indentured labour from India at miserably low wages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400,000 stalwart Zulus in their midst who would gladly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if the employers had not wanted to make enormous profits.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South Africa, with any right on its side, starve the descendants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original settlers and the brethren out of existence?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purposeless for me to go into the question how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South Africa was won; but let me correct “Eureka” by </w:t>
      </w:r>
      <w:r>
        <w:rPr>
          <w:rFonts w:ascii="Times" w:hAnsi="Times" w:eastAsia="Times"/>
          <w:b w:val="0"/>
          <w:i w:val="0"/>
          <w:color w:val="000000"/>
          <w:sz w:val="22"/>
        </w:rPr>
        <w:t>informing him that it was aid sent from India under the late Sir</w:t>
      </w:r>
    </w:p>
    <w:p>
      <w:pPr>
        <w:autoSpaceDN w:val="0"/>
        <w:autoSpaceDE w:val="0"/>
        <w:widowControl/>
        <w:spacing w:line="220" w:lineRule="exact" w:before="26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“Eureka” had written advising Gandhiji not to agitate about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in South Africa and argued that Indians had practically nothing to complain of </w:t>
      </w:r>
      <w:r>
        <w:rPr>
          <w:rFonts w:ascii="Times" w:hAnsi="Times" w:eastAsia="Times"/>
          <w:b w:val="0"/>
          <w:i w:val="0"/>
          <w:color w:val="000000"/>
          <w:sz w:val="18"/>
        </w:rPr>
        <w:t>as only Europeans had fought for and retained South Africa.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White which saves Ladysmith and which probably turned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fortunes of war. Let me further inform “Eureka” that the 10,000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 that Sir George White took with him included many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who were just as indispensable for the military operations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soldier. Nor is this all. When the fate of Ladysmith trembled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balance, when the late Lieut. Roberts, fighting against heavy odds,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his guns at the battle of Colenso, I had the honour to be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ambulance corps of nearly 1,200 Indians, free and indentured,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literate and illiterate, drawn from all classes.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of the 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peril of losing the means of their livelihood had the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bearing the stretcher that carried the dying Lieutenant. The corps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too at the reverse of Spionkop. We were engaged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range of fire, not because we had objected but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would not risk our lives, as we were not trained for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operations. But Col. Gallway sent the message that, whilst we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work under fire, General Buller would be glad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wounded that were lying at the Field Hospital at the base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hill. There was danger of the Boers descending from the hill.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hesitation and indeed with gladness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opportunity, every one of the men with me responded to the call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the wounded to the base hospital at Frere Comp, a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24 miles. The wounded included the late General Woodgate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 officers under him. The English newspapers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politicians were so enthusiastic about this purely voluntary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that even laudatory verses were composed, whose refrain 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are sons of the Empire after all”. Are these Indians of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verses were written now to sing “We are helots of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all”, for that is what Indian settlers in south Africa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reduced to if the English and the Indian public of India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great effort to ward off the impending calamity.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case for the European traders of South Africa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hopelessly bad that it has only to be persistently, truthfully and calmly </w:t>
      </w:r>
      <w:r>
        <w:rPr>
          <w:rFonts w:ascii="Times" w:hAnsi="Times" w:eastAsia="Times"/>
          <w:b w:val="0"/>
          <w:i w:val="0"/>
          <w:color w:val="000000"/>
          <w:sz w:val="22"/>
        </w:rPr>
        <w:t>exposed to the whole of the Empire and it must fall to pieces.</w:t>
      </w:r>
    </w:p>
    <w:p>
      <w:pPr>
        <w:autoSpaceDN w:val="0"/>
        <w:autoSpaceDE w:val="0"/>
        <w:widowControl/>
        <w:spacing w:line="220" w:lineRule="exact" w:before="86" w:after="300"/>
        <w:ind w:left="0" w:right="3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 etc.,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3-9-1919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 w:num="2" w:equalWidth="0">
            <w:col w:w="3927" w:space="0"/>
            <w:col w:w="25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4" w:bottom="458" w:left="1440" w:header="720" w:footer="720" w:gutter="0"/>
          <w:cols w:num="2" w:equalWidth="0">
            <w:col w:w="3927" w:space="0"/>
            <w:col w:w="2588" w:space="0"/>
          </w:cols>
          <w:docGrid w:linePitch="360"/>
        </w:sectPr>
      </w:pP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Ambulance Corps in Natal”, 14-3-1900 &amp; “Indian Ambulance </w:t>
      </w:r>
      <w:r>
        <w:rPr>
          <w:rFonts w:ascii="Times" w:hAnsi="Times" w:eastAsia="Times"/>
          <w:b w:val="0"/>
          <w:i w:val="0"/>
          <w:color w:val="000000"/>
          <w:sz w:val="18"/>
        </w:rPr>
        <w:t>Corps”, 18-4-1900.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“AUDI ALTERAM PARTEM”</w:t>
      </w:r>
    </w:p>
    <w:p>
      <w:pPr>
        <w:autoSpaceDN w:val="0"/>
        <w:autoSpaceDE w:val="0"/>
        <w:widowControl/>
        <w:spacing w:line="28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have recently received many a shock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I had hoped that we shall be spared rude shocks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events of April from any other quarter. But the papers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Nadiad and published elsewhere provide disillusionment.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21st of April last, the Collector of Kaira wrote to the Nadiad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 as follows: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the honour to address the Municipal Board of Nadiad as representative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people of the town, and in the first place to convey to them through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Board my appreciation of the very general respect for law and order which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maintained during the period of strain and excitement which is now happily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passed away; special thanks are due to those of the leaders who used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influence in the direction of moderation.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 these people, the readers will be surprised, an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is to be imposed in connection with the very incidents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congratulated. And the expenses are to be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Banias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Nadiad and landowners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Barejadi. To my knowledge, the Collector, who was during the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disturbace stationed at Nadiad, was in close touch with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acting in co-operation with him and who were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than the Collector himself in preventing any distrubance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in Nadiad. Nobody can be more sorry than I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derailment. I have in the strongest language possible criticized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Nadian audience the dastrdly act and the cowardice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actors in hiding themselves. I have spoken freely to them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miscarriage of justice, in this instance on account of the perpetrators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by reason of the absence of evidence.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conspiracy of silence on the part of the actors. But it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condemn offences, it is a totally different thing to punish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be proved to have had any connection with the guilt,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some of these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strained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nerve to get hold of the real offenders and to induce them to confess.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Collector knows this too. Why should they be fined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they have given? Out of a population of 31,483 in Nadiad,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6,093 men are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3,652 are </w:t>
      </w:r>
      <w:r>
        <w:rPr>
          <w:rFonts w:ascii="Times" w:hAnsi="Times" w:eastAsia="Times"/>
          <w:b w:val="0"/>
          <w:i/>
          <w:color w:val="000000"/>
          <w:sz w:val="22"/>
        </w:rPr>
        <w:t>Banias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Should these men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punished because a few ruffians in a fit of madness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>station and pull  down the rails? There is absolutely no connection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16" w:right="135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between the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Banias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perpertators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crime. The very instructive papers I am able to publish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reason. The Inspector-General of Police, without a tittle of </w:t>
      </w:r>
      <w:r>
        <w:rPr>
          <w:rFonts w:ascii="Times" w:hAnsi="Times" w:eastAsia="Times"/>
          <w:b w:val="0"/>
          <w:i w:val="0"/>
          <w:color w:val="000000"/>
          <w:sz w:val="22"/>
        </w:rPr>
        <w:t>evidence, has the audacity to say regarding the various crimes:</w:t>
      </w:r>
    </w:p>
    <w:p>
      <w:pPr>
        <w:autoSpaceDN w:val="0"/>
        <w:autoSpaceDE w:val="0"/>
        <w:widowControl/>
        <w:spacing w:line="240" w:lineRule="exact" w:before="68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 far as the investigations have proceeded, it appears that each was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separate manifestation of the spirit of lawlessness that has been diffused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Kara and Ahmedabad districts by the teachings of Mr. M.K. Gandhi and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followers.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 a par with the argument that because a crow sat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branch and the branch fell, it was the crow that did it. My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before the country for the last four years and the only pity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without much following. If I had a staunch band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in appreciable numbers, I would make lawlessness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and the Inspector-General of Police would have little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him to do. My teaching is, “Follow truth at any cost and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violence to person or property.” There was no lawlessness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teaching was being actively enforced in Kaira or amid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mill-hands in Ahmedabad. They did not hurt a fly.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recklessnes running through the Collector’s letter out-rivals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Inspector-General of Police. One of his grounds for advising </w:t>
      </w:r>
      <w:r>
        <w:rPr>
          <w:rFonts w:ascii="Times" w:hAnsi="Times" w:eastAsia="Times"/>
          <w:b w:val="0"/>
          <w:i w:val="0"/>
          <w:color w:val="000000"/>
          <w:sz w:val="22"/>
        </w:rPr>
        <w:t>imposition of the additional police and communal responsibility is: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derailment was undoubtedly caused by Nadiad people who will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shortly be placed before the special tribunal. They are mostly </w:t>
      </w:r>
      <w:r>
        <w:rPr>
          <w:rFonts w:ascii="Times" w:hAnsi="Times" w:eastAsia="Times"/>
          <w:b w:val="0"/>
          <w:i/>
          <w:color w:val="000000"/>
          <w:sz w:val="18"/>
        </w:rPr>
        <w:t>Patidars.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from which this is taken is dated the 26th May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men arrested were not even tried and yet, with amazing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assurance, he states that the derailment was caused by Nadiad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Patidars. There was no necessity for this indecent haste. In one </w:t>
      </w:r>
      <w:r>
        <w:rPr>
          <w:rFonts w:ascii="Times" w:hAnsi="Times" w:eastAsia="Times"/>
          <w:b w:val="0"/>
          <w:i w:val="0"/>
          <w:color w:val="000000"/>
          <w:sz w:val="22"/>
        </w:rPr>
        <w:t>breath as the record shows, he himself suggests: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will deprecate any appearance of haste in arriving at a conclusion as cases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pending before the special tribunal in respect of all the offences and the results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these trials may affect the issue. If, for example, in any particular case,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ringleaders are convicted and adequately punished, it may be a question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it is necessary or desirable to impose any additional police at all.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next paragraph but one he recommends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before the trial. The other ground given by him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>the crux. The Collector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offence is clearly the direct outcome of the persistent agitation against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which has been going on among the people of Nadiad for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 and, to my perosnal knowledge, since the beginning of 1918. Nadiad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centre of the agitation in the district. It was the headquarters of Mr. M.K.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last year during the passive resistance movement-a movement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opposition to the payment of Government dues-and thus directly calculated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undermine, as it did in fact undermine, all respect for the officers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and for Government itself.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misleading statement. I deny that respect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of the Government, or for the Government itself, was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undermined by the movement I had the privilege of leading,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Collector means to convey that the people ceased to fear the </w:t>
      </w:r>
      <w:r>
        <w:rPr>
          <w:rFonts w:ascii="Times" w:hAnsi="Times" w:eastAsia="Times"/>
          <w:b w:val="0"/>
          <w:i/>
          <w:color w:val="000000"/>
          <w:sz w:val="22"/>
        </w:rPr>
        <w:t>Ravanias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Talatis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Mukhis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went to Kaira,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people were in constant terror of these petty officials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to be able to testify that these very men now no longer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or even the higher officials. I advised them to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respect and fear, and I would challenge the Collector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of the men who took part in the movement, whilst they 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fear, showed the slightest disrespect to authority. I submit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punish people unheard. The people of Nadiad, and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Banias,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are the parties concerned,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landowners of Barejadi ought at least in decency to be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why they should not be fined Rs. 22,000, bacause that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amounts to. Moreover, it is dishonest to fasten the guilt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dozen drunkards of a big town on a whole population when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punishment is not the crime but the political activity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paragraph regarding </w:t>
      </w:r>
      <w:r>
        <w:rPr>
          <w:rFonts w:ascii="Times" w:hAnsi="Times" w:eastAsia="Times"/>
          <w:b w:val="0"/>
          <w:i/>
          <w:color w:val="000000"/>
          <w:sz w:val="22"/>
        </w:rPr>
        <w:t>Banias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too amusing to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indignation. But I cannot help pitying the Collector of Nadiad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true situation; for I know Mr. Ker well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he does not wish to do wilful injustice.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he believes that I, being a </w:t>
      </w:r>
      <w:r>
        <w:rPr>
          <w:rFonts w:ascii="Times" w:hAnsi="Times" w:eastAsia="Times"/>
          <w:b w:val="0"/>
          <w:i/>
          <w:color w:val="000000"/>
          <w:sz w:val="22"/>
        </w:rPr>
        <w:t>Bania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leagued with Messrs Talati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 to mislead the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offering civil resistance. The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that it was only a month ago that I understood Mr. 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</w:t>
      </w:r>
      <w:r>
        <w:rPr>
          <w:rFonts w:ascii="Times" w:hAnsi="Times" w:eastAsia="Times"/>
          <w:b w:val="0"/>
          <w:i/>
          <w:color w:val="000000"/>
          <w:sz w:val="22"/>
        </w:rPr>
        <w:t>Bania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was the Collector’s letter under discussion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me to find that Mr. Talati is also a </w:t>
      </w:r>
      <w:r>
        <w:rPr>
          <w:rFonts w:ascii="Times" w:hAnsi="Times" w:eastAsia="Times"/>
          <w:b w:val="0"/>
          <w:i/>
          <w:color w:val="000000"/>
          <w:sz w:val="22"/>
        </w:rPr>
        <w:t>Bania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Up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I had taken him  to be a </w:t>
      </w:r>
      <w:r>
        <w:rPr>
          <w:rFonts w:ascii="Times" w:hAnsi="Times" w:eastAsia="Times"/>
          <w:b w:val="0"/>
          <w:i/>
          <w:color w:val="000000"/>
          <w:sz w:val="22"/>
        </w:rPr>
        <w:t>Patidar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gone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preaching satyagraha because I am a </w:t>
      </w:r>
      <w:r>
        <w:rPr>
          <w:rFonts w:ascii="Times" w:hAnsi="Times" w:eastAsia="Times"/>
          <w:b w:val="0"/>
          <w:i/>
          <w:color w:val="000000"/>
          <w:sz w:val="22"/>
        </w:rPr>
        <w:t>Bania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in the development of satyagraha are Europeans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drawn from all the corners of India. Satyagraha is a soldierly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instinct, and </w:t>
      </w:r>
      <w:r>
        <w:rPr>
          <w:rFonts w:ascii="Times" w:hAnsi="Times" w:eastAsia="Times"/>
          <w:b w:val="0"/>
          <w:i/>
          <w:color w:val="000000"/>
          <w:sz w:val="22"/>
        </w:rPr>
        <w:t>Banias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largely associated with money-making rather</w:t>
      </w:r>
    </w:p>
    <w:p>
      <w:pPr>
        <w:autoSpaceDN w:val="0"/>
        <w:autoSpaceDE w:val="0"/>
        <w:widowControl/>
        <w:spacing w:line="240" w:lineRule="exact" w:before="3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Various revenue officals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with fighting for a cause. Hence I have had the fewest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fellow </w:t>
      </w:r>
      <w:r>
        <w:rPr>
          <w:rFonts w:ascii="Times" w:hAnsi="Times" w:eastAsia="Times"/>
          <w:b w:val="0"/>
          <w:i/>
          <w:color w:val="000000"/>
          <w:sz w:val="22"/>
        </w:rPr>
        <w:t>Banias.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purpose, however, in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matter is to show how cruelly isolated the officials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 and thus deprive themselves of opportunity of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and, therefore, of serving them truly. I hope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Governor will with his usual application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 the matter. In my humble opinion, no additonal police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in Nadiad, but if it is considered by the Government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public safety, I claim that no case has been made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Nadiad and the landowners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Barejadi pay for it. It is not the payment that wounds,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>unmerited slur cast upon men without being heard.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30-8-1919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THE PRESS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my misfortune from time to time to report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deaths of Indians who have worked for and served India in far-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South Africa. One of the ablest of them, a cable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 tells me, has just departed this life. His name was Dawood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Mahomed. Mr. Dawood Mahomed rose from the ranks.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any English education. I am not sure that he passed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two standards in a vernacular school in India.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versatile ability and perseverance gave him such a wonderful grasp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languages without any book-learning whatsoever,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him hold discourse with people in Tamil, Hindi, Creole,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French, Dutch and English, besides his mother tongue, Gujarati.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wit made him a popular speaker. He was as keen a politician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merchant. And when the critical moment for decision came,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threw in his lot with the South African civil resisters, crossed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 and together with other merchants of note presented himself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</w:t>
      </w:r>
      <w:r>
        <w:rPr>
          <w:rFonts w:ascii="Times" w:hAnsi="Times" w:eastAsia="Times"/>
          <w:b w:val="0"/>
          <w:i w:val="0"/>
          <w:color w:val="000000"/>
          <w:sz w:val="22"/>
        </w:rPr>
        <w:t>for arrest for crossing the sacred border of the Transvaal.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carried on an extensive business with European business houses, he</w:t>
      </w:r>
    </w:p>
    <w:p>
      <w:pPr>
        <w:autoSpaceDN w:val="0"/>
        <w:autoSpaceDE w:val="0"/>
        <w:widowControl/>
        <w:spacing w:line="240" w:lineRule="exact" w:before="3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Late Mr. Hoosen Dawad”, 24-9-1913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well known to many Europeans and, owing to his great 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commanded their respect. And I am happy to be able to testify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him, who was used to a luxurious life and who was at the time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old, to have risked imprisonment for the sake of conscience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which raised him still further in the estimation of his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friends rather than otherwise. It was a privilege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men in South Africa drawn from the commercial class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of their time, their money and even voluntarily risking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freedom, by undergoing imprisonment, and property.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Dawood Mohomed was one of the best among these. He was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Natal Indian Congress for a number of years and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all over South Africa. In my humble opinion, though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him not, she has every reason to be proud of having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Dawood Mahomed. Indians in South Africa badly needed his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moment. They are the poorer for Mr. Dawood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Mahomed’s death and, may I add, poorer also for the death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statesman, General Botha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The duty of India is, therefore,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to see that the interests of her sons struggling for freedom </w:t>
      </w:r>
      <w:r>
        <w:rPr>
          <w:rFonts w:ascii="Times" w:hAnsi="Times" w:eastAsia="Times"/>
          <w:b w:val="0"/>
          <w:i w:val="0"/>
          <w:color w:val="000000"/>
          <w:sz w:val="22"/>
        </w:rPr>
        <w:t>are fully protected.</w:t>
      </w:r>
    </w:p>
    <w:p>
      <w:pPr>
        <w:autoSpaceDN w:val="0"/>
        <w:autoSpaceDE w:val="0"/>
        <w:widowControl/>
        <w:spacing w:line="220" w:lineRule="exact" w:before="8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253. SPEECH AT WOMEN’S MEETING, DOHAD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1919</w:t>
      </w:r>
    </w:p>
    <w:p>
      <w:pPr>
        <w:autoSpaceDN w:val="0"/>
        <w:autoSpaceDE w:val="0"/>
        <w:widowControl/>
        <w:spacing w:line="240" w:lineRule="exact" w:before="11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afternoon, Mr. Gandhi addressed a meting of women on swadeshi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importance of hand-spinning. Hundreds of women attended the meeting.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is the gist of Mr. Gandhi’s address: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of dharma is in the hands of women as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too much engrossed in worldly cares, often forget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neglect it. It is for the women to protect it as dearly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Hence, I have ever believed that the salvation of India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elevation of her women. Swadeshi is a great dharma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forsaken by most of the women of Gujarat. None who neglects a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 can serve a distant man. He who serves his neighbour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Prime Minister of the Union of South Africa (1910-19) he passed away on </w:t>
      </w:r>
      <w:r>
        <w:rPr>
          <w:rFonts w:ascii="Times" w:hAnsi="Times" w:eastAsia="Times"/>
          <w:b w:val="0"/>
          <w:i w:val="0"/>
          <w:color w:val="000000"/>
          <w:sz w:val="18"/>
        </w:rPr>
        <w:t>August 28.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principal towns of the Panch Mahals, a district in Gujarat.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the world. It is irreligious to neglect our own artisans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the foreign ones. For a century we have been guilty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through the stress of various circumstances. As a result,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our own artisans of crores of rupees and transferred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foreign hands. And hence it is that India is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starvation. Our greatest needs are only two, viz., food and colthing.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the food we eat is produced in out own country.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that we wear comes mostly from foreign countries. As a result,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sent away sixty crores of rupees last year to foreign countries.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of great shame. It is our duty to be free from this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easiest way to do so is to do exactly as we did a hundred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Women should mainly take to spinning, while men must weave.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met hundreds of women since the launching of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and some of them have told  me that they used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or that their mothers did so. My own mother used to spin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wear coarse cloth, though she could afford to purchase finer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 did so simply out of love of it. Spinning was not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mean occupation. Even queens in royal families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out of pure love of it or out of fellow-feeling. It behoves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in Dohad to revive that ancient and holy art. I do not ask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woman should give up her own present honest calling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spinning. What I say is that as spinning is a simple and beautiful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be learnt easily, it can be taken up and left off at will.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sisters do a little spinning in their leisure hours, they can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income of their own, and give an impetus  to a most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handicraft. In order to spread widely the gospel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women’s earnestness is very essential. Everyone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decide henceforth to wear swadeshi clothes. To spin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quantity of yarn at least for the sake of your country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net resolve. If the women of Dohad would but make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minds, all their clothing could be obtained from Dohad itself.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 the people of Dohad will be free from the trouble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importing cloth from abroad but most of the money they spend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will flow into the pockets of the women and weavers of Dohad.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requires some little sacrifice to bring about this result. We shall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at least, to rest content with coarse cloth woven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 and be thankful to God, and banishing all idleness,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 wheel in our moments of leisure. I hope that every woman </w:t>
      </w:r>
      <w:r>
        <w:rPr>
          <w:rFonts w:ascii="Times" w:hAnsi="Times" w:eastAsia="Times"/>
          <w:b w:val="0"/>
          <w:i w:val="0"/>
          <w:color w:val="000000"/>
          <w:sz w:val="22"/>
        </w:rPr>
        <w:t>will be interested in this work.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close of the meeting, many women expressed a desire to begin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spinning immediately and some who knew that art volunteered to teach it to the new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aspirants.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10-9-1919</w:t>
      </w:r>
    </w:p>
    <w:p>
      <w:pPr>
        <w:autoSpaceDN w:val="0"/>
        <w:autoSpaceDE w:val="0"/>
        <w:widowControl/>
        <w:spacing w:line="292" w:lineRule="exact" w:before="5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254. SPEECH AT WEAVERS’ MEETING, DOHAD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1919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pained to see [some]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brothers [standing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others]. I have studied Hindu religion [according]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lights and I try to carry out its principles so far as I can.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nation can really progress without religion. But I cannot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any religion in regarding it a sin to touch any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To me even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pollution to touch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of God is sinful. To me it is the height of irreligion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every custom as part and parcel of religion. Customs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or bad. I think it to be a bad custom not to touch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thinking would show that it is improper not to touch them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score of their occupation. If their occupation is dishonourable,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leave it off. If it is a sin to sweep our latrines, have done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imagine the plight of your town under that circumstance.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removes the excreta of her child, she does it with pleasure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it to be her duty. And all of us bow to our mothers.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language of exaggeration when I say that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people, that they eat meat and drink, I may say that we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who do such things, and that we do not refuse to associate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who are dirtier than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prejudice of untouchability on a level with food and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based on caste distinctions. The latter is a matter admitting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differences of opinion. For it is a question of choice.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subscribe to promiscuous inter-dining and intermarriage.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regard any of God’s creatures as untouchable appears to me to </w:t>
      </w:r>
      <w:r>
        <w:rPr>
          <w:rFonts w:ascii="Times" w:hAnsi="Times" w:eastAsia="Times"/>
          <w:b w:val="0"/>
          <w:i w:val="0"/>
          <w:color w:val="000000"/>
          <w:sz w:val="22"/>
        </w:rPr>
        <w:t>be a sin. I wish that the Hindus of Dohad may be free from this sin.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afternoon, Gandhiji addressed a meeting of weavers who had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Mewar and settled there. The audience included a number of Mohammedans and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Words in square brackets are supplied from the report of the speech in </w:t>
      </w:r>
      <w:r>
        <w:rPr>
          <w:rFonts w:ascii="Times" w:hAnsi="Times" w:eastAsia="Times"/>
          <w:b w:val="0"/>
          <w:i/>
          <w:color w:val="000000"/>
          <w:sz w:val="18"/>
        </w:rPr>
        <w:t>Navavivan</w:t>
      </w:r>
      <w:r>
        <w:rPr>
          <w:rFonts w:ascii="Times" w:hAnsi="Times" w:eastAsia="Times"/>
          <w:b w:val="0"/>
          <w:i w:val="0"/>
          <w:color w:val="000000"/>
          <w:sz w:val="18"/>
        </w:rPr>
        <w:t>, 7-9-1919.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 the “last-born”, the “untouchables”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also some Mussulman brethren before me. Both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(meaning Hindus and Mohammedans) are one. We have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joys and common sorrows. There can be no cause for strife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Hindus cannot do without Mussulmans nor can Mussulmans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Hindus. That is our experience. If a feeling of only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 is created, the feeling of bitterness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will automatically vanish. Hindus should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Mussulmans and Mussulmans, of the Hindus. That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owe to ourselves. Both the questions-that of the suppressed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Hindu-Moslem unity-come under swadeshi which says, “Thou </w:t>
      </w:r>
      <w:r>
        <w:rPr>
          <w:rFonts w:ascii="Times" w:hAnsi="Times" w:eastAsia="Times"/>
          <w:b w:val="0"/>
          <w:i w:val="0"/>
          <w:color w:val="000000"/>
          <w:sz w:val="22"/>
        </w:rPr>
        <w:t>shalt serve thy neighbours first.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really speaking, I have made digression, though advisedly.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my main work lies in the propagation of swadeshi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cloth. We are never going to be economically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accepting swadeshism in its fulness. The old craft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vanished from Dohad. It can still boast of clever men and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skilful artisans. You can prepare the cloth that you want with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I hope you will do it. I have held conversation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weavers. They have already pledged themselves to weave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I am sure that they will make good their pledge.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nobler than that the weavers of Dohad should weave the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Dohad and the people of Dohad should put on that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cloth?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10-9-1919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SPEECH AT MEETING OF ANTYAJAS, DOHAD</w:t>
      </w:r>
    </w:p>
    <w:p>
      <w:pPr>
        <w:autoSpaceDN w:val="0"/>
        <w:autoSpaceDE w:val="0"/>
        <w:widowControl/>
        <w:spacing w:line="270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1919</w:t>
      </w:r>
    </w:p>
    <w:p>
      <w:pPr>
        <w:autoSpaceDN w:val="0"/>
        <w:autoSpaceDE w:val="0"/>
        <w:widowControl/>
        <w:spacing w:line="240" w:lineRule="exact" w:before="11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words of Mr. Gandhi on the matter of untouchability went deep into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hearts of the people. Brahmins, Vaisyas and Mussulmans all filled up the </w:t>
      </w:r>
      <w:r>
        <w:rPr>
          <w:rFonts w:ascii="Times" w:hAnsi="Times" w:eastAsia="Times"/>
          <w:b w:val="0"/>
          <w:i/>
          <w:color w:val="000000"/>
          <w:sz w:val="18"/>
        </w:rPr>
        <w:t>Antyaja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quarters before. Mr. Gandhi reached there and were sitting cheek by jowl. All the cloth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woven by the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exhibited in a picturesque manner. The following is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substance of the address delivered at the </w:t>
      </w:r>
      <w:r>
        <w:rPr>
          <w:rFonts w:ascii="Times" w:hAnsi="Times" w:eastAsia="Times"/>
          <w:b w:val="0"/>
          <w:i/>
          <w:color w:val="000000"/>
          <w:sz w:val="18"/>
        </w:rPr>
        <w:t>Antyaja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quarters.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immensely pleased whenever I come in contact with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member or get an opportunity of visiting them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It has been my custom to practise what I believe. Hence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contact with and touch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me an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lesson. It is my request to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keep patience.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is changing, though slowly but steadily. Even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510" w:val="left"/>
          <w:tab w:pos="5450" w:val="left"/>
          <w:tab w:pos="61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Hindus have begun to realize the sin of untouchability,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probable that this sin will not last long. I also wish that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make great efforts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shortcomings. When I was at Godhra last year,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their habit of drinking. I also wish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will follow suit. It is my hope that all of you will evince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for weaving and act as you have promised me.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the way of weaving hand-spun yarn, but if you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with patience undismayed by failures, I feel sure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own condition as well as that of your country. Mr.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 Desai, the well-known merchant of your place, has consented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you with hand-spun yarn. He will buy up the cloth woven by </w:t>
      </w:r>
      <w:r>
        <w:rPr>
          <w:rFonts w:ascii="Times" w:hAnsi="Times" w:eastAsia="Times"/>
          <w:b w:val="0"/>
          <w:i w:val="0"/>
          <w:color w:val="000000"/>
          <w:sz w:val="22"/>
        </w:rPr>
        <w:t>you at a reasonable price.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Bhadarva Sud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a postcard. Do the needful about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 Shuklaji’s letter. Please send him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being sent at my behest. Ask him if he would like to be a </w:t>
      </w:r>
      <w:r>
        <w:rPr>
          <w:rFonts w:ascii="Times" w:hAnsi="Times" w:eastAsia="Times"/>
          <w:b w:val="0"/>
          <w:i w:val="0"/>
          <w:color w:val="000000"/>
          <w:sz w:val="22"/>
        </w:rPr>
        <w:t>subscriber. Write the letter only in Hindi. Have the Hindi corrected.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at Dahod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wonderful. Why should Taramati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out to teach as Durgabehn does? It is greatly desirable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should engage themselves in such altruistic activities. If you </w:t>
      </w:r>
      <w:r>
        <w:rPr>
          <w:rFonts w:ascii="Times" w:hAnsi="Times" w:eastAsia="Times"/>
          <w:b w:val="0"/>
          <w:i w:val="0"/>
          <w:color w:val="000000"/>
          <w:sz w:val="22"/>
        </w:rPr>
        <w:t>take up the idea, gradually Taramati too will accept it mentally.</w:t>
      </w:r>
    </w:p>
    <w:p>
      <w:pPr>
        <w:autoSpaceDN w:val="0"/>
        <w:autoSpaceDE w:val="0"/>
        <w:widowControl/>
        <w:spacing w:line="220" w:lineRule="exact" w:before="12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from the Swadeshi Store has not yet sent the amount in </w:t>
      </w:r>
      <w:r>
        <w:rPr>
          <w:rFonts w:ascii="Times" w:hAnsi="Times" w:eastAsia="Times"/>
          <w:b w:val="0"/>
          <w:i w:val="0"/>
          <w:color w:val="000000"/>
          <w:sz w:val="22"/>
        </w:rPr>
        <w:t>balance. Go there and check. Nearly Rs. 2,000 is due.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6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contents. Monday after August 31 fell on September 1.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31, 1919;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Women’s Meeting, Dohad”, 31-8-1919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VICTIMS, NOT GUILTY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will recall our Lahore correspondent’s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Ramnager cases. I have a file of papers in these cases,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unprepared to discuss them until I got at least the text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judgement. This is not before the readers. The able petition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Lala Karamchand…not the same as the lad Karamchand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be hanged…presented by his old mother Ganga 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in the graphic language of his son Devidas’s letter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in the case are ‘victims, not guilty’. If the simple narrative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Karamchand’s son be true, and I think there is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its accuracy, the whole proceedings were a farce. They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constituted not a legal trial but a mockery of it. The accused,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in number, were all tried together, the trial was finished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during which altogether 150 defence witnesses were examined,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 were not informed of the charge against them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mouths of the prosecution witnesses. How the judge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so many witnesses in a day passes comprehension.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applications copy of notes of evidence or of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accused is not furnished. The only inference is that no notes </w:t>
      </w:r>
      <w:r>
        <w:rPr>
          <w:rFonts w:ascii="Times" w:hAnsi="Times" w:eastAsia="Times"/>
          <w:b w:val="0"/>
          <w:i w:val="0"/>
          <w:color w:val="000000"/>
          <w:sz w:val="22"/>
        </w:rPr>
        <w:t>were kept.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were these cases rushed so? The accused were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days after the alleged offence. Order was completely restored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Punjab by that time. The trial took place on the 22nd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five weeks after the alleged offence. There was no occasion, </w:t>
      </w:r>
      <w:r>
        <w:rPr>
          <w:rFonts w:ascii="Times" w:hAnsi="Times" w:eastAsia="Times"/>
          <w:b w:val="0"/>
          <w:i w:val="0"/>
          <w:color w:val="000000"/>
          <w:sz w:val="22"/>
        </w:rPr>
        <w:t>then, for indecently rushing through the trial.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17th April, a police officer notes in his diary that all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quiet, save that there was a partial hartal. It is rightly suggested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that mention would surely have been made in the diary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offence. The offence alleged is not such as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in secret. It is stated to have been openly committed.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there is enough to throw doubt on the prosecution story.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Judge had no doubt about it!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the prosecution is varied from time to time.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maunds of fuel said to have been required for burning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>effigy became reduced to a few straws!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best all but one of the accused appear to have been mere </w:t>
      </w:r>
      <w:r>
        <w:rPr>
          <w:rFonts w:ascii="Times" w:hAnsi="Times" w:eastAsia="Times"/>
          <w:b w:val="0"/>
          <w:i w:val="0"/>
          <w:color w:val="000000"/>
          <w:sz w:val="22"/>
        </w:rPr>
        <w:t>spectators.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facts are common to all the accused. I have been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with the papers regarding Lala Daulatram. The facts therein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tally with those furnished in Lala Karmachand’s case.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twenty-eight innocent men have been ignorantly </w:t>
      </w:r>
      <w:r>
        <w:rPr>
          <w:rFonts w:ascii="Times" w:hAnsi="Times" w:eastAsia="Times"/>
          <w:b w:val="0"/>
          <w:i w:val="0"/>
          <w:color w:val="000000"/>
          <w:sz w:val="22"/>
        </w:rPr>
        <w:t>condemned. They should be set free.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Karamchand is an old retired servant. He has never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politics. For years past, he has been passing his time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Ramnagar and Hardwar, devoting it to religious pursuits.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Daulatram is the son of one who has rendered meritorious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for a long period. In fact, the whole family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official class. It is cruel to think that such 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so shamelessly punished.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judgement is self-condemned. It breathes vindictiveness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anger. The rejection of the defence evidence, the explaining away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 points in the prosecution, the punishment of solitary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confinement, the heavy fines point unmistakably to loss of balance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unfitness to judge. The cases are now before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Let him do unto these humble men even as he would wish to </w:t>
      </w:r>
      <w:r>
        <w:rPr>
          <w:rFonts w:ascii="Times" w:hAnsi="Times" w:eastAsia="Times"/>
          <w:b w:val="0"/>
          <w:i w:val="0"/>
          <w:color w:val="000000"/>
          <w:sz w:val="22"/>
        </w:rPr>
        <w:t>be done unto himself, if he were in their place.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3-9-1919</w:t>
      </w:r>
    </w:p>
    <w:p>
      <w:pPr>
        <w:autoSpaceDN w:val="0"/>
        <w:autoSpaceDE w:val="0"/>
        <w:widowControl/>
        <w:spacing w:line="292" w:lineRule="exact" w:before="450" w:after="0"/>
        <w:ind w:left="0" w:right="18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258. DR. SATYAPAL’S CASE</w:t>
      </w:r>
    </w:p>
    <w:p>
      <w:pPr>
        <w:autoSpaceDN w:val="0"/>
        <w:tabs>
          <w:tab w:pos="550" w:val="left"/>
          <w:tab w:pos="810" w:val="left"/>
          <w:tab w:pos="3310" w:val="left"/>
          <w:tab w:pos="3830" w:val="left"/>
          <w:tab w:pos="4870" w:val="left"/>
          <w:tab w:pos="5330" w:val="left"/>
          <w:tab w:pos="6070" w:val="left"/>
        </w:tabs>
        <w:autoSpaceDE w:val="0"/>
        <w:widowControl/>
        <w:spacing w:line="260" w:lineRule="exact" w:before="1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Satyapal’s statement, which is published in another column,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what a gross injustice has been done in his case as in that of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Kitchlew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had to be absolved from any participation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that occurred after their arrest. What violence there ever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Amritsar took place after they were arrested. They were,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of all sorts of things which they had never done, of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never made. Dr. Satyapal’s clear, emphatic and courageous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is a categorical denial of the whole string of charge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shows clearly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incorrectly reported by the C.I.D. officials, and that every time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spoke, he preached the gospel of truth and non-violence,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unceasingly warned the people against losing their temper and going </w:t>
      </w:r>
      <w:r>
        <w:rPr>
          <w:rFonts w:ascii="Times" w:hAnsi="Times" w:eastAsia="Times"/>
          <w:b w:val="0"/>
          <w:i w:val="0"/>
          <w:color w:val="000000"/>
          <w:sz w:val="22"/>
        </w:rPr>
        <w:t>in for any excesses.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Saifuddin Kitchlew (1887-1963); Barrister and Congress leader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Punjab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35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refrained from printing a spirited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me by Dr. Satyapal’s father in which he gives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of the case. I cannot, however, resist the temptation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quoting some of the facts stated in it. For instance, he says :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first, it was not the intention of the Government to prosecute Drs. Ktchlew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Satyapal who had been deported on the 10th April and, therefore, his (the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approver’s) confessional statement before the Magistrate of Amritsar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incriminate them. But as soon as there was a change in the intention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an additional statement by way of an ‘improvement’ was </w:t>
      </w:r>
      <w:r>
        <w:rPr>
          <w:rFonts w:ascii="Times" w:hAnsi="Times" w:eastAsia="Times"/>
          <w:b w:val="0"/>
          <w:i w:val="0"/>
          <w:color w:val="000000"/>
          <w:sz w:val="18"/>
        </w:rPr>
        <w:t>obtained which implicated both of these gentlemen.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allegation is true, it is a severe reflection on the methods </w:t>
      </w:r>
      <w:r>
        <w:rPr>
          <w:rFonts w:ascii="Times" w:hAnsi="Times" w:eastAsia="Times"/>
          <w:b w:val="0"/>
          <w:i w:val="0"/>
          <w:color w:val="000000"/>
          <w:sz w:val="22"/>
        </w:rPr>
        <w:t>of [the] prosecution and it vitiates the whole of the proceedings.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Again, this letter says 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Satyapal was restricted from public speaking, etc., on the 29th March.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Commissioners have sentenced him to transportation for life on the 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a member of conspiracy formed for disseminating sedition. 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curious to the highest degree that he did not even attend the meeting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>30th March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>not to say of his having addressed the meeting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held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judges, and it is the meeting in which sedition has been said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disseminated in pursuance of that conspiracy.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Dr. Satyapal signed the handbill convening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that was held on 30th March. That was on the 28th March.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there was any conspiracy, it became one not on the 28th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30th. A platform ticket agitation carried on by Dr. Satyapal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and February last was shamelessly brought into the trial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him, an agitation that was entirely harmless and successful,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about which Dr. Satyapal even received thanks from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concludes :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your information I may mention that Dr. Satyapal offered himself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service in 1915 and was granted a temporary commission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lieutenant, I.M.S. He was posted at Aden where, under very trying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he worked for one year to the satisfaction of his superior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who gave him eulogizing testimonials at the time of his departure.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1918 he again volunteered for service but the arrangement fell through.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influenza and malaria epidemics he did his level best in his humble way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mitigate the suffering of his fellow-townsmen, and was awarded non-official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sanads. It is indeed a befitting sequel to be convicted under section 124A after </w:t>
      </w:r>
      <w:r>
        <w:rPr>
          <w:rFonts w:ascii="Times" w:hAnsi="Times" w:eastAsia="Times"/>
          <w:b w:val="0"/>
          <w:i w:val="0"/>
          <w:color w:val="000000"/>
          <w:sz w:val="18"/>
        </w:rPr>
        <w:t>such a record of services to the Government and public both.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observed, the Lahore and Amritsar cases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cases in which a commutation can carry any merit or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It is not mercy that the distinguished accused ask for.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that they seek and on which public must insist. Reduction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sentences is a blind, however unintended it may be. It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lull the public to sleep. There can be no contentment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complete and honourable discharge for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>Lahore and Amritsar.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Bhadrapad Sud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3,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wish you would make it a habit to go for </w:t>
      </w:r>
      <w:r>
        <w:rPr>
          <w:rFonts w:ascii="Times" w:hAnsi="Times" w:eastAsia="Times"/>
          <w:b w:val="0"/>
          <w:i w:val="0"/>
          <w:color w:val="000000"/>
          <w:sz w:val="22"/>
        </w:rPr>
        <w:t>walks both morning and evening. Drag Mahadev also along with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Taramati is exaggerated. Even so,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nurse the idea, it may bear fruit some day. Ignorance too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darkness. It is a kind of untruth. Hence, it cannot persist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truth. Because of your persevering care Anand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spinning and Taramati is spinning beautifully. I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some suggestions. You should only act upon those that are </w:t>
      </w:r>
      <w:r>
        <w:rPr>
          <w:rFonts w:ascii="Times" w:hAnsi="Times" w:eastAsia="Times"/>
          <w:b w:val="0"/>
          <w:i w:val="0"/>
          <w:color w:val="000000"/>
          <w:sz w:val="22"/>
        </w:rPr>
        <w:t>practicable.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Anandanand has not come even today. It is most bewildering.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20" w:lineRule="exact" w:before="2320" w:after="0"/>
        <w:ind w:left="59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Bapuni Prasadi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INDIANS IN SOUTH AFRICA</w:t>
      </w:r>
    </w:p>
    <w:p>
      <w:pPr>
        <w:autoSpaceDN w:val="0"/>
        <w:autoSpaceDE w:val="0"/>
        <w:widowControl/>
        <w:spacing w:line="26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Montagu’s reply to the deputations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waited on him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question is reassuring so far as it goes.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matterfor great satisfaction that he will secure Indian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Commission, provided, of course, that that representation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to that of the anti-Asiatic party and provided further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has no power to diminish the existing rights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provided further that the Asiatic Bill just passed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abeyance and that the Commission is given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its withdrawal. The resolution of the managing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Imperial Indian Citizenship Association published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>column runs along the lines suggested by us.</w:t>
      </w:r>
    </w:p>
    <w:p>
      <w:pPr>
        <w:autoSpaceDN w:val="0"/>
        <w:tabs>
          <w:tab w:pos="550" w:val="left"/>
          <w:tab w:pos="4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promises, considerations of equity and justice,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exemplary conduct of the Indian settlers of South Africa,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late South Africa war, at the time of the Zulu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 and the European war, make an overwhelming case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diminution of existing rights. The Commission, in order to be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effective, can only contemplate the relaxation, if not total removal,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restrictions for which the justification is the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only against Indians on the part of the European traders.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such unreasoning prejudice may be pleaded as a cause is a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government that is inefficient and corrupt.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be truly Imperial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under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be they ever so rare, powers of effective intervention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protection of weaker interests. It is therefore not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public opinion to accept Mr. Montagu’s dictum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of the veto is politically unfeasible. The veto is not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check but, in exceptional cases, it must prove a very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tangible check upon excesses and upon injustice. The Empire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together must have some basic principles from which no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depart. If Mr. Montagu is convinced, as he apparently is,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of the Asiatic Act and of its controverting the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Constitution, where is the difficulty about vetoing the Act?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that can happen is that South Africa may secede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Imperial partnership. Surely it were a thousand times better that South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led by Surendranath Banerjea, on August 28;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Africa”, 7-9-1919.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should cease to be a member of the Empire than that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and undermine the whole of the Imperial fabric. It is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that the Empire has fewer partners than there are,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together in the same upward direction than that it should,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coquetting with legalized confiscations and such other immoralities,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sow the seeds of its own disruption. And, after all, selfishness, 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injustice are handmaids of cowardice. There is no reason to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wholesome and timely exercise of the Royal veto will create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stir in South Africa. The late Sir Henry Parkes,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serves me right, did issue a threat of secession 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 when the late Mr. Chamberlain dared to veto the Australian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Restriction Act containing a racial bar.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free to confess that so long as milder measures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the extreme remedy of vetoing ought not to be applied.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like a strong blister causing great though momentary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pain, and, therefore, to be sparingly used. The proposed Commission,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 strong Indian representation upon it, should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enough for the purpose to be attained. The thing,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is to concentrate public opinion upon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and a proper safeguarding reference under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act.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great relief to find Mr. Montagu not falling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Reciprocity trap prepared by Sir William Meyer, let me hope,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moment. I am sorry Mr. Banerjea so easily fell into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murdering the language to use so good a word as reciprocity for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 cause as the one under notice. If we must go in for a bad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at least recognize it by its correct name which is retaliation.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do not believe in retaliation at all. It always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returns with redoubled force on the retaliator. But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</w:t>
      </w:r>
      <w:r>
        <w:rPr>
          <w:rFonts w:ascii="Times" w:hAnsi="Times" w:eastAsia="Times"/>
          <w:b w:val="0"/>
          <w:i/>
          <w:color w:val="000000"/>
          <w:sz w:val="22"/>
        </w:rPr>
        <w:t>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rendering signal service to the 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 South Africa, very rightly points out, retaliation </w:t>
      </w:r>
      <w:r>
        <w:rPr>
          <w:rFonts w:ascii="Times" w:hAnsi="Times" w:eastAsia="Times"/>
          <w:b w:val="0"/>
          <w:i w:val="0"/>
          <w:color w:val="000000"/>
          <w:sz w:val="22"/>
        </w:rPr>
        <w:t>miscalled reciprocity can serve no earthly purpose in the present case.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“Its main objection is its utter futility,” and if we ever embark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unpractical method, it will be hailed with satisfaction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anti-Asiatic party in South Africa, and we shall be cursed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fifty thousand Indians whose very existence is at stake.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retaliate when the stake is good. It is terrible to think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men and women who constitute the stake. What comfort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to our countrymen in South Africa for India to be able to send to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a few tons of coal and to shut the gates of India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a stray South African tourist as against the banishment—for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virtually the goal of the anti-Asiatic party—of a hundred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thousand Indian settlers, or at least their reduction to helotry.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was stated by the late Sir William Wilson Hunter in clear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unmistakable language in 1896 or ‘95. Writing on this very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Indians in South Africa, he said, are they or not to enjoy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status of British citizens in His Majesty’s Dominions?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by the make-shift of retaliation or reciprocity by whatever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recognized. It can only be solved by correct statesmanship and </w:t>
      </w:r>
      <w:r>
        <w:rPr>
          <w:rFonts w:ascii="Times" w:hAnsi="Times" w:eastAsia="Times"/>
          <w:b w:val="0"/>
          <w:i w:val="0"/>
          <w:color w:val="000000"/>
          <w:sz w:val="22"/>
        </w:rPr>
        <w:t>correct conduct on our part.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THE PRESS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1919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BOMBAY CHRONICLE</w:t>
      </w:r>
    </w:p>
    <w:p>
      <w:pPr>
        <w:autoSpaceDN w:val="0"/>
        <w:autoSpaceDE w:val="0"/>
        <w:widowControl/>
        <w:spacing w:line="212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privilege of being a guest of Maulana Abdul Bari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of Firangi Mahal some time ago. We on this side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barring the Mohammedans, know little of this great and good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one of the foremost religious preceptors in Islam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followers all over India. His unassuming and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turns his opponents into friends when they begin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and I discussed many problems of mutual interest,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which I told him that so far as I could interpret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 had no doubt that it would be solidly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 in the very difficult task of securing justice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Turkish claims, difficult because the question was burdened with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European complications that the Allied Powers might in a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fail to decide it on grounds of justice alone. He said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calm deliberation, but without any hesitation, “If we do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do justice to you, Hindus, I for one cannot claim nor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for my fellow-religionists your active help.” I said, “Surely,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for one moment consider that I have spoken in any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bargaining. The question that is behind the thought you have just now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expressed, viz., that of cow-killing, can be decided on its own merits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await solution, for the ripening of true friendship between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an impartial discussion.” He immediately intervened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had finished the sentence and said, “Please excuse me.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help, because our cause is just and because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the same soil, and not because you want any </w:t>
      </w:r>
      <w:r>
        <w:rPr>
          <w:rFonts w:ascii="Times" w:hAnsi="Times" w:eastAsia="Times"/>
          <w:b w:val="0"/>
          <w:i/>
          <w:color w:val="000000"/>
          <w:sz w:val="22"/>
        </w:rPr>
        <w:t>quid pro quo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we not owe a duty to ourselves? Islam will fall to pieces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takes and never gives. It must be faithful above all.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nobilityof our creed (he used the expression </w:t>
      </w:r>
      <w:r>
        <w:rPr>
          <w:rFonts w:ascii="Times" w:hAnsi="Times" w:eastAsia="Times"/>
          <w:b w:val="0"/>
          <w:i/>
          <w:color w:val="000000"/>
          <w:sz w:val="22"/>
        </w:rPr>
        <w:t>khandani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requires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strictly just to our neighbours. Here it is a question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The Hindus will judge our faith, and rightly, by our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them. That is why I say: if we take from you, we must give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you.” I have only given the tiniest bit of the wonderful conversation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with a priest who combines in him learning, true wisdom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The Maulana has been true to his word. I know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conversation, he has been preaching amongst his followers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the necessity of abstention from cow-killing and today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one of the most sacred of Islam, he has thought of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>and sent me the following telegram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celebration of Hindu-Muslim unity no cow sacrifices in Firangi Mahal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 Bakrid—Abdul Bari.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which I have sent the following reply: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Delighted with your great act of renunciation. Pray, accept Id Mubarak.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to God that all of us, Hindus, Mohmmedans, Christians,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Jews, belonging to all races, have the same virtue of charity,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justness and breadth of vision. The world will surely be the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20" w:lineRule="exact" w:before="86" w:after="20"/>
        <w:ind w:left="0" w:right="3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3714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9-9-1919</w:t>
            </w:r>
          </w:p>
          <w:p>
            <w:pPr>
              <w:autoSpaceDN w:val="0"/>
              <w:autoSpaceDE w:val="0"/>
              <w:widowControl/>
              <w:spacing w:line="240" w:lineRule="exact" w:before="28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18 : 1 MAY, 1919 - 28 SEPTEMBER, 1919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  <w:p>
            <w:pPr>
              <w:autoSpaceDN w:val="0"/>
              <w:autoSpaceDE w:val="0"/>
              <w:widowControl/>
              <w:spacing w:line="294" w:lineRule="exact" w:before="31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262. TELEGRAM TO P.S. TO VICEROY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15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14"/>
        <w:gridCol w:w="1314"/>
        <w:gridCol w:w="1314"/>
        <w:gridCol w:w="1314"/>
        <w:gridCol w:w="1314"/>
      </w:tblGrid>
      <w:tr>
        <w:trPr>
          <w:trHeight w:hRule="exact" w:val="29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DOES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REFERENCE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DISTURBANCES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COMMISSIONERS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INCLUDE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POWER      INVESTIGATE     JUDGMENT        AND     RECOMMEND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CANCELLATION      OR     REVISION        OF         SENTANCES.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Government Records</w:t>
      </w:r>
    </w:p>
    <w:p>
      <w:pPr>
        <w:autoSpaceDN w:val="0"/>
        <w:autoSpaceDE w:val="0"/>
        <w:widowControl/>
        <w:spacing w:line="292" w:lineRule="exact" w:before="362" w:after="0"/>
        <w:ind w:left="0" w:right="25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263. OUR AIM</w:t>
      </w:r>
    </w:p>
    <w:p>
      <w:pPr>
        <w:autoSpaceDN w:val="0"/>
        <w:autoSpaceDE w:val="0"/>
        <w:widowControl/>
        <w:spacing w:line="28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undertook to supervise the editing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to my friends and me whether it would not be more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run a Gujarati newspaper than to spend my time on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Engish articles, revising them, thinking over them and summarizing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 more important question, however, was…how could I serve </w:t>
      </w:r>
      <w:r>
        <w:rPr>
          <w:rFonts w:ascii="Times" w:hAnsi="Times" w:eastAsia="Times"/>
          <w:b w:val="0"/>
          <w:i w:val="0"/>
          <w:color w:val="000000"/>
          <w:sz w:val="22"/>
        </w:rPr>
        <w:t>India best?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then that it was clearly my duty to continue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 can use my knowledge of English for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But my friends felt, and so did I, that it was necessary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run a Gujarati paper as well. Favourable circumstances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 have owned a press. I ran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I did not allow myself to be known as its editor.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occasion when I appear in public as an editor.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it, but I am nervous. I am fully aware of the responsibility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undertaking. This is not South Africa. There I used to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somehow. But here? There is no lack of newspapers. Of writers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many. My command of the language is severely limited.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stayed out of India for twenty years, my information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problems is bound to be inadequate. This is no mere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of modesty but a vivid picture of my condition.</w:t>
      </w:r>
    </w:p>
    <w:p>
      <w:pPr>
        <w:autoSpaceDN w:val="0"/>
        <w:autoSpaceDE w:val="0"/>
        <w:widowControl/>
        <w:spacing w:line="220" w:lineRule="exact" w:before="288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Assistant Private Secretary, in his letter of September 7, quoting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above telegram, informed him that it had been transferred to the Home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 of the Government of India for disposal.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1903 to 1914; H.S.L. Polak was the declared editor.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these limitations of mine, I clearly see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give to India which no one else has in equal measure.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much striving I have formulated some principles for my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them into practice. The happiness I have found that way, I think,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seen in others. Many a friend has testified to this.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aspiration to place these principles before India and share my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 with her. A newspaper is one means to that end.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satyagraha is not a mere copy-book maxim :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life. To me nothing but truth has any interest.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country can never benefit by untruth. In any case, I am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view that, even if untruth should seem profitable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being, we must not abandon truth.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 seeker of this truth ever since I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things. I have been trying to practise it for 40 years.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 know that I have not attained perfect harmony in thought, word </w:t>
      </w:r>
      <w:r>
        <w:rPr>
          <w:rFonts w:ascii="Times" w:hAnsi="Times" w:eastAsia="Times"/>
          <w:b w:val="0"/>
          <w:i w:val="0"/>
          <w:color w:val="000000"/>
          <w:sz w:val="22"/>
        </w:rPr>
        <w:t>and deed.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matter, though? The more we strive to realize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ideal, the farther it recedes. To pursue it the more vigorously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object worthy of endeavour. We may stumble and fall, but shall </w:t>
      </w:r>
      <w:r>
        <w:rPr>
          <w:rFonts w:ascii="Times" w:hAnsi="Times" w:eastAsia="Times"/>
          <w:b w:val="0"/>
          <w:i w:val="0"/>
          <w:color w:val="000000"/>
          <w:sz w:val="22"/>
        </w:rPr>
        <w:t>rise again; it should be enough if we did not run away from the battle.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my seeking I have come by innumerable gems,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want to place before India.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intended to be a sort </w:t>
      </w:r>
      <w:r>
        <w:rPr>
          <w:rFonts w:ascii="Times" w:hAnsi="Times" w:eastAsia="Times"/>
          <w:b w:val="0"/>
          <w:i w:val="0"/>
          <w:color w:val="000000"/>
          <w:sz w:val="22"/>
        </w:rPr>
        <w:t>of advertisement for them.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saw, during my pursuit of truth, that it was our duty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obedience to laws. But I also saw, while doing this duty,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equally a duty to disobey a law if it fostered untruth. What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such disobedience take? We should suffer the penalty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law involved in acting according to the truth. This is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civil disobedience. Who is qualified for such  disobedience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law should be considered as fostering untruth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by laying down definite rules. Experience alone will help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decide. For that we need both time and means. Let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</w:t>
      </w:r>
      <w:r>
        <w:rPr>
          <w:rFonts w:ascii="Times" w:hAnsi="Times" w:eastAsia="Times"/>
          <w:b w:val="0"/>
          <w:i w:val="0"/>
          <w:color w:val="000000"/>
          <w:sz w:val="22"/>
        </w:rPr>
        <w:t>the means.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fighting in circumstances none too favourable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 satyagrahis were able to maintain amicable relations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for in satyagraha there is no room for anger or ill will.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effect on the other party, with the result that he harbours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distrust. This ensures mutual respect and amicable relations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parties though they fight.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show with facts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that, in India too, though fighting in regard to matters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differ from the officials, we may still co-operate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>on others.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satyagraha is not limited to the relationship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and the ruled. For social reform, too, it is a priceless weapon,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without a parallel. The condition of women, our many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customs, the difficulties which arise between Hindus and Muslims,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of the “untouchables”—a great many of such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solved in this way.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therefore discuss these </w:t>
      </w:r>
      <w:r>
        <w:rPr>
          <w:rFonts w:ascii="Times" w:hAnsi="Times" w:eastAsia="Times"/>
          <w:b w:val="0"/>
          <w:i w:val="0"/>
          <w:color w:val="000000"/>
          <w:sz w:val="22"/>
        </w:rPr>
        <w:t>matters whenever occasion arises.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 against the Rowlatt Act was an object lesson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Hence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keep it alive before the public.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the Act will be repealed before its time, for I have </w:t>
      </w:r>
      <w:r>
        <w:rPr>
          <w:rFonts w:ascii="Times" w:hAnsi="Times" w:eastAsia="Times"/>
          <w:b w:val="0"/>
          <w:i w:val="0"/>
          <w:color w:val="000000"/>
          <w:sz w:val="22"/>
        </w:rPr>
        <w:t>full faith in truth and in the strength of the satyagrahis.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conviction that India’s economic regeneration lies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swadeshi. Swadeshi promotes dharma. No country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prospered, or ever will, by turning its back on dharma.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work strenuously to propagate the idea of swadeshi.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asks why, if I wished to serve India, I should not pour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my soul through English, I would say in reply that,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by birth and way of life, I can serve India best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identifying myself completely with the life of Gujarat. Even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point of view, I think I can put my gifts to the best use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Gujarat as the main field of my activities. Moreover, to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address my message in English?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take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occasion to show that it is in vain that we are so infatuated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English. I do not mean to say that English has no place at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studies or in our life. I only insist that our present use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>is indiscriminate.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lives in farmers’ huts. The weavers’ skill is a reminder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glory, and so I feel proud in describing myself as a farmer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weaver. I wish to see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reach the farmers and weavers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huts and dwelling. I want it to be in their language. Hence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describe the joys and sorrows of the farmers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others in their language. If the farmers continue to live in fear,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buried under heavy debt, if they are diseased in body, I see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but ruin in store for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always pray to God that in every home women read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will preserve dharma, if not women? What would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fate of the future generation if the women remain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darkness and know nothing about India’s plight?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will, therefore, arouse the women and will try to awaken the </w:t>
      </w:r>
      <w:r>
        <w:rPr>
          <w:rFonts w:ascii="Times" w:hAnsi="Times" w:eastAsia="Times"/>
          <w:b w:val="0"/>
          <w:i w:val="0"/>
          <w:color w:val="000000"/>
          <w:sz w:val="22"/>
        </w:rPr>
        <w:t>men to a sense of their duty towards them.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but a few of my aspirations. To summarize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said, I shall state that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so run as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animosity between the ruler and the ruled is replaced by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distrust between them by trust, that there is unity of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Muslims, that India achieves economic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all over the country, there is nothing but love. The universe </w:t>
      </w:r>
      <w:r>
        <w:rPr>
          <w:rFonts w:ascii="Times" w:hAnsi="Times" w:eastAsia="Times"/>
          <w:b w:val="0"/>
          <w:i w:val="0"/>
          <w:color w:val="000000"/>
          <w:sz w:val="22"/>
        </w:rPr>
        <w:t>exists in love. Even destruction is a preparation for creation.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rather ambitious programme. Maybe. I shall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the assurance in the scripture that no effort in this direction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wasted.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pessimist may ask : can a message of this nature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delivered to an illiterate India, especially when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repressive Press laws in force?   Who does not know from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that love can break the chains of ignorance? Why should love—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truth—ear the Act? The manager, the editor, the assistant editor,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members of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set-up have pledged to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exactly as they see it without fear of the Press Act.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hesitate to say what needs to be said for fear of forfeiting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 or exposing its staff to personal risks. But in telling the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depart from courtesy.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contain no careless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no unnecessary adjective. In fact, truth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embellishment by way of adjectives. The art which lies in a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facts is not to be found in facts disfigured by superfluous </w:t>
      </w:r>
      <w:r>
        <w:rPr>
          <w:rFonts w:ascii="Times" w:hAnsi="Times" w:eastAsia="Times"/>
          <w:b w:val="0"/>
          <w:i w:val="0"/>
          <w:color w:val="000000"/>
          <w:sz w:val="22"/>
        </w:rPr>
        <w:t>adjectives.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pray to God that the mothers and the learned men of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and bless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deserve their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7-9-1919</w:t>
      </w:r>
    </w:p>
    <w:p>
      <w:pPr>
        <w:autoSpaceDN w:val="0"/>
        <w:autoSpaceDE w:val="0"/>
        <w:widowControl/>
        <w:spacing w:line="240" w:lineRule="exact" w:before="17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II, 40.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39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STORY OF KHEDA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many services to his credit, the Hon’ble Mr. Gokuldas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Kahandas Parekh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added one more by writing a note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Government’s reply to Sir Sankaran Nair’s minute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is a long one; we shall therefore content ourselves with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points made by the Hon’ble Mr. Parekh. Sir Sankaran Nair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it was the educated classes and their organ,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been responsible for whatever reforms there had been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relief that the people had succeeded in obtaining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Officials have always accused the educated classes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indiffernt to the condition of the masses and argued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accepted as the leaders of the people. Replying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charge, Sir Sankaran Nair has mentioned the two convincing instances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Champaran and Kheda agitations, showing that in both these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rights had been defended by the educated and that relief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obtained from officials with the utmost difficulty. Replying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points about Kheda, the Government stated that whatever relief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it did on its own, advancing several arguments in proof.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Mr. Parekh’s note is in reply to this. The reader will now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follow the summary below.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In all the districts of Gujarat, except the Panch Mahals,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collection has been ordered at the maximum rate, that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collecting twenty per cent of the average annual </w:t>
      </w:r>
      <w:r>
        <w:rPr>
          <w:rFonts w:ascii="Times" w:hAnsi="Times" w:eastAsia="Times"/>
          <w:b w:val="0"/>
          <w:i w:val="0"/>
          <w:color w:val="000000"/>
          <w:sz w:val="22"/>
        </w:rPr>
        <w:t>produce.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Before 1907, the Government never remitted land revenue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deferred its collection even in bad years. It was after the second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Famine Commissions which were appointed, that is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of 1901, that the Government framed rules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Even this measure of justice was offered after agitation by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During the 1899 famine, there had been many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tyranny of officials in Broach and Surat districts.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was also raised by members in the Bombay Legislature. The</w:t>
      </w:r>
    </w:p>
    <w:p>
      <w:pPr>
        <w:autoSpaceDN w:val="0"/>
        <w:autoSpaceDE w:val="0"/>
        <w:widowControl/>
        <w:spacing w:line="220" w:lineRule="exact" w:before="36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Bombay Legislative Council. Along with Vithalbhai Patel,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interest in moving the Government to adopt a considrate stand on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>of kheda farmers.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“Note on the Kaira Case”, 12-8-1919.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declared the complaints to be unfounded. In the 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gentlemen who had made the complaints toured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and conducted a private inquiry and collected and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evidence. This obliged the Government to order an inquiry.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Maconochie was appointed the inquiry officer and he found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complaints justified. Ultimately the Government was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>notify rules for remission and suspension in 1907.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Bombay Government has stated that no failure of crops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known to have occurred in the years preceding the Kheda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agitation. Citing instances from the Government reports, the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Parekh has shown conclusively that cultivators in Kheda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suffering losses all along from 1911 to 1916. With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reports, he shows that the Government had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pressure on the people, such as the auctioning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cattle and household chattels, to realize land-revenue dues.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Failure of crops was not all that the people of Kheda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bear; the plague and other similar diseases were also endemic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cultivators.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In 1917, excessive rains had damaged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bavta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crops. Subsidiary crops had also been damaged </w:t>
      </w:r>
      <w:r>
        <w:rPr>
          <w:rFonts w:ascii="Times" w:hAnsi="Times" w:eastAsia="Times"/>
          <w:b w:val="0"/>
          <w:i w:val="0"/>
          <w:color w:val="000000"/>
          <w:sz w:val="22"/>
        </w:rPr>
        <w:t>by rats and, at some places, paddy as well.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Hon’ble Mr. Parekh has argued from this that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officers, from the highest to the lowest, take no account of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and do not stop revenue collection even if people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incur debts or sell their cattle in consequence.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8. There are no rules for determining the percentge of the crop-</w:t>
      </w:r>
      <w:r>
        <w:rPr>
          <w:rFonts w:ascii="Times" w:hAnsi="Times" w:eastAsia="Times"/>
          <w:b w:val="0"/>
          <w:i w:val="0"/>
          <w:color w:val="000000"/>
          <w:sz w:val="22"/>
        </w:rPr>
        <w:t>yield; only rough estimates are made.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Because members of the Home Rule League chose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 Government as the servant of the people, they incurred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displeasure of the officials and the latter discounted the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of the people of Kheda, saying that these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magnified by outsiders.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Government note makes it appear that Mr. Parekh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the Hon’ble Mr. Patel had approached the Collector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capacity. The fact is that both of them, being residents of Kheda,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in their capacity as leaders and without fees,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shared the people’s suffering.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 Government’s charges against the Gujarat Sabha were </w:t>
      </w:r>
      <w:r>
        <w:rPr>
          <w:rFonts w:ascii="Times" w:hAnsi="Times" w:eastAsia="Times"/>
          <w:b w:val="0"/>
          <w:i w:val="0"/>
          <w:color w:val="000000"/>
          <w:sz w:val="22"/>
        </w:rPr>
        <w:t>unfounded. The members of the Sabha are respectabe gentlemen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41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fully entitled to work in Kheda. Its sphere of activities is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Gujarat.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view that the Government does a favour every time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suspends land revenue collection is not correct. The basic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suspension were laid down by the Central Government.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framed in keeping with these principles and it is not open </w:t>
      </w:r>
      <w:r>
        <w:rPr>
          <w:rFonts w:ascii="Times" w:hAnsi="Times" w:eastAsia="Times"/>
          <w:b w:val="0"/>
          <w:i w:val="0"/>
          <w:color w:val="000000"/>
          <w:sz w:val="22"/>
        </w:rPr>
        <w:t>to officials to disregard them at will.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It was incumbent on the Bombay Government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 committee following the inquiry by the Hon’ble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Parekh, the Hon’ble Mr. Patel, the Servants of India Society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Gandhi. Its failure to do so is nothing but sheer injustice;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Government not intervened, the people of Kheda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even the relief they got.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Parekh has thus, with unanswerable arguments, lent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to Sir Sankaran Nair’s minute and exposed the fallacies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Government. What is surprising is that, despite the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case, the Government should have clung to it so desperately.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like a coir rope that will not be untwisted even when burnt,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though in the wrong, is not prepared to admit its error, 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 by this refusal the distance between the ruler and the ruled.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7-9-1919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FINE ON NADIAD AND BAREJADI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Banias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Nadiad and the landowners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Barejadi are in trouble. A Government Resolution has been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ordering the stationing of additional police, under section 25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Police Act, at Nadiad and Barejadi for a period of one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recovery of the expenditure on this acount in Nadiad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town and, in Barejadi,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landowners of Barejadi and Nandej. The expenditure in Nadiad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estimated by the Government at Rs. 15,556 and that in Barejadi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Rs. 6,028. The general rule is that the person to be punished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informed beforehand and given an opportunity to explain why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punished. Still more just, the accused should be duly </w:t>
      </w:r>
      <w:r>
        <w:rPr>
          <w:rFonts w:ascii="Times" w:hAnsi="Times" w:eastAsia="Times"/>
          <w:b w:val="0"/>
          <w:i w:val="0"/>
          <w:color w:val="000000"/>
          <w:sz w:val="22"/>
        </w:rPr>
        <w:t>prosecuted and a court’s judgment obtained. But the Government did</w:t>
      </w:r>
    </w:p>
    <w:p>
      <w:pPr>
        <w:autoSpaceDN w:val="0"/>
        <w:autoSpaceDE w:val="0"/>
        <w:widowControl/>
        <w:spacing w:line="240" w:lineRule="exact" w:before="2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saying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neither. Orders of fines have been passed against the accused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prior intimation to them. Even this information about the fines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out because papers were sent to the Nadiad Municipality for </w:t>
      </w:r>
      <w:r>
        <w:rPr>
          <w:rFonts w:ascii="Times" w:hAnsi="Times" w:eastAsia="Times"/>
          <w:b w:val="0"/>
          <w:i w:val="0"/>
          <w:color w:val="000000"/>
          <w:sz w:val="22"/>
        </w:rPr>
        <w:t>effecting recovery of fines.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now go into the genesis of the fine.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originated with the letter, dated June 7, from Mr. Robertson,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Inspector-General of Police, and the letters of May 16 and 26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Ker, the Collector of Kheda. Prior to this, on April 21,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addressed to Shri Gokuldas, the President of the Nadiad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Municipality, Mr. Ker had congratulated the people of Nadiad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words on their preserving peace: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have the honour to convey my appreciation of the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law and order which the people of Nadiad showed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period of strain and excitement, now happily over.”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assume that, since the Collector chose to convey his views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Gokuldas Talati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he, too, was included among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complimented. But the ship changed course on May 16.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21 and May 16, consultations had taken place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Collector, Mr. Robertson and Mr. Pratt, the Commissioner of Northern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Division. At the instance of Mr. Robertson, the Collector supplied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additional police required and, on May 26, addressed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 to the Commissioner suggesting that the expenditure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additional police force should be recovered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Nadiad. The principles which he accepts in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 2, he violates in paragraph 3. In paragraph 2 he states 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will deprecate any appearance of haste in arriving at a conclusion as cases are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pending before the special tribunal in respect of all the offences and the results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these trials may affect the issue.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in paragraph 3, he says that it had been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a fine on Nadiad. The Nadiad cases had not concluded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26th. They had not even been heard. The Court pronounced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on them on August 12. And yet the decision to impose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on Nadiad was reached on  May 16. In paragraph 4 of 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Collector gives five reasons for imposing the fine: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  The derailment was undoubtedly caused by Nadiad people. They are mostly</w:t>
      </w:r>
    </w:p>
    <w:p>
      <w:pPr>
        <w:autoSpaceDN w:val="0"/>
        <w:autoSpaceDE w:val="0"/>
        <w:widowControl/>
        <w:spacing w:line="240" w:lineRule="exact" w:before="4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>Audi Alteram Partem</w:t>
      </w:r>
      <w:r>
        <w:rPr>
          <w:rFonts w:ascii="Times" w:hAnsi="Times" w:eastAsia="Times"/>
          <w:b w:val="0"/>
          <w:i w:val="0"/>
          <w:color w:val="000000"/>
          <w:sz w:val="18"/>
        </w:rPr>
        <w:t>”, 30-8-1919.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He later gave evidence before the Disorders Inquiry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was published in Young India, 30-8-1919.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0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Patidars.</w:t>
      </w:r>
    </w:p>
    <w:p>
      <w:pPr>
        <w:autoSpaceDN w:val="0"/>
        <w:autoSpaceDE w:val="0"/>
        <w:widowControl/>
        <w:spacing w:line="260" w:lineRule="exact" w:before="42" w:after="0"/>
        <w:ind w:left="550" w:right="36" w:firstLine="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This offence is clearly the direct outcome of the persistent agitation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Government which has been going on among the people of Nadiad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years. Nadiad was the headquarters of Mr. Gandhi last year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movement, a movement directly calculated to undermine,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did in fact undermine, all respect for the officers of Government and for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itself.</w:t>
      </w:r>
    </w:p>
    <w:p>
      <w:pPr>
        <w:autoSpaceDN w:val="0"/>
        <w:autoSpaceDE w:val="0"/>
        <w:widowControl/>
        <w:spacing w:line="260" w:lineRule="exact" w:before="40" w:after="0"/>
        <w:ind w:left="550" w:right="38" w:firstLine="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  The </w:t>
      </w:r>
      <w:r>
        <w:rPr>
          <w:rFonts w:ascii="Times" w:hAnsi="Times" w:eastAsia="Times"/>
          <w:b w:val="0"/>
          <w:i/>
          <w:color w:val="000000"/>
          <w:sz w:val="18"/>
        </w:rPr>
        <w:t>Patidars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Kaira district affect to despise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Banias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their clerks,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agitation against the payment of land revenue, organized by the latter,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popular with the </w:t>
      </w:r>
      <w:r>
        <w:rPr>
          <w:rFonts w:ascii="Times" w:hAnsi="Times" w:eastAsia="Times"/>
          <w:b w:val="0"/>
          <w:i/>
          <w:color w:val="000000"/>
          <w:sz w:val="18"/>
        </w:rPr>
        <w:t>Patidars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it held out to them the prospect of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advantage. When things came to a head the active part was naturally taken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more enterprising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Patidars,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</w:t>
      </w:r>
      <w:r>
        <w:rPr>
          <w:rFonts w:ascii="Times" w:hAnsi="Times" w:eastAsia="Times"/>
          <w:b w:val="0"/>
          <w:i/>
          <w:color w:val="000000"/>
          <w:sz w:val="18"/>
        </w:rPr>
        <w:t>Banias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remained in the background.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Mr. Gokuldas Talati and  Mr. Fulchand Shah are all </w:t>
      </w:r>
      <w:r>
        <w:rPr>
          <w:rFonts w:ascii="Times" w:hAnsi="Times" w:eastAsia="Times"/>
          <w:b w:val="0"/>
          <w:i/>
          <w:color w:val="000000"/>
          <w:sz w:val="18"/>
        </w:rPr>
        <w:t>Banias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550" w:right="36" w:firstLine="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   The people of Nadiad were given an opportunity of assisting in bringing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offenders to justice. Except for the perfunctory offer of a reward of Rs. 500,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done nothing; no leader of the Nadiad public has given me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worth having. It is clear, thus, that they have not taken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which was offered to them, and that they have done nothing to </w:t>
      </w:r>
      <w:r>
        <w:rPr>
          <w:rFonts w:ascii="Times" w:hAnsi="Times" w:eastAsia="Times"/>
          <w:b w:val="0"/>
          <w:i w:val="0"/>
          <w:color w:val="000000"/>
          <w:sz w:val="18"/>
        </w:rPr>
        <w:t>absolve themselves of responsibility.</w:t>
      </w:r>
    </w:p>
    <w:p>
      <w:pPr>
        <w:autoSpaceDN w:val="0"/>
        <w:autoSpaceDE w:val="0"/>
        <w:widowControl/>
        <w:spacing w:line="260" w:lineRule="exact" w:before="60" w:after="0"/>
        <w:ind w:left="550" w:right="40" w:firstLine="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   Special blame attaches to </w:t>
      </w:r>
      <w:r>
        <w:rPr>
          <w:rFonts w:ascii="Times" w:hAnsi="Times" w:eastAsia="Times"/>
          <w:b w:val="0"/>
          <w:i/>
          <w:color w:val="000000"/>
          <w:sz w:val="18"/>
        </w:rPr>
        <w:t>Banias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two reasons : first because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who created the spirit of opposition to Government belong to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and secondly because by closing their shops all the shopkeepers,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mostly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Banias,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the signal for commotion and excitement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unruly elements. In Nadiad the first hartal took place on April 6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>reason whatever and thus prepared the way for the disturbances of the 11th.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which stands out from the reasons given above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crime of Nadiad was to have harboured Mr. Gandhi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itself to be made the headquarters of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As regards the first reason, the Collector has usurped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of a judge, for, before the Court which was entrusted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Nadiad cases had pronounced judgment on them, he decided,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that the people of Nadiad were guilty, especially the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according to paragraph 2 of his letter, this was not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justify a fine on them. The third reason has been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to victimize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Banias.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former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been duped by the latter, the penalty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exclusively on the latter. The fact of the matter is that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revenue agitation nor the political movement was carried on by </w:t>
      </w:r>
      <w:r>
        <w:rPr>
          <w:rFonts w:ascii="Times" w:hAnsi="Times" w:eastAsia="Times"/>
          <w:b w:val="0"/>
          <w:i w:val="0"/>
          <w:color w:val="000000"/>
          <w:sz w:val="22"/>
        </w:rPr>
        <w:t>any one community, but all communities had a hand in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4090" w:val="left"/>
          <w:tab w:pos="53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that, throughout India, Hindus and Muslims took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strike. Mr. Gandhi has made it clear in an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had not entered this and other similar movements as a </w:t>
      </w:r>
      <w:r>
        <w:rPr>
          <w:rFonts w:ascii="Times" w:hAnsi="Times" w:eastAsia="Times"/>
          <w:b w:val="0"/>
          <w:i/>
          <w:color w:val="000000"/>
          <w:sz w:val="22"/>
        </w:rPr>
        <w:t>Bania.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from Mr. Ker’s letter that he first discovered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Gokuldas Talati was a </w:t>
      </w:r>
      <w:r>
        <w:rPr>
          <w:rFonts w:ascii="Times" w:hAnsi="Times" w:eastAsia="Times"/>
          <w:b w:val="0"/>
          <w:i/>
          <w:color w:val="000000"/>
          <w:sz w:val="22"/>
        </w:rPr>
        <w:t>Bania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only a month ago he came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Fulchand being one. In holding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guilty, the Collector has done injustice to himself, to them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communities. We are sure that, instead of being pleased that the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Banias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been singled out for the fine,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must have felt insulted, for how can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equal part in public work with these two communities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that they have not? Finally, while considering this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state that, if Mr. Gandhi’s movement was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 in Nadiad, he alone deserved the fine of Rs. 15,000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punishments. A well-known Calcutta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Englishman,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itself to this same effect, and rightly, while commenting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Horniman’s deportation. The fourth reason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reflects on his sense of justice. It simply means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Nadiad were held responsible because they refused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C.I.D. According to the principle followed in it,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a crime has been committed, if the criminal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apprehended or, after being apprehended, is acquitted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not helped to apprehend him or, having tried, have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efforts, the people themselves should be fined. The fifth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has been advanced to prove the responsibility of the </w:t>
      </w:r>
      <w:r>
        <w:rPr>
          <w:rFonts w:ascii="Times" w:hAnsi="Times" w:eastAsia="Times"/>
          <w:b w:val="0"/>
          <w:i/>
          <w:color w:val="000000"/>
          <w:sz w:val="22"/>
        </w:rPr>
        <w:t>Banias.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 of  it  is covered in the third reason; the remaining part is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 that,  though  there  was  no  reason  for  doing  so,  the  </w:t>
      </w:r>
      <w:r>
        <w:rPr>
          <w:rFonts w:ascii="Times" w:hAnsi="Times" w:eastAsia="Times"/>
          <w:b w:val="0"/>
          <w:i/>
          <w:color w:val="000000"/>
          <w:sz w:val="22"/>
        </w:rPr>
        <w:t>Banias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their shops and the others had, therefore, to follow suit.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premises are false. It is an undeniable fact that people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had joined in closing their shops. In saying that the shops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when there was no reason for doing so, the Collector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blind; for, at the suggestion of Mr. Gandhi, shops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everywhere and a fast kept to mark the commencement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and he seems to have forgotten altogether that,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not committed the serious blunders it did between April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and 11, the events which shook India between April 10 and 15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not have occurred. The Government had no reason whatever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widespread disturbances in the Punjab, Ahmedabad, </w:t>
      </w:r>
      <w:r>
        <w:rPr>
          <w:rFonts w:ascii="Times" w:hAnsi="Times" w:eastAsia="Times"/>
          <w:b w:val="0"/>
          <w:i w:val="0"/>
          <w:color w:val="000000"/>
          <w:sz w:val="18"/>
        </w:rPr>
        <w:t>Nadiad and Bombay.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arrest Mr. Gandhi while he was proceeding to help in preserving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peace. The people could not tolerate it that, notwithstanding this,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arrested; strikes followed everywhere, and even excesses.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court shall sit in judgment over the acts of the Government? Even so,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Collector could have expressed his view; in failing to do this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done injustice to the people of his district when he should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exonerated them.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now only remains to be considered what the people of Nadiad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Barejadi should do. We fail to see any need for stationing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police at either place. The excesses committed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at these two places and elsewhere cannot be condemned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enough. They only betrayed the people’s madness.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gaining anything, the people as a whole suffered. Their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up in flames. They were made to pay a fine and satyagraha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disrepute. The repeal of the Rowlatt Act, which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sight, will need still more efforts. It is also a matter of shame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guilty in Nadiad have remained undiscovered. It 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to admit that in Nadiad we have done wrong things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in the Punjab, and quite another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inflicted without regard for justice. The principle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not been proved guilty should be punished must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inviolate. Keeping it so is to the advantage and benefit of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 and the ruled. We find English books on law again and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quoting judges to the effect that it is better that a hundred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escape than that even one innocent man should suffer.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We must cling to this principle. Accordingly, we strongly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Nadiad to make unremitting efforts to see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have to pay the fine, to draw up petitions stating the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 on to the Government. No separate argument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Barejadi. Its case is even stronger than that of Nadiad.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landowners of Barejadi are to be held responsible for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station, why should they not be held responsible also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at the Ahmedabad and Viramgam stations? Until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that they were in fact connected with the incidents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station, they certainly cannot be held responsible. They, too,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petition. We hope that the two places will get full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Gujarat in this matter, and we entreat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withdraw the unjust orders it has passed against Nadiad and Barejadi.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7-9-1919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266 THE PUNJAB SITUATION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thundering clouds have burst at last. The much-disussed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Commission has now been appointed. It consists of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Hunter, Mr. Rankin, Mr. Rice, Sir Chimanlal Setalvad, Sahibzada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Sultan Ahmed and Sir George Burrow. The Commission will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causes of the disturbances which broke out in April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other places, and into the steps which were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them and will make recommendations. The Commission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its sessions next month. We gather this from the speech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Viceroy at the opening of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Lord Hunter was Solicitor General of Scotland in 1910-11.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Rankin is a Judge of the Calcutta High Court. All Gujaratis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Chimanlal Setalvad. Sahibzada Sultan Ahmed is a brother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Sahibzada Aftab Ahmed Khan, a member of the India Council.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the Justice Department of the Gwalior State for a long time;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is a member of the Services and was for several year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in Burma. Sir George Burrow is a Major-General. Thus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persons from all fields appointed on the Commission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It must be said that a good balance has been maintained.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experience will show whether the members prove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independent. Sir Chimanlal Setalvad is a friend and pupil of that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leader, the late Sir Pherozeshah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hence we may take it that 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impartial and independent. What we know about Sahibzada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Sultan Ahmed is not much and the same can be said about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As Lord Hunter comes from an outside atmosphere,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hope that he will display the qualities of firmness and impartiality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chairman ought to possess. That the work of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generally open to the public will go a long way in ensuring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Whether or no we get justice will, ultimately, depend largely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There is no doubt that members of the Commission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justice if everywhere experienced men give evidence before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fearlessly present the facts as they know them,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the truth about the atrocities perpetrated in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fully come out. From the published speech of the Viceroy, it can </w:t>
      </w:r>
      <w:r>
        <w:rPr>
          <w:rFonts w:ascii="Times" w:hAnsi="Times" w:eastAsia="Times"/>
          <w:b w:val="0"/>
          <w:i w:val="0"/>
          <w:color w:val="000000"/>
          <w:sz w:val="22"/>
        </w:rPr>
        <w:t>be inferred that the terms of reference of the Commission include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Pherozeshah Mehta (1845-1915); President, Indian National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>1890, 1909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1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review of the sentences already passed. But the position will be known </w:t>
      </w:r>
      <w:r>
        <w:rPr>
          <w:rFonts w:ascii="Times" w:hAnsi="Times" w:eastAsia="Times"/>
          <w:b w:val="0"/>
          <w:i w:val="0"/>
          <w:color w:val="000000"/>
          <w:sz w:val="22"/>
        </w:rPr>
        <w:t>more definitely by and by.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7-9-1919</w:t>
      </w:r>
    </w:p>
    <w:p>
      <w:pPr>
        <w:autoSpaceDN w:val="0"/>
        <w:autoSpaceDE w:val="0"/>
        <w:widowControl/>
        <w:spacing w:line="292" w:lineRule="exact" w:before="530" w:after="0"/>
        <w:ind w:left="0" w:right="16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267. UNHAPPY PUNJAB</w:t>
      </w:r>
    </w:p>
    <w:p>
      <w:pPr>
        <w:autoSpaceDN w:val="0"/>
        <w:autoSpaceDE w:val="0"/>
        <w:widowControl/>
        <w:spacing w:line="26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 side, we hear of injustice in case after case in the Punjab;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other, stories of the people’s sufferings reach us from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Shraddhanandji. A young student named Karamchand was sentenced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hanged, without any evidence, as has been shown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analysis of the published record of the case. Fortunately,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was not hanged, and now he has been given one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But, in such cases, the reduction of a sentence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as evidence that justice has been done. Where no offence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committed and a guiltless person is declared guilty,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by reducing the sentence is like plundering someone’s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and then returning a part of it to him by way of kindness.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returning a part of it to him by way of kindness.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asks, or rather those guiltless persons who are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terms ask, not for kindness but for justice. If they are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guilty, in the case of crimes such as those alleged against them,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right to ask for mercy nor is the Government bound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any. Let us take the case of Dr. Satyapal himself. The information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has given in his letter to Mr. Gandhi is so painful that it makes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hair stand on end. Dr. Satyapal served the Government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War. At the time of the alleged conspiracy, both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Saifuddin Kitchlew and Dr. Satyapal were under restraint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prohibiting them from speaking in public. Moreover, Dr. Satyapal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present when the conspiracy is supposed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hatched on March 30. Before he was arrested, no violent incidents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in Amritsar. Even the report of Dr. Satyapal’s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before the Court was false. Thus, without any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evidence, sentences have been passed on able leaders.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it is certain that the people will get no justice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inquiry and will not be satisfied without one.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>cannot tolerate such injustices. We hope that the Government will soon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appoint an Inquiry Committee and end the discontent prevailing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among the people.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this is done, it will still be necessary to provide relief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whose dear ones have been hanged or are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With the help of volunteers, the Sannyasi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[Shraddhanand] is active, sharing with the afficted families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sufferings. Plenty of money is needed for this work. Already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 of rupees has been offered in Calcutta and one lakh in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Swamiji’s calculations, yet more money will be needed.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accounts given by him have been published in the papers.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all Gujaratis will contribute their mite to this meritorious </w:t>
      </w:r>
      <w:r>
        <w:rPr>
          <w:rFonts w:ascii="Times" w:hAnsi="Times" w:eastAsia="Times"/>
          <w:b w:val="0"/>
          <w:i w:val="0"/>
          <w:color w:val="000000"/>
          <w:sz w:val="22"/>
        </w:rPr>
        <w:t>cause. We trust everyone will give as much as he can.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7-9-1919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TURKEY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Turkish question concerns eight crores of Indian Muslims;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question that concerns nearly one-fourth of the nation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the whole of India. It is impossible that one of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limbsof the nation be wounded and the rest of the nation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unconcerned. We cannot be called one nation, we cannot be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if such a wound has no effect on us. Hence it is the duty of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alike, to understand the main points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Turkish question. It is Turkey’s demand and the demand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brethren in India that the territory of Turkey as it was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of the War in August 1914 must remain inviolate,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has been forcefully presented by leading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Quoting the words of the Prime Minister, Mr. Lloyd George,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shown that he, too, had agreed to respect this sentiment.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Wilson also gave expression to similar views. His fourteen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and five points also imply this. The other nations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War have had their rights preserved to a large extent.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Turkey’s fault then? The issue still remains to be settled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hints in the British Press which create doubt in the mind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Muslim. They fear that Turkey, that is the Muslim world, will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from the Allies, and that the Turkish Empire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dismembered.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ordinary problem. The problem of the Turkish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involve a serious issue for Islam. Islam makes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secular and the religious. The Turkish Sultan is himself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holy Khalifa of Islam; and, if the Sultanate disappears,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Muslim faith the Khalifate will lose all meaning,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are the injunctions of the Koran. Hence this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serious religious issue for all the Muslim nations.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set foot in Bombay, the Maharaja of Bikaner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 and Lord Sinha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giving full attention to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They say even Lord Chelmsford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kept writing strongly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it to Mr. Lloyd George. But merely writing in strong language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not likely to do any good. We believe that Mr. Montagu and Lord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Chelmsford owe it, as a duty, to see that the Muslims get the justice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they are entitled, or, as a mark of protest against the injustice,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up their posts as Secretary of State for India and as the Crown’s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Representative [in India].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Muslims to present their case before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peacefully but firmly and stick to it unflinchingly.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exaggeration in it; nor should it be so presented as to leave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bargaining. They should demand only that without which,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and proved, the Islamic way of life would lose its meaning.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is a question of ethics, that is, of religion, where the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emotions are concerned, there can be no scope for compromise,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or bargaining. Truth can be only one, and ultimately 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such. Turkey’s case has justice on its side, the pledge of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and President Wilson’s promise. If the Allies’ claim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to protect the right of small States against injustice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in it, then neither Turkey nor the Muslims nor any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reason to feel suspicious. But he alone can shake off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works on tirelessly. Like the Muslims, the Hindus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also have their duty to do. If they regard the Muslims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respected neighbours and brethren, they should extend their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to the latter’s demand which concerns their religion.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India have to live and die together. No community can rise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another, or preserve its rights if it permits those of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>be sacrificed.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7-9-1919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representative at the Peace Conference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Satyendra Prasanno Sinha (1864-1928); lawyer and statesman; Under-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Secretary of State for India, 1919-20; Governor of Bihar and Orissa, 1920-21; first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member of Viceroy’s Executive Council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 and Governor-General of India, 1916-21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INDIANS IN SOUTH AFRICA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outcome of the deputation which the Hon’ble Surendranath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Banerjea led to the Secretary of State for India on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[question] may be regarded on the whole as successful and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hope that our fellow-countrymen in that far away land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without having to resort to satyagraha by way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Mr. Montagu has admitted that our case is perfectly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assured us that the Commission to be appointed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Indian representatives. If the representatives appointed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representatives and if the four conditions laid down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Citizenship Association are fulfilled, we shall have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over the outcome of the Commission. The conditions are: (1)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should be an equal number of Indian and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representatives, (2) that the Commission should have no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the existing rights, (3) that the Commission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recommend the withdrawal of the law just passed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depriving [Indians] of land and trade rights and (4) that this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in abeyance pending the recommendations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The conditions are as necessary as they are reasonable.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fear that the Commission has not been appointed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them justice by granting them further rights but to eliminate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the whole of South Africa, or permit them to stay on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helots, as has happened in the Transvaal. The best form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agitation on this issue can take at present is to secure Indian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representation [on the Commission] on these conditions.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sorry that Mr. Surendranath Banerjea walked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trap laid by Sir William Meyer. It was good that Mr. Montagu did not </w:t>
      </w:r>
      <w:r>
        <w:rPr>
          <w:rFonts w:ascii="Times" w:hAnsi="Times" w:eastAsia="Times"/>
          <w:b w:val="0"/>
          <w:i w:val="0"/>
          <w:color w:val="000000"/>
          <w:sz w:val="22"/>
        </w:rPr>
        <w:t>do so too. We trust that Sir William Meyer laid the trap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“reciprocity” in a hasty moment and unintentionally.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 is that, if in the end our countrymen in South Africa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justice, we should punish the whites of South Africa. That is,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a white tourist happens to come this way, he should be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into India and should be debarred from acquiring land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export of a ton or two of coal, if even that much, from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should be stopped. Even from a practical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suggestion serves no purpose. If there is no discourtesy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acting on it would be like the barking of dogs at an elephant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The whites of South Africa will welcome it, of course.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Africa’s trade with India is so insignificant and South African whites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1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India are so few that this kind of retaliation by us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pointless. We shall not only make ourselves ridiculous by advancing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suggestion but also invite uponourselves the curses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A hundred and fifty thousand children of India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have to come away, leaving their property behind, or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as helots. What comfort can it be to them that the export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tons of coal to South Africa will have been stopped or that a 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from there will be denied entry into India?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ably advocating this cause, has also ridiculed Sir </w:t>
      </w:r>
      <w:r>
        <w:rPr>
          <w:rFonts w:ascii="Times" w:hAnsi="Times" w:eastAsia="Times"/>
          <w:b w:val="0"/>
          <w:i w:val="0"/>
          <w:color w:val="000000"/>
          <w:sz w:val="22"/>
        </w:rPr>
        <w:t>William Meyer’s suggestion.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go deeper, we shall see that any act of retaliation,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enough in comparison with the original wrong, only recoils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person who resorts to it. What the hand does but hurts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heart.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 injustice can never be cured by another in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cannot remove injustice. Even if a hundred and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whites were settled in India and we could pass against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did in fact pass, the same kind of laws as obtained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would that prevent the ruin of the hundred and fifty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Indians? The principle of tit for tat is based on the assumption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party is deterred from doing injustice when we have the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will to pay him back in his own coin. This does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sometimes. It is well known, however, that the total result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advance the cause of justice; for, countless men have acted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age-old principle of a tooth for a tooth and an eye for an eye,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has not yet disappeared. Besides, far-sighted writers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West, too, have been saying that, despite the great advance of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 and the opportunities for education which exist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and injustice have not diminished. We have direct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before our very eyes. But we have strayed from the subject.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see no meaning in Sir William Meyer’s suggestion even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point of view as a means of retaliation is sufficient to show </w:t>
      </w:r>
      <w:r>
        <w:rPr>
          <w:rFonts w:ascii="Times" w:hAnsi="Times" w:eastAsia="Times"/>
          <w:b w:val="0"/>
          <w:i w:val="0"/>
          <w:color w:val="000000"/>
          <w:sz w:val="22"/>
        </w:rPr>
        <w:t>that it deserves to be rejected.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Montagu has stated that an exercise of the veto is politically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unfeasible. “Veto” signifies the power retained by the King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disallow a law passed in any Dominion of the British Empire.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Montagu’s statement amounts in effect to saying that the Dominion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south Africa is so strong and enjoys such freedom that, if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King’s Ministers advised him to disallow the law passed by it and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King accepted such advice, there would perhaps be a commotion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Dominion. This means merely that a partner in the British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saying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would secede from the partnership. In this Empire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weakest person should be protected from injustice and if,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process, any of the partners secede, the result should be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welcome. The British Empire cannot no Empire can endure if it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its weakest subjects as slaves for ever, as mere hewers of wood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drawers of water. An Empire that would last has therefore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but to abandon those parts of it that always act in opposition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aims. As a matter of fact, there is no strong reason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of South Africa will raise an outcry if the veto is 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Injustrice, immorality and the like are always cowardly and timid.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with, such fanatics make a great show of strength and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before the force of justice. The anti-Indian movement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is based on such rank injustice that, if the Imperial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display even a little strength, it cannot survive. To ensure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displays such strength, only one thing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done. If we raise a dignified but powerful protest and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with strength on behalf of our countrymen overseas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in difficult conditions, we shall strengthen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>Imperial Government and enable it to secure justice for them.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have shown that the Royal veto can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effectively, we must confess that it is a weapon which must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sparingly. We believe, as Mr. Montagu does, that a Royal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secure justice. At the present time, therefore, we must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>on efforts to see that everything goes well with the Commission.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7-9-1919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SIGNIFICANCE OF FIJI STRUGGLE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issues are involved in the Fiji problem but,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educating public opinion at present, it is essential to know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Indentured labourers emigrated from India to Fiji in 1877.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plainly, indentured labour means a state of semi-slavery.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is not given by us; it is a phrase used by the late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Wilson Hunter to describe Indian indentured labourers. From that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this, the outrages committed on the womenfolk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have been possible simply because of our lethargy or,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our ignorance. We have before us the testimony of the good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that each woman has to serve three males.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indentured labourers; there may be others occasionally.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Mr. Andrews’ language, but the readers will easily guess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word “serve”. A telegram to Mr. Gandhi from Fiji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that this monstrous outrage should stop. The Fiji Indians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telegram that it seems the hope that the Fiji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the present system of indenture will be belied. They fear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given up the idea of abolishing indenture.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isabolished, our helpless sisters will be saved from dishonour or,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we shall be free of the responsibility. It is plainly our duty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done. So long as we are ignorant of the snake under our bed,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sleep in peace, but only till then. The moment we become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presence of the venomous companion, we get alarmed;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react in similar fashion to indenture in Fiji. So long as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of the horrible conditions of our sisters living in Fiji,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rest and sleep in peace. But now? It is a sin to keep quiet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moment. When the whole of India understands this,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 in Fiji will not go on for an hour longer. There are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ask how we can end lawful contracts of indenture, how we can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on the Fiji whites. There can be only one answer to this.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contrary to morality, a law which upholds immorality, is no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respect such a law is to be a partner in immorality. How did it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that a law which served as an instrument of immorality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this day? This is a pertinent question. We hope an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reach the Government immediately from every village and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Gujarat, demanding that the system of indenture in Fiji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abolished forthwith. Mr. Andrews has fixed December 31 as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for its abolition. He does not have the power of a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hands; but he has greater power than that: the solemn voice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grief-stricken soul. We wish every man and every woman hears this </w:t>
      </w:r>
      <w:r>
        <w:rPr>
          <w:rFonts w:ascii="Times" w:hAnsi="Times" w:eastAsia="Times"/>
          <w:b w:val="0"/>
          <w:i w:val="0"/>
          <w:color w:val="000000"/>
          <w:sz w:val="22"/>
        </w:rPr>
        <w:t>voice and does his or her duty.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7-9-1919</w:t>
      </w:r>
    </w:p>
    <w:p>
      <w:pPr>
        <w:autoSpaceDN w:val="0"/>
        <w:autoSpaceDE w:val="0"/>
        <w:widowControl/>
        <w:spacing w:line="220" w:lineRule="exact" w:before="32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Andrews had waited on the Secretary of State for India, Edwin Montagu,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 was in India during March 1918, and placed before him the official medical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of the Fiji Government. “ ‘When one indentured Indian woman,’ ran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damning admission, ‘has to serve three indentured men as well as various outsiders, </w:t>
      </w:r>
      <w:r>
        <w:rPr>
          <w:rFonts w:ascii="Times" w:hAnsi="Times" w:eastAsia="Times"/>
          <w:b w:val="0"/>
          <w:i w:val="0"/>
          <w:color w:val="000000"/>
          <w:sz w:val="18"/>
        </w:rPr>
        <w:t>the result as regards syphilis and gonorrhoea cannot be in doubt.’ ‘That settles it,’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Montagu. ‘Ask what you like.’ On January 1, 1920, the last indentured labourer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free.” </w:t>
      </w:r>
      <w:r>
        <w:rPr>
          <w:rFonts w:ascii="Times" w:hAnsi="Times" w:eastAsia="Times"/>
          <w:b w:val="0"/>
          <w:i/>
          <w:color w:val="000000"/>
          <w:sz w:val="18"/>
        </w:rPr>
        <w:t>Charles Freer Andrews.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NOTES</w:t>
      </w:r>
    </w:p>
    <w:p>
      <w:pPr>
        <w:autoSpaceDN w:val="0"/>
        <w:autoSpaceDE w:val="0"/>
        <w:widowControl/>
        <w:spacing w:line="266" w:lineRule="exact" w:before="86" w:after="0"/>
        <w:ind w:left="0" w:right="1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ECURITY FROM </w:t>
      </w: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8"/>
        </w:rPr>
        <w:t>AVAJIVAN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monthly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may be said, was looked upon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kindness, but the weekly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succeeded in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the same kindness. Every newspaper, when changing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frequency of publication or the press, etc., has to make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and, on that occasion, indeed at any time, the magistrate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to demand security or, if a security has already been taken,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increase its amount.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become a weekly,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had to be made, and the magistrate sent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lost its freedom because Mr. Gandhi has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its editorship?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ORCED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ABOUR IN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AHALS</w:t>
      </w:r>
    </w:p>
    <w:p>
      <w:pPr>
        <w:autoSpaceDN w:val="0"/>
        <w:autoSpaceDE w:val="0"/>
        <w:widowControl/>
        <w:spacing w:line="260" w:lineRule="exact" w:before="2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often hear it said that the evil of forced labour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prevalent in the Panch Mahals than in any other district.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went to the Court once. The thing came in for a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at the political conference in Godhra.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the issue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setled, so far as the Panch Mahals is concerned. Congratulations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due to Mr. Clayton, Collector of the Panch Mahals, for the circular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issued, as also to the office-bearers of the Godhra Home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League. It was, indeed, very good of Mr. Clayton to have announced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decision soon after his discussion with the local Home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He has made it clear in his order that no one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an official at anything less than the prevailing rate of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if any official brings pressure on the people or harasses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he will render himself liable to disciplinary action.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happend is an illustration of how the officials and the people can,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discussion, solve such a complicated problem as that of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We hope complaints of forced labour in the Panch Mahals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disappear and that the officials will fully respect Mr. Clayton’s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orders. We would also suggest, at the same time, that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render proper services to the officials when paid for at the market rate.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reproduced here. It demanded a security of Rs. 500.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Gujarat Political Conference—I”, 3-11-1917 &amp;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>Gujarat Political Conference—II”, 4-11-1917.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duty to help Government officers and make things easy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when they are out touring. The officers’ duty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commandeer services from the people but secure them by polite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and against full payment. Flattery, servility and fear should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 shunned; but impudence and rudeness are to be shunned as </w:t>
      </w:r>
      <w:r>
        <w:rPr>
          <w:rFonts w:ascii="Times" w:hAnsi="Times" w:eastAsia="Times"/>
          <w:b w:val="0"/>
          <w:i w:val="0"/>
          <w:color w:val="000000"/>
          <w:sz w:val="22"/>
        </w:rPr>
        <w:t>much.</w:t>
      </w:r>
    </w:p>
    <w:p>
      <w:pPr>
        <w:autoSpaceDN w:val="0"/>
        <w:autoSpaceDE w:val="0"/>
        <w:widowControl/>
        <w:spacing w:line="266" w:lineRule="exact" w:before="8" w:after="0"/>
        <w:ind w:left="0" w:right="1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AWOOD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AHOMED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must have read the life sketch of the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leader, Sheth Dawood-Mahomed, which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for the papers.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doubt that his death is a great loss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of South Africa. It is not surprising that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should be proud of him, considering that he was born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near Surat. His shrewdness and his ability in affairs were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had he been born in Europe, he would have become a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figure. India barely knows him. One who, though illiterate, rose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ordinary condition and handled business of lakhs, who trained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men for business and spent his old age in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gave a good education to his son and, by his ability, gained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over thousands of people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could he have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famous? Many a famous man has acquired fame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deserving it, and many who never acquired fame have 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lived for God. We send our condolences to the family of </w:t>
      </w:r>
      <w:r>
        <w:rPr>
          <w:rFonts w:ascii="Times" w:hAnsi="Times" w:eastAsia="Times"/>
          <w:b w:val="0"/>
          <w:i w:val="0"/>
          <w:color w:val="000000"/>
          <w:sz w:val="22"/>
        </w:rPr>
        <w:t>Sheth Dawood Mahomed and to the Indians of South Africa.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272. SPEECH ON SWADESHI, 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1919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have been saying that the cry of swadeshi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all over India, but I don’t believe this. I get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places telling me that, if I went to open stores there,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start using swadeshi cloth. That, however, does not happen.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 come about only if people first make up their mind firmly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One gentleman said that we should manufacture cloth finer than </w:t>
      </w:r>
      <w:r>
        <w:rPr>
          <w:rFonts w:ascii="Times" w:hAnsi="Times" w:eastAsia="Times"/>
          <w:b w:val="0"/>
          <w:i w:val="0"/>
          <w:color w:val="000000"/>
          <w:sz w:val="22"/>
        </w:rPr>
        <w:t>English or Japanese cloth and sell it cheaper. But this is not possible.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Press”, 30-8-1919.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occasion was the opening of the Gujarat Swadeshi Store.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to spread the movement for the swadeshi vow,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the hardships which follow for the time being. No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in the world can stand comparison with what I am wearing.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doesn’t say that we should dress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delicate Japanese fabrics. Every shastra says that only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can save us, and it is our dharma, in our country, to wear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our workers in their homes, singing hymns as they work.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accept what our mother gives us, be it plain bread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and to offer thanks to her. This is our first duty. It is undeniable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don’t have enough cloth for all. We should so work as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spinning class in every home; we should then have a mill in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We shall need no money for this; we need incur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If you all want India to prosper, this is the best 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believe that there is anyone who will give up fine 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straightway and take to wearing khadi. If the young people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[this work], we shall gradually succeed in improving our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think before embarking on anything. I place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idea which has come to me, hoping that all of you will take it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however, has clipped my wings and confined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Presidency.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men and women of this Presidency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work, they will be able to meet the needs of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If the swadeshi movement were flourishing in India as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flourish, we would have swaraj this very day. But, friends, it is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indebted to you for your having listened to what I had to say.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end, I only pray that God should prosper the enterprise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friends.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 Mitra ane Gujarat Darpan</w:t>
      </w:r>
      <w:r>
        <w:rPr>
          <w:rFonts w:ascii="Times" w:hAnsi="Times" w:eastAsia="Times"/>
          <w:b w:val="0"/>
          <w:i w:val="0"/>
          <w:color w:val="000000"/>
          <w:sz w:val="22"/>
        </w:rPr>
        <w:t>, 14-9-1919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order was served on Gandhiji on April 9, prohibiting his entry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“Teleegram to O.S. Ghate”, 9-4-1919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TELEGRAM TO HOME SECRETARY</w:t>
      </w:r>
    </w:p>
    <w:p>
      <w:pPr>
        <w:autoSpaceDN w:val="0"/>
        <w:autoSpaceDE w:val="0"/>
        <w:widowControl/>
        <w:spacing w:line="266" w:lineRule="exact" w:before="8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ABARAMTI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7,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EPARTMENT</w:t>
      </w:r>
    </w:p>
    <w:p>
      <w:pPr>
        <w:autoSpaceDN w:val="0"/>
        <w:autoSpaceDE w:val="0"/>
        <w:widowControl/>
        <w:spacing w:line="266" w:lineRule="exact" w:before="0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>
        <w:trPr>
          <w:trHeight w:hRule="exact" w:val="26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COULD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ENQUIRY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ADDRESSED </w:t>
            </w:r>
          </w:p>
        </w:tc>
      </w:tr>
      <w:tr>
        <w:trPr>
          <w:trHeight w:hRule="exact" w:val="28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P.V.S.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TRANSFERRED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YOU,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INTERPRETATION   REFERENCE   LORD   HUNTER’S  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: S. N. 6866</w:t>
      </w:r>
    </w:p>
    <w:p>
      <w:pPr>
        <w:autoSpaceDN w:val="0"/>
        <w:autoSpaceDE w:val="0"/>
        <w:widowControl/>
        <w:spacing w:line="292" w:lineRule="exact" w:before="362" w:after="0"/>
        <w:ind w:left="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274. THE VICEROY’S SPEECH : INQUIRY COMMITTEE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Viceroys speech at the time of the opening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session of the Imperial Legislative Council is naturally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pronouncement, coming as it does after very troublous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through which we have just passed and from whose effects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hardly emerged. The fact of the actual appointment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gives relief, though I observe that the Indian Press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over-enthusiastic upon the personnel or upon the fact that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Commission, but it is one that is to report to Delhi.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a commission appointed from Delhi can be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as a Royal Commission. And Royal Commissions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in our own times to have been perfectly abortive. Lord Morley,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in active service, used to say that his experience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unhappy that he did not believe in them at all. He became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party to them because it was an English weakness. In a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like that of the Punjab, an inquiry is the necessary sequel. We </w:t>
      </w:r>
      <w:r>
        <w:rPr>
          <w:rFonts w:ascii="Times" w:hAnsi="Times" w:eastAsia="Times"/>
          <w:b w:val="0"/>
          <w:i w:val="0"/>
          <w:color w:val="000000"/>
          <w:sz w:val="22"/>
        </w:rPr>
        <w:t>need not, therefore, complain of the inquiry not being a Royal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P. S. to Viceroy”, 6-9-1919.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received on September 16 a telegram from the Deputy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India, saying that “the intentions of Government will very shortly be </w:t>
      </w:r>
      <w:r>
        <w:rPr>
          <w:rFonts w:ascii="Times" w:hAnsi="Times" w:eastAsia="Times"/>
          <w:b w:val="0"/>
          <w:i w:val="0"/>
          <w:color w:val="000000"/>
          <w:sz w:val="18"/>
        </w:rPr>
        <w:t>made public. The Government of India cannot intimate them to you in advance.”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on September 3, at Simla.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Commission, but we have every right to examine its personnel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Lord Hunter does not enjoy a world-wide reputation, it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doubted that he has a reputation to lose. After all, he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pre-eminently Mr. Montagu’s choice and I would hesitate to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choice or his intentions even though he has quite unjustly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unwarrantedly put in an energetic defence of some of the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or approved by the Government of India. Nor may one cavil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appointment of the other members. We in Bombay,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derive the greatest satisfaction from the appointment of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Setalvad, not because he is a Bombay man but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able advocate and what is more, because he is a pupil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ardent follower of the late Sir Pherozeshah Mehta. We may trust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as fearlessly and as impartially as the late Sir Pherozeshah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and to hold his own against odds. His appointment,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furnishes perhaps an indication of the desire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secure impartial men who have not formed, or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expressed, opinions one way or other. We have a right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Sahebzada Sultan Mehomed Khan to do no less. And I would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to add, too, that where Englishmen have not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preconceived notions or where they have not gone, as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do go, mad over some things, they dispense fearless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expose wrong even though the perpetrators may be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would, therefore, respectfully suggest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over the personnel of the Commission. Trust it and respond </w:t>
      </w:r>
      <w:r>
        <w:rPr>
          <w:rFonts w:ascii="Times" w:hAnsi="Times" w:eastAsia="Times"/>
          <w:b w:val="0"/>
          <w:i w:val="0"/>
          <w:color w:val="000000"/>
          <w:sz w:val="22"/>
        </w:rPr>
        <w:t>to the Viceregal appeal for a calm atmosphere.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derive, however, much greater satisfaction from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after all, the securing of a proper finding by the Commission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measure dependent upon our countrymen in the Punjab.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know the facts will come forward fearlessly to tell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are no degraded beings in the Punjab ready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themselves for the sake of personal gain, we need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misgivings. Our case is so excellent, the injustices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brought to light are so glaring that we need not fear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abortion if the people of the Punjab will but do their duty. Why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justice done in the case of Champaran? It was primarily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because the poor, ground-down ryots of Champaran dared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the truth. Will the free people of the Punjab do less?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but one answer. But we must help them and we shall best do so,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spilling ink over showing the weakness of the personnel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or over its not being a Royal Commission, but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concentrating ourselves upon seeing that there is no espionage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side or the other, that the people of the Punjab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have a free atomoshere to work in, and there is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thought that the ever-vigilant and ubiquitous Pandit Madan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 Malaviyaji is there, assisted by Sannyasi Swami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 and the indomitable Pandit Motilal Nehru. We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fear the consequences.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noteworthy that the Committee is to investigate not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in the Punjab, but also in this Presidency.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our being able to show the real causes of the discontent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happy distinction, on the whole, between the aftermath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Punjab. There is one more thing about the Committee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dismissed from consideration. What is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Committee? It seems to me broad enough to cover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judgments of the Punjab Special Tribunals,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Special Commissions or the Martial Law Courts,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the power for the Committee to recommend total or 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remission of sentences. But we may not leave anything understood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so vital as this. We must therefore have this point satisfactorily </w:t>
      </w:r>
      <w:r>
        <w:rPr>
          <w:rFonts w:ascii="Times" w:hAnsi="Times" w:eastAsia="Times"/>
          <w:b w:val="0"/>
          <w:i w:val="0"/>
          <w:color w:val="000000"/>
          <w:sz w:val="22"/>
        </w:rPr>
        <w:t>cleared up some way or other.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Indemnity Bill, though I think that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graceful, even tactful, on the part of the Viceroy not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the Indemnity Bill in the same breath as [the] Commission,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submit it is well to suspend judgment till we have seen the full text of </w:t>
      </w:r>
      <w:r>
        <w:rPr>
          <w:rFonts w:ascii="Times" w:hAnsi="Times" w:eastAsia="Times"/>
          <w:b w:val="0"/>
          <w:i w:val="0"/>
          <w:color w:val="000000"/>
          <w:sz w:val="22"/>
        </w:rPr>
        <w:t>the Bill proposed to be introduced by the Government.</w:t>
      </w:r>
    </w:p>
    <w:p>
      <w:pPr>
        <w:autoSpaceDN w:val="0"/>
        <w:autoSpaceDE w:val="0"/>
        <w:widowControl/>
        <w:spacing w:line="266" w:lineRule="exact" w:before="88" w:after="0"/>
        <w:ind w:left="0" w:right="16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OWLATT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CT 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FTER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come to the debatable part of the Viceregal speech on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events of April. These are H. E.’s words 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 session certain hon’ble members during the passage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Rowlatt Bill gave me warnings of an almost minatory character that if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 passed into law there would be agitation of a serious nature. I think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hon’ble members will realize that no Government could deviate from a policy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it regarded as essential on account of any threat of agitation. However,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were those who thought that it was necessary to make good this threat,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as a consequence, the deplorable events occurred which are to be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 of an enquiry. It is not my intention to discuss these events but I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 out this that it is easy to minimize their gravity. After the disorders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put down no one who had the responsibility of dealing with them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likely to forget the issue which they had to face. Murders and arson were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committed, telegraph wires were cut, railway lines were torn up and for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days my only sure communication with the Government of the Punjab was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means of the wireless. Ocular proof of the gravity of the situation with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were then faced and of the damage done is still manifest in many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districts which suffered, and to anyone who would attempt to minimize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trouble I would say : ‘Go into these districts and see for yourself the vestiges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senseless destruction which are still there.’</w:t>
      </w:r>
    </w:p>
    <w:p>
      <w:pPr>
        <w:autoSpaceDN w:val="0"/>
        <w:autoSpaceDE w:val="0"/>
        <w:widowControl/>
        <w:spacing w:line="260" w:lineRule="exact" w:before="3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the Viceroy mean by “the minatory character” of </w:t>
      </w:r>
      <w:r>
        <w:rPr>
          <w:rFonts w:ascii="Times" w:hAnsi="Times" w:eastAsia="Times"/>
          <w:b w:val="0"/>
          <w:i w:val="0"/>
          <w:color w:val="000000"/>
          <w:sz w:val="22"/>
        </w:rPr>
        <w:t>the warnings given by the Indian Councillors? Is a warning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‘minatory’ when it is actually carried into effect? Is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too far in prejudging the issue that is to be submitted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of his own creation? The warning was that of friends.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open to the members to make good their warnings by creating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in the country that could tell upon the Government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done so already, had the Government hastily and foolishly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precipitated complications. Why does His Excellency tack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after the 10th of April on to the orderly, religious and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that culminated in the day of humiliation and prayer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 of April? Is it not permissible to us to retort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their pet Act was slipping out of their hands, that they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and, setting aside their own previous knowledge and canons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propriety, resorted to disorderly acts which brought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regrettable violence and consequent loss of innocent lives,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and Indian? It is for the Commission to judge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Rowlatt agitation brought about the mob 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Government incensed the mob to violence. I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inasmuch as he of his own showing gave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 blank card and even issued orders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recommendation, His Excellency stands in the same box as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 be judged by the Commission.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has done gross injustice to me by tearing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context words of mine and applying them to a different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His Excellency has not read the whole of my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Ahmedabad audience on the 14th of April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 quoted by him occurred.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due from him to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 to have sent for the speech and read it. He would then have </w:t>
      </w:r>
      <w:r>
        <w:rPr>
          <w:rFonts w:ascii="Times" w:hAnsi="Times" w:eastAsia="Times"/>
          <w:b w:val="0"/>
          <w:i w:val="0"/>
          <w:color w:val="000000"/>
          <w:sz w:val="22"/>
        </w:rPr>
        <w:t>seen that my speech applied only to the events in Ahmedabad which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this speech: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Mass Meeting, Ahmedabad”, </w:t>
      </w:r>
      <w:r>
        <w:rPr>
          <w:rFonts w:ascii="Times" w:hAnsi="Times" w:eastAsia="Times"/>
          <w:b w:val="0"/>
          <w:i w:val="0"/>
          <w:color w:val="000000"/>
          <w:sz w:val="18"/>
        </w:rPr>
        <w:t>14-4-1919.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able to investigate personally. That speech would have shown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as it would show to him now, that my remarks 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Ahmedabad alone, not even to Viramgam or Kaira,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of these I knew nothing then. I wish wholly to dissociate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holding the view imputed to me by His Excellency the Viceroy. </w:t>
      </w:r>
      <w:r>
        <w:rPr>
          <w:rFonts w:ascii="Times" w:hAnsi="Times" w:eastAsia="Times"/>
          <w:b w:val="0"/>
          <w:i w:val="0"/>
          <w:color w:val="000000"/>
          <w:sz w:val="22"/>
        </w:rPr>
        <w:t>I still know nothing definite at first hand of the Punjab and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“educated or clever men” in that province.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Whilst, therefore, I alter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my speech in Ahmedabad, I form no judgment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I have, however, received sufficient evidence from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me that the Punjab Government have resorted to measures </w:t>
      </w:r>
      <w:r>
        <w:rPr>
          <w:rFonts w:ascii="Times" w:hAnsi="Times" w:eastAsia="Times"/>
          <w:b w:val="0"/>
          <w:i w:val="0"/>
          <w:color w:val="000000"/>
          <w:sz w:val="22"/>
        </w:rPr>
        <w:t>that nothing can condone.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LEMENCY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talk of clemency comes with ill grace, and comes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that asks for no clemency, no mercy, but asks for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If there has been a plot really to wage war against the King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overthrow the Government, let those who are found guilty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constituted court be hanged. I have certainly no desire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Harkishen Lal, Pandit Rambhuj Dutt Choudhri, Dr. Kitchlew,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Satyapal and some other men of ripe years, being well-known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should be saved from the gallows if they have incited directly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 the mob to violence and plotted against constituted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Let the Commission decide, and there will be time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talk of clemency, if there is to be any. If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sincerely desirous of doing justice, let them set all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offenders free, save those men who were caught red-handed in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and have unquestionably been found guilty of the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have committed. If His Excellency wishes really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done, and nothing more, but nothing less, let him follow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done by the Government of 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When, as a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struggle in South Africa a Commission was appointed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 had said in the course of his speech: “It is my desire now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that of His Honour the Lt.-Governor of the Punjab to exercise clemency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 misguided men who were led away, by some ‘educated and clever man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men’, to use Mr. Gandhi’s words, to commit outrages.”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quoting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in its issue of 6-9-1919, took exception to the statement and asked that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should, if he believed in this assertion, disclose the source of his information or else </w:t>
      </w:r>
      <w:r>
        <w:rPr>
          <w:rFonts w:ascii="Times" w:hAnsi="Times" w:eastAsia="Times"/>
          <w:b w:val="0"/>
          <w:i w:val="0"/>
          <w:color w:val="000000"/>
          <w:sz w:val="18"/>
        </w:rPr>
        <w:t>contradict the Viceroy.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appointment of the Solomon Commission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Government of South Africa in December 1913;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>Johannesburg”, 18-12-1913.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some of my fellow-prisoners and I were discharged from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advice of the Commissioners, with the deliberate intention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and I might be able to help the Commission to a right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leading evidence on behalf of those whom we represented.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His Excellency cannot see his [way] to follow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prece[dent] of his own accord, the Commission will strongly advise </w:t>
      </w:r>
      <w:r>
        <w:rPr>
          <w:rFonts w:ascii="Times" w:hAnsi="Times" w:eastAsia="Times"/>
          <w:b w:val="0"/>
          <w:i w:val="0"/>
          <w:color w:val="000000"/>
          <w:sz w:val="22"/>
        </w:rPr>
        <w:t>him to do so.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ITUATION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my pleasant duty to come to those portions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speech which are not open to exception.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 on the South African question is satisfactory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goes. Sir Benjamin  Robertson who is already personally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can, in many respects, by his tact and diplomacy,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 the way for a just and honourable settlement. I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that whilst Sir Benjamin Robertson will go as a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of India to put their case before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generally to assist the Commission to be appointed,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Montagu’s announcement that two representatives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interest will be appointed on the Commission stands intact,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we shall soon have the names of proper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announced. I venture entirely to associate myself with the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by H. E. the Viceroy that “it behoves us to see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and actions are not such as may embitter the existing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>and make a settlement more difficult.”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IJI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NDENTURES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announcement about Fiji, too, is unexceptionable,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 satisfactory, and we are entitled to hope that before long,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before the year is out, we shall see the last of the indentures </w:t>
      </w:r>
      <w:r>
        <w:rPr>
          <w:rFonts w:ascii="Times" w:hAnsi="Times" w:eastAsia="Times"/>
          <w:b w:val="0"/>
          <w:i w:val="0"/>
          <w:color w:val="000000"/>
          <w:sz w:val="22"/>
        </w:rPr>
        <w:t>in Fiji.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may sleep neither over the South African nor the Fiji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We must agitate, until the degrading immorality of Fiji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wiped out and the impending destruction of Indians in South Africa is </w:t>
      </w:r>
      <w:r>
        <w:rPr>
          <w:rFonts w:ascii="Times" w:hAnsi="Times" w:eastAsia="Times"/>
          <w:b w:val="0"/>
          <w:i w:val="0"/>
          <w:color w:val="000000"/>
          <w:sz w:val="22"/>
        </w:rPr>
        <w:t>averted beyond doubt.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10-9-1919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LALA LABHU RAM</w:t>
      </w:r>
    </w:p>
    <w:p>
      <w:pPr>
        <w:autoSpaceDN w:val="0"/>
        <w:autoSpaceDE w:val="0"/>
        <w:widowControl/>
        <w:spacing w:line="260" w:lineRule="exact" w:before="1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Bad as are the cases from the Punjab which it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 to examine from time to time, that of Lala Labhu 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better. Isolated cases of injustice will happen [in] the best regulated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and [under] a model Government. But when injustice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of the day, it is time for honest men not merely to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 but to withdraw their support from a system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such organized injustice is possible, unless that system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and systematic injustice becomes an impossibility.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exaggerate the picture. Nothing can be further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than to exacerbate the relations between the two races.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could prevent exacerbation by remaining silent, I should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greatest gladness. But I should fail in my duty if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attention of the Government to injustices as they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notice. They are like poison corrupting the whole system. The </w:t>
      </w:r>
      <w:r>
        <w:rPr>
          <w:rFonts w:ascii="Times" w:hAnsi="Times" w:eastAsia="Times"/>
          <w:b w:val="0"/>
          <w:i w:val="0"/>
          <w:color w:val="000000"/>
          <w:sz w:val="22"/>
        </w:rPr>
        <w:t>poison must be expelled or the body perishes.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case of Lala Labhu Ram then? The reader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of the case last week. The evidence for the defence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complete and yet it seems to be the whole of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Lala Labhu Ram’s solicitors. It is quite possible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was not recorded, for does not the judgment of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with the pregnant sentence: “The evidence for the defence </w:t>
      </w:r>
      <w:r>
        <w:rPr>
          <w:rFonts w:ascii="Times" w:hAnsi="Times" w:eastAsia="Times"/>
          <w:b w:val="0"/>
          <w:i w:val="0"/>
          <w:color w:val="000000"/>
          <w:sz w:val="22"/>
        </w:rPr>
        <w:t>is worthless”? In one place the notes of evidence contain the remark: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“Cross-examination for accused No. 9. Nothing relevant”!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might have considered the defence evidence too as irrelevant.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one has the exhaustive petition of Mrs. Labhu Ram to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upon. It must be accepted as a correct statement of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>in the absence of contradiction.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Labhu Ram is not a poor student lad like Karamchand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petty trader like Jagannath. He is a Civil Engineer; he belongs,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Malandevi, “to a very respectable and loyal family of Lahore.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of his occupy responsible positions in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Government.” He finished his studies in Glasgow. He returned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in 1912. He was for some time State Engineer in the Poonch </w:t>
      </w:r>
      <w:r>
        <w:rPr>
          <w:rFonts w:ascii="Times" w:hAnsi="Times" w:eastAsia="Times"/>
          <w:b w:val="0"/>
          <w:i w:val="0"/>
          <w:color w:val="000000"/>
          <w:sz w:val="22"/>
        </w:rPr>
        <w:t>State,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he not only discharged his professional duties to the entire satisfaction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his superiors but materially helped the authorities in recruiting work.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not a member of any political society or of any Samaj or Sabha nor did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take part in any propaganda of any kind whatsoever. He was not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habit of attending any lectures even. He took no part whatever in the recent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hartal.</w:t>
      </w:r>
    </w:p>
    <w:p>
      <w:pPr>
        <w:autoSpaceDN w:val="0"/>
        <w:autoSpaceDE w:val="0"/>
        <w:widowControl/>
        <w:spacing w:line="260" w:lineRule="exact" w:before="11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dealt with Mr. Labhu Ram’s position in society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fully, because the case at the worst turns upon the credibility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witnesses. Several of the accused, of whom Lala Labhu Ram was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 an alibi and, as I have had to remark in connection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courts always look upon the defence of alibi with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distrust. It is, therefore, necessary to dispose of the case at its worst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Court credit for fairness in weighing evidence. I submit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unless the Court has overwhelming and unimpeachable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against that of Lala Labhu Ram, who said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Badshahi Mosque meeting and who was respectably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supported, the Court was bound to accept his evidence and grant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honourable discharge. In such cases the status of the accused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consideration in coming to a decision, and I claim that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Labhu Ram enjoyed a status in society which should have stood him </w:t>
      </w:r>
      <w:r>
        <w:rPr>
          <w:rFonts w:ascii="Times" w:hAnsi="Times" w:eastAsia="Times"/>
          <w:b w:val="0"/>
          <w:i w:val="0"/>
          <w:color w:val="000000"/>
          <w:sz w:val="22"/>
        </w:rPr>
        <w:t>in good stead.</w:t>
      </w:r>
    </w:p>
    <w:p>
      <w:pPr>
        <w:autoSpaceDN w:val="0"/>
        <w:autoSpaceDE w:val="0"/>
        <w:widowControl/>
        <w:spacing w:line="260" w:lineRule="exact" w:before="1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reader may dismiss the plea of respectability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It would not be perhaps an unfair reasoning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the upholders of the Punjab proceedings to say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best of men in the Punjab were under severe suspicion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drawn into the turmoil of April last, the queston of respectability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ruled out of account. But the Punjab Commissions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infinitely further and in many cases, as the reader of these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by this time seen, ruled out practically the whole of the defence.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Labhu Ram was arrested on the 20th April, i.e., eight days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of the alleged offence. He is supposed to have been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men who were charged with a simultaneous assault on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officer. He was not known to this officer before, nor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 single prosecution witness who had known the accused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intimately before. Identification is difficult at best of times. It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difficult, if not almost impossible, when it is a matter of picking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from an excited crowd of several thousands. Mr. Labhu Ram’s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does not occur in the police diary in which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assaulters were noted down. Out of 11 prosecution witnesses 6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say about the accused Mr. Labhu Ram. “Witnesses,” says </w:t>
      </w:r>
      <w:r>
        <w:rPr>
          <w:rFonts w:ascii="Times" w:hAnsi="Times" w:eastAsia="Times"/>
          <w:b w:val="0"/>
          <w:i w:val="0"/>
          <w:color w:val="000000"/>
          <w:sz w:val="22"/>
        </w:rPr>
        <w:t>Mrs. Labhu Ram,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identified the petitioner’s husband are police employees or interested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them. Most of them have appeared as prosecution witnesses in other Martial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 cases also.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most damaging statement, if it is true. It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professional witnesses. One would think that, as the accused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arrested eight days after the event, there would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given by the prosecution of the delay. This is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petitioner says about it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name of the petitioner’s husband not having been entered in the diary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complainant, it is not stated how and when the Police came to know of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complicity.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sample of the case for the prosecution. The case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defence is overwhelming.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Bodhraj, a well-known physician of Lahore, Dr. Bholaram and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compounder gave evidence that Labhu Ram was busy with them in connection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treatment of his ailing son at the time of the alleged assault.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shocked to know that Mr. Labhu Ram’s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of transportation, with forfeiture of property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commuted to 14 years. Though I can appreciate and fully share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wife’s sorrow and agony over an unmerited separation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and, therefore, while I understand Mrs. Labhu Ram’s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asking for a commutation, if a complete discharge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possible, I am unable to derive the slightest satisfaction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of the commutation. Mr. Labhu Ram is not a child.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the world, of culture and fully aware of his responsibility.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took part in a cowardly assault on an inoffensive man who was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his duty, he deserves stern justice and no mercy. For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of an assault he has added that of deliberate perjury.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his case is not true, it is not one for mercy, and if it is true, </w:t>
      </w:r>
      <w:r>
        <w:rPr>
          <w:rFonts w:ascii="Times" w:hAnsi="Times" w:eastAsia="Times"/>
          <w:b w:val="0"/>
          <w:i w:val="0"/>
          <w:color w:val="000000"/>
          <w:sz w:val="22"/>
        </w:rPr>
        <w:t>justice would be hardly satisfied when he is discharged.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deal with the monstrous method of the Court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judicial notice of a “state of rebellion”. It is really an abuse of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to consider the state of Lahore on the 12th of April as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 and a martial proclamation of the Government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for judicial notice in the manner it has been.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Court does not sustain a charge of waging war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King. Only recently the people of Liverpool went much further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Badshahi Mosque meeting. But the long-expected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>has now been appointed, and if the reference includes the power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 the sentences, the members of the Commission will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pronouncing upon cases like Mr. Labhu Ram’s.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Punjab Government as also to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cases where the recorded evidence itself shows a patent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miscarriage of justice, they are bound in honour to discharge the </w:t>
      </w:r>
      <w:r>
        <w:rPr>
          <w:rFonts w:ascii="Times" w:hAnsi="Times" w:eastAsia="Times"/>
          <w:b w:val="0"/>
          <w:i w:val="0"/>
          <w:color w:val="000000"/>
          <w:sz w:val="22"/>
        </w:rPr>
        <w:t>accused without hiding themselves behind the Commission.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10-9-1919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MATHURADAS TRIKUMJI</w:t>
      </w:r>
    </w:p>
    <w:p>
      <w:pPr>
        <w:autoSpaceDN w:val="0"/>
        <w:autoSpaceDE w:val="0"/>
        <w:widowControl/>
        <w:spacing w:line="294" w:lineRule="exact" w:before="1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10,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Abiding by your letter and that of Mahadev, I have abandoned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coming. It is a pity that the meeting about Padhiar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Sunday. Please be present at the meeting, Apologize to Bhai Mavji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Govindji. But let the meeting be held. I would even ask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themeeting about the Satyagraha should also be held.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it enough if such a meeting was held and you attended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worry about my health. I do take such care of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necessary, even greater care where I can. I have made certain </w:t>
      </w:r>
      <w:r>
        <w:rPr>
          <w:rFonts w:ascii="Times" w:hAnsi="Times" w:eastAsia="Times"/>
          <w:b w:val="0"/>
          <w:i w:val="0"/>
          <w:color w:val="000000"/>
          <w:sz w:val="22"/>
        </w:rPr>
        <w:t>changes right away. I work only as much as I must.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what you have written. Love can only make you </w:t>
      </w:r>
      <w:r>
        <w:rPr>
          <w:rFonts w:ascii="Times" w:hAnsi="Times" w:eastAsia="Times"/>
          <w:b w:val="0"/>
          <w:i w:val="0"/>
          <w:color w:val="000000"/>
          <w:sz w:val="22"/>
        </w:rPr>
        <w:t>write as you do.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for both you and Mahadev assuming that </w:t>
      </w:r>
      <w:r>
        <w:rPr>
          <w:rFonts w:ascii="Times" w:hAnsi="Times" w:eastAsia="Times"/>
          <w:b w:val="0"/>
          <w:i w:val="0"/>
          <w:color w:val="000000"/>
          <w:sz w:val="22"/>
        </w:rPr>
        <w:t>he will now be there.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my health do this much: Meet Umar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permit the printing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Ahmedabad.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then I shall detain Mahadev here. The matter can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Bhai Nandlal and Bhai Yadvadkar can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reading proofs, etc. Sending the matter there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a strain for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received this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on September 12, 1919. Friday prior to that </w:t>
      </w:r>
      <w:r>
        <w:rPr>
          <w:rFonts w:ascii="Times" w:hAnsi="Times" w:eastAsia="Times"/>
          <w:b w:val="0"/>
          <w:i w:val="0"/>
          <w:color w:val="000000"/>
          <w:sz w:val="18"/>
        </w:rPr>
        <w:t>date was September 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Sunderji Padhiar who died on July 18, 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syndicate controlling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managed by Umar Sobhani and </w:t>
      </w:r>
      <w:r>
        <w:rPr>
          <w:rFonts w:ascii="Times" w:hAnsi="Times" w:eastAsia="Times"/>
          <w:b w:val="0"/>
          <w:i w:val="0"/>
          <w:color w:val="000000"/>
          <w:sz w:val="18"/>
        </w:rPr>
        <w:t>Shankerlal Banker.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fully understood the work of the Swadeshi Sabha.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necessary to carry on that work through the Sabha. In my </w:t>
      </w:r>
      <w:r>
        <w:rPr>
          <w:rFonts w:ascii="Times" w:hAnsi="Times" w:eastAsia="Times"/>
          <w:b w:val="0"/>
          <w:i w:val="0"/>
          <w:color w:val="000000"/>
          <w:sz w:val="22"/>
        </w:rPr>
        <w:t>view, the Sabha should be made to do a lot of work.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so improve your health that I can entrust you with jobs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hesitation.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has happened to Govind Babu?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SATYAGRAHA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11,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so much misunderstanding still prevailing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both among ourselves and the British, that, 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and spoken at great length about it, I think it necessary to say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more even at the risk of repeating myself.</w:t>
      </w:r>
    </w:p>
    <w:p>
      <w:pPr>
        <w:autoSpaceDN w:val="0"/>
        <w:tabs>
          <w:tab w:pos="550" w:val="left"/>
          <w:tab w:pos="6130" w:val="left"/>
          <w:tab w:pos="6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“satyagraha” was coined in South Africa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mode of action. The great fight in which our brethren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engaged was at first known, even in Gujarati, as “passive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resistance”. I once spoke about this struggle to a British audience;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chairman on the occasion observed that the helpless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vote and without arms, had no alternative to “passive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resistance”. The chairman was a friend of mine. He stated his view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sincerity of heart, but I felt humiliated. I knew for a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carried on by the Indian people in South Africa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their weakness. The community there had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that particular form of struggle. When it was my turn to speak,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corrected my friend’s idea and explained that a struggle such 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carrried on by the South African Indians could never be carried 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 and that I saw greater courage in that way of fighting than </w:t>
      </w:r>
      <w:r>
        <w:rPr>
          <w:rFonts w:ascii="Times" w:hAnsi="Times" w:eastAsia="Times"/>
          <w:b w:val="0"/>
          <w:i w:val="0"/>
          <w:color w:val="000000"/>
          <w:sz w:val="22"/>
        </w:rPr>
        <w:t>what the soldier needed.</w:t>
      </w:r>
    </w:p>
    <w:p>
      <w:pPr>
        <w:autoSpaceDN w:val="0"/>
        <w:autoSpaceDE w:val="0"/>
        <w:widowControl/>
        <w:spacing w:line="220" w:lineRule="exact" w:before="38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first appeared in the Pateti (Parsi New Year) Number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Sanj </w:t>
      </w:r>
      <w:r>
        <w:rPr>
          <w:rFonts w:ascii="Times" w:hAnsi="Times" w:eastAsia="Times"/>
          <w:b w:val="0"/>
          <w:i/>
          <w:color w:val="000000"/>
          <w:sz w:val="18"/>
        </w:rPr>
        <w:t>Vartaman,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evening newspaper of Bombay. In 1919, Pateti fell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Germiston”, 7-6-1909.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England in connection with that very struggle,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the suffragettes would set buildings on fire or assault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whips, and this sort of struggle, too, they described as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and the public knew it by that name. In the struggle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South Africa, there was no room at all for such assaults.Hence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there was a great danger in describing the struggle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as passive resistance. In South Africa itself, I could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word which could become current. At the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mentioned before, I used the expression “soul force”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our struggle; but I had not the courage to use it always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denote our struggle. Intelligent English friends also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inadequacy of the expression “passive resistance”, but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another expression. “Civil resistance” describes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perfectly. The phrase occurred to me by chance only a few days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been using it in English. “Civil resistance” is wider in </w:t>
      </w:r>
      <w:r>
        <w:rPr>
          <w:rFonts w:ascii="Times" w:hAnsi="Times" w:eastAsia="Times"/>
          <w:b w:val="0"/>
          <w:i w:val="0"/>
          <w:color w:val="000000"/>
          <w:sz w:val="22"/>
        </w:rPr>
        <w:t>meaning than “civil disobedience”, though it suggests less than</w:t>
      </w:r>
      <w:r>
        <w:rPr>
          <w:rFonts w:ascii="Times" w:hAnsi="Times" w:eastAsia="Times"/>
          <w:b w:val="0"/>
          <w:i w:val="0"/>
          <w:color w:val="000000"/>
          <w:sz w:val="22"/>
        </w:rPr>
        <w:t>“satyagraha”.</w:t>
      </w:r>
    </w:p>
    <w:p>
      <w:pPr>
        <w:autoSpaceDN w:val="0"/>
        <w:autoSpaceDE w:val="0"/>
        <w:widowControl/>
        <w:spacing w:line="260" w:lineRule="exact" w:before="10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saw in South Africa that our struggle had pure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justice in it and the force we employed was not brute force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soul-force. In however small a measure it may have been, it was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soul-force. We do not find such force employed by animals.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always some energy of the soul flowing through truth and so </w:t>
      </w:r>
      <w:r>
        <w:rPr>
          <w:rFonts w:ascii="Times" w:hAnsi="Times" w:eastAsia="Times"/>
          <w:b w:val="0"/>
          <w:i w:val="0"/>
          <w:color w:val="000000"/>
          <w:sz w:val="22"/>
        </w:rPr>
        <w:t>we started describing the struggle in South Africa as satyagraha.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there is no exaggeration in asserting that the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had its origin in the idea of purity.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now that satyagraha does not consist merely in a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of law; often, it may consist in not committing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When we feel it to be our duty to commit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when we feel that not to do so would be a blot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 and a degradation of the soul, saytagraha can consist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disobedience. Such satyagraha may be employed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Government but also against society; it can be employed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husband and wife, father and son, friend and friend; in short,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valuable weapon may be used for almost any reform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sphere. It is a weapon which sanctifies both him who wields it and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whom it is employed. Its rightful use can never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untoward result. It is invariably attended with success.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</w:t>
      </w:r>
      <w:r>
        <w:rPr>
          <w:rFonts w:ascii="Times" w:hAnsi="Times" w:eastAsia="Times"/>
          <w:b w:val="0"/>
          <w:i/>
          <w:color w:val="000000"/>
          <w:sz w:val="22"/>
        </w:rPr>
        <w:t>duragraha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name of satyagraha and unpleasant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 follow, the latter is certainly not to blame.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satyagraha is often resorted to in families, whether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 or not; that is, if a son feels that his father has been unjust,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give in to the injustice but cheerfully bears the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father may mete out to him and, in this way, he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succeeds in winning over the father, even if he were a formidable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securing justice from him. But, slaves of inertia that we are,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apply this law outside the domestic sphere. Hence it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considered satyagraha in social and political matters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The late Tolstoy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first to draw my attention, in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of his to me, to its being such.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belief of many that satyagraha can be used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concerning religion. My wide experience proves just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contrary. By employing it in other spheres, we introduce religion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by doing so we succeed the sooner in fact and save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from no end of hypocrisy.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conviction that some of the most imperceptible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economics are at work in satyagraha. In this sense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to be a practical method. Maybe it will take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people accept it as such, since, being a new method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above, they may not understand it. Is it any wonder,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 we are working for the best results, the thing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time? When satyagraha has become an accepted method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political and social reforms, which at present take such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bring about, will be effected in a much shorter period;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between the rulers and the ruled and their distrust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will disappear and in their place will grow love and trust.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same, we may be sure, as between the different sections of </w:t>
      </w:r>
      <w:r>
        <w:rPr>
          <w:rFonts w:ascii="Times" w:hAnsi="Times" w:eastAsia="Times"/>
          <w:b w:val="0"/>
          <w:i w:val="0"/>
          <w:color w:val="000000"/>
          <w:sz w:val="22"/>
        </w:rPr>
        <w:t>society.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thing is necessary to ensure that the method spreads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widely among the people. I feel convinced that, if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 in its purity and place it before the people, the latter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readily. In order to understand it rightly, one must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truth and non-violence. There is no need to define truth;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do not demand any very exacting interpretation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context. We should bear no ill will towards those from whom we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obtain justice; we should not seek our end by using violence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them or causing them any injury, but through courtesy, though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correspondence between Gandhiji and him,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Leo </w:t>
      </w:r>
      <w:r>
        <w:rPr>
          <w:rFonts w:ascii="Times" w:hAnsi="Times" w:eastAsia="Times"/>
          <w:b w:val="0"/>
          <w:i w:val="0"/>
          <w:color w:val="000000"/>
          <w:sz w:val="18"/>
        </w:rPr>
        <w:t>Tolstoy”, 1-10-1909 &amp; Appendix “Tolstoy’s Letter to Gandhiji”, 7-10-1909.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unshaken in our resolve; this is all I mean by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only so much of it is necessary for bringing about reforms </w:t>
      </w:r>
      <w:r>
        <w:rPr>
          <w:rFonts w:ascii="Times" w:hAnsi="Times" w:eastAsia="Times"/>
          <w:b w:val="0"/>
          <w:i w:val="0"/>
          <w:color w:val="000000"/>
          <w:sz w:val="22"/>
        </w:rPr>
        <w:t>of this kind.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activities will take on a new form when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satyagraha. We shall spare ourselves much fuss, all too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pompous speeches, petitions and resolutions and much scheming.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the social, economic and political progress of the nation, </w:t>
      </w:r>
      <w:r>
        <w:rPr>
          <w:rFonts w:ascii="Times" w:hAnsi="Times" w:eastAsia="Times"/>
          <w:b w:val="0"/>
          <w:i w:val="0"/>
          <w:color w:val="000000"/>
          <w:sz w:val="22"/>
        </w:rPr>
        <w:t>which I see in satyagraha, I can see in nothing else.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14-9-1919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SWADESHI IN A NUTSHELL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11,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WADESHI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puts his position regarding “swadeshi” in a nutshell in the Pateti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the </w:t>
      </w:r>
      <w:r>
        <w:rPr>
          <w:rFonts w:ascii="Times" w:hAnsi="Times" w:eastAsia="Times"/>
          <w:b w:val="0"/>
          <w:i/>
          <w:color w:val="000000"/>
          <w:sz w:val="18"/>
        </w:rPr>
        <w:t>Sanj Vartaman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restricts all Indians to the exclusive use of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India. It contains our economic independence;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means fiscal autonomy. Without fiscal autonomy swaraj has </w:t>
      </w:r>
      <w:r>
        <w:rPr>
          <w:rFonts w:ascii="Times" w:hAnsi="Times" w:eastAsia="Times"/>
          <w:b w:val="0"/>
          <w:i w:val="0"/>
          <w:color w:val="000000"/>
          <w:sz w:val="22"/>
        </w:rPr>
        <w:t>no meaning; swadeshi therefore may be called swaraj also.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India is in such a ruined condition that we are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produce all our necessaries. It is, therefore, open to us to </w:t>
      </w:r>
      <w:r>
        <w:rPr>
          <w:rFonts w:ascii="Times" w:hAnsi="Times" w:eastAsia="Times"/>
          <w:b w:val="0"/>
          <w:i w:val="0"/>
          <w:color w:val="000000"/>
          <w:sz w:val="22"/>
        </w:rPr>
        <w:t>restrict swadeshi only to the most pressing of our necessaries.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pressing of our necessaries is clothing,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consists, at present, in restricting ourselves to the use of cloth </w:t>
      </w:r>
      <w:r>
        <w:rPr>
          <w:rFonts w:ascii="Times" w:hAnsi="Times" w:eastAsia="Times"/>
          <w:b w:val="0"/>
          <w:i w:val="0"/>
          <w:color w:val="000000"/>
          <w:sz w:val="22"/>
        </w:rPr>
        <w:t>produced in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swadeshi is a religion and it is not only for the Hindus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Bombay; it is for all India and for all residents of India,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Mussulmans, Parsis, Christians, Europeans or Asiatics [men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ROMOTE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WADESHI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By taking a vow to use exclusively swadeshi cloth.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By helping in and increasing the production of cloth, as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at present produce cloth sufficient for our needs.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in square brackets have been taken from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14-9-1919.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is the duty of every one of us to help in the production of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 rich or poor. The rich may do by means of mills,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there should be means suitable to themselves wherewith theymay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this great work. These means are our old spinning-wheels and </w:t>
      </w:r>
      <w:r>
        <w:rPr>
          <w:rFonts w:ascii="Times" w:hAnsi="Times" w:eastAsia="Times"/>
          <w:b w:val="0"/>
          <w:i w:val="0"/>
          <w:color w:val="000000"/>
          <w:sz w:val="22"/>
        </w:rPr>
        <w:t>handlooms.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 woman understands it to be her duty to devote all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hours to spinning cotton, we can have yarn at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cotton.It every man devotes all his spare hours to weaving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yarn, we can have cloth at the price of cotton.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and woman can learn both these arts. Spinning takes </w:t>
      </w:r>
      <w:r>
        <w:rPr>
          <w:rFonts w:ascii="Times" w:hAnsi="Times" w:eastAsia="Times"/>
          <w:b w:val="0"/>
          <w:i w:val="0"/>
          <w:color w:val="000000"/>
          <w:sz w:val="22"/>
        </w:rPr>
        <w:t>a week to learn; weaving eight weeks.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spinning-wheel costs 4 rupees. A handloom cost from 25 to </w:t>
      </w:r>
      <w:r>
        <w:rPr>
          <w:rFonts w:ascii="Times" w:hAnsi="Times" w:eastAsia="Times"/>
          <w:b w:val="0"/>
          <w:i w:val="0"/>
          <w:color w:val="000000"/>
          <w:sz w:val="22"/>
        </w:rPr>
        <w:t>40 rupees. Both these can be easily made by our carpenters.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cannot spin cotton gratis can get 3 annas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 lb. of yarn. Those who cannot weave yarn gratis can get </w:t>
      </w:r>
      <w:r>
        <w:rPr>
          <w:rFonts w:ascii="Times" w:hAnsi="Times" w:eastAsia="Times"/>
          <w:b w:val="0"/>
          <w:i w:val="0"/>
          <w:color w:val="000000"/>
          <w:sz w:val="22"/>
        </w:rPr>
        <w:t>one anna at least for weaving a yard of cloth 24 inches broad.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no one will raise the question of despair, viz., when and </w:t>
      </w:r>
      <w:r>
        <w:rPr>
          <w:rFonts w:ascii="Times" w:hAnsi="Times" w:eastAsia="Times"/>
          <w:b w:val="0"/>
          <w:i w:val="0"/>
          <w:color w:val="000000"/>
          <w:sz w:val="22"/>
        </w:rPr>
        <w:t>how can the whole country engage itself in spinning and weaving?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 reader determines to spin and weave himself,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give to the country at least the yarn that he has spun and woven.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should we not expect others also to muster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patriotism that is in us. [If we are good,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>is good; likewise, if we are industrious, the whole world will be so.]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the present movement about 2,000 wheels are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and about 200 weavers have begun to weave afresh.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Lady Tata, Lady Petit, Mrs. Jaiji Petit and other ladies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begun or are to begin spinning. So many of our Hindu sisters </w:t>
      </w:r>
      <w:r>
        <w:rPr>
          <w:rFonts w:ascii="Times" w:hAnsi="Times" w:eastAsia="Times"/>
          <w:b w:val="0"/>
          <w:i w:val="0"/>
          <w:color w:val="000000"/>
          <w:sz w:val="22"/>
        </w:rPr>
        <w:t>have learnt the art that it would be invidious to mention names.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ask every reader to bethink himself of his duty.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13-9-1919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11,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your comments. Your arguments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Indemnity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considered and answered while we were in the 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if the paragraph, nevertheless, has been omitted. We </w:t>
      </w:r>
      <w:r>
        <w:rPr>
          <w:rFonts w:ascii="Times" w:hAnsi="Times" w:eastAsia="Times"/>
          <w:b w:val="0"/>
          <w:i w:val="0"/>
          <w:color w:val="000000"/>
          <w:sz w:val="22"/>
        </w:rPr>
        <w:t>can write about it again if we think it necessary.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Polak’s letter is ominous. If the Princes are not to be examined,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use will a Commission be? This important issue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ignored.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also not happy with “gouri” after “Durga”. Anyway that </w:t>
      </w:r>
      <w:r>
        <w:rPr>
          <w:rFonts w:ascii="Times" w:hAnsi="Times" w:eastAsia="Times"/>
          <w:b w:val="0"/>
          <w:i w:val="0"/>
          <w:color w:val="000000"/>
          <w:sz w:val="22"/>
        </w:rPr>
        <w:t>is what I wrote and noticed the thing only when I saw the issue. I wrote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“gouri” after “Mani” but crossed it out. Durga Mahadev didn’t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well. But we cannot, I think, be concerned with how things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sound. Some of the other mistakes to which you have drawn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could have been avoided. I showed all of them to Indulal.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 little better than I was yesterday.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arrive there on Saturday.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 N. 11405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J. CRERAR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6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12, 1919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CRERAR,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followed me to the Ashram. I was wondering </w:t>
      </w:r>
      <w:r>
        <w:rPr>
          <w:rFonts w:ascii="Times" w:hAnsi="Times" w:eastAsia="Times"/>
          <w:b w:val="0"/>
          <w:i w:val="0"/>
          <w:color w:val="000000"/>
          <w:sz w:val="22"/>
        </w:rPr>
        <w:t>why I was not receiving a reply, but I felt that you must have mis-read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articles by Durgagouri and Mani, references to which occur in this item,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published in the first issue of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7-9-1919. The letter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written on the following Thursday, i.e., September 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“Viceroy’s Speech”, 14-9-1919 and “The Indemnity Bill”, 20-9-1919.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thank you, however, for your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In view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I certianly refrained from publishing the article in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Imay, however, state that I saw it reproduced, I believe </w:t>
      </w:r>
      <w:r>
        <w:rPr>
          <w:rFonts w:ascii="Times" w:hAnsi="Times" w:eastAsia="Times"/>
          <w:b w:val="0"/>
          <w:i/>
          <w:color w:val="000000"/>
          <w:sz w:val="22"/>
        </w:rPr>
        <w:t>in 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or other.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document too, quoted by Mr. Pickthall, I </w:t>
      </w:r>
      <w:r>
        <w:rPr>
          <w:rFonts w:ascii="Times" w:hAnsi="Times" w:eastAsia="Times"/>
          <w:b w:val="0"/>
          <w:i w:val="0"/>
          <w:color w:val="000000"/>
          <w:sz w:val="22"/>
        </w:rPr>
        <w:t>observe, was reproduced in the English Press.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C</w:t>
      </w:r>
      <w:r>
        <w:rPr>
          <w:rFonts w:ascii="Times" w:hAnsi="Times" w:eastAsia="Times"/>
          <w:b w:val="0"/>
          <w:i w:val="0"/>
          <w:color w:val="000000"/>
          <w:sz w:val="18"/>
        </w:rPr>
        <w:t>RERAR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OVERNMENT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UDICIAL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EPARTMENT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office copy : S. N. 6850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GUJARATIMAL’S CASE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Gujaratimal is a lad eighteen years old, having received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Middle School education. At the age of sixteen he got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as a dresser in the Military Department. After working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year in Multan Cantonment, he went to Egypt and spent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there, also on service. He subsequently returned to the Punjab,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one month’s leave. He reached Madhranwala, his native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miles from Hafizabad, on the 8th April. He remained at his village </w:t>
      </w:r>
      <w:r>
        <w:rPr>
          <w:rFonts w:ascii="Times" w:hAnsi="Times" w:eastAsia="Times"/>
          <w:b w:val="0"/>
          <w:i w:val="0"/>
          <w:color w:val="000000"/>
          <w:sz w:val="22"/>
        </w:rPr>
        <w:t>getting his shop repaired. But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our astonishment some policemen came there on the 16th with warrants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issued against him, and prosecuted him accordingly, leaving us in utter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amazement, for we could not understand what the matter was.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the seventy years old father of Gujaratimal.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of those cases in which a stranger can arrive at a firm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on reading the evidence, which was reproduced in the last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remembered that the case of Gujaratimal is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referred to the Government’s ban on the publication, of any matter relating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terms of peace with Turkey which was likely to cause excitement in India.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Addenda.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Crerar had written: “I am not in possession of the document, but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at the end of his article that there was any disposition on the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to ridicule arguments based on Muslim sentiments is opposed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facts of the case and its publication in India would be calculated to produce a </w:t>
      </w:r>
      <w:r>
        <w:rPr>
          <w:rFonts w:ascii="Times" w:hAnsi="Times" w:eastAsia="Times"/>
          <w:b w:val="0"/>
          <w:i w:val="0"/>
          <w:color w:val="000000"/>
          <w:sz w:val="18"/>
        </w:rPr>
        <w:t>totally erroneous impression.”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Marmaduke Pickthall’s article on Turkey was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 Age, </w:t>
      </w:r>
      <w:r>
        <w:rPr>
          <w:rFonts w:ascii="Times" w:hAnsi="Times" w:eastAsia="Times"/>
          <w:b w:val="0"/>
          <w:i w:val="0"/>
          <w:color w:val="000000"/>
          <w:sz w:val="18"/>
        </w:rPr>
        <w:t>10-7-1919.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out of nineteen tried together. I had occasion to analyse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in the case in connection with that of Karamchand,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about that judgment naturally applies in this case, as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lad Karamchand. But upon reading the evidence,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come to a positive conclusion that the defence of alibi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established. The whole of the evidence, as the reader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observed, has been taken in such a scrappy manner that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know what has been omitted. It is also clear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that the prosecution witnesses are mostly policemen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orconnected with the police, and that the accused were not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red-handed, but most of them were arrested some time after the affair.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Gujaratimal, who is said to have been the principal speaker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of the assailants, was not arrested red-handed, but two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date of the alleged assault. Gujaratimal was sentenced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hanged. His sentence was subsequently commuted to transportation,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more subsequently, according to what his father has heard,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years’ rigorous imprisonment. It is a serious matter to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lad of eighteen years, who denies his guilt, who denies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scene itself and who has only lately rendered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Crown, to be hanged on the strength of the very questionable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of identification by witnesses of no standing.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observations I would add a summary of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by the father of Gujaratimal, and respectfully submit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supplied by the father be true, he is entitled to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without further investigation. And even without those,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case requires a thorough investigation. The father says 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23rd May, i.e., five weeks after the event, the Deputy Commissioner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District ordered all the residents to assemble in one place to be identified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prosecution witnesses, and Lieutenant Tatam.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4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Gujaratimal was also among the crowd. Now comes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part of the father’s statement.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30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this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occasion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none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prosecution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witnesses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Nos.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3,4,7,8,9,15,16,18,19, who aftewards gave evidence against him could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identify him, nor even Lieutenant Tatam.</w:t>
      </w:r>
    </w:p>
    <w:p>
      <w:pPr>
        <w:autoSpaceDN w:val="0"/>
        <w:autoSpaceDE w:val="0"/>
        <w:widowControl/>
        <w:spacing w:line="280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true, Gujaratimal has certainly been wrongly convicted. And </w:t>
      </w:r>
      <w:r>
        <w:rPr>
          <w:rFonts w:ascii="Times" w:hAnsi="Times" w:eastAsia="Times"/>
          <w:b w:val="0"/>
          <w:i w:val="0"/>
          <w:color w:val="000000"/>
          <w:sz w:val="22"/>
        </w:rPr>
        <w:t>what shall we say of the value of all the identification evidence when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“Victims, Not Guilty”, 3-9-1919.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read such a shocking deposition as this of prosecution witness No. </w:t>
      </w:r>
      <w:r>
        <w:rPr>
          <w:rFonts w:ascii="Times" w:hAnsi="Times" w:eastAsia="Times"/>
          <w:b w:val="0"/>
          <w:i w:val="0"/>
          <w:color w:val="000000"/>
          <w:sz w:val="22"/>
        </w:rPr>
        <w:t>13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Tatam identified Karam Singh, Jiwan Kishen, Mul Chand. Mr. Tatam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pointed me out as one of the assailants, and when the Deputy Commissioner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that I was Tehsildar, Mr. Tatam said that the man he remembered was fatter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I.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true and the prosecution surely cannot question its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circumstance which must raise gravest doubts about the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identification evidence led by the prosecution. The father adds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prosecution witness No. 3 says that Gujaratimal delivered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oration at the station, whereas P.W. No. 16 says that it was Gian Singh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delivered it. This discrepancy can be proved from the recorded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evidence. Again the father says, prosecution witness No. 15,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identify Gujaratimal on the 3rd May, said at the trial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Gujaratimal carried a flag, etc. The father has submitted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petitions to the authorities. He is a man of poor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 is an insignificant lad. In my opinion, therefore,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all the stronger for a searching inquiry.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 was pleased to say in his speech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those cases which have come before the Government of India, I have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hesitation in claiming that they received the most careful consideration,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orders were passed with the greatest possible dispatch.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before me says that the father has petitioned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also. It is not impertinent to inquire what was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“most careful consideration” given to the most damaging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made in the father’s petition. If his statements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worthless, he was, and still is, entitled to know on </w:t>
      </w:r>
      <w:r>
        <w:rPr>
          <w:rFonts w:ascii="Times" w:hAnsi="Times" w:eastAsia="Times"/>
          <w:b w:val="0"/>
          <w:i w:val="0"/>
          <w:color w:val="000000"/>
          <w:sz w:val="22"/>
        </w:rPr>
        <w:t>what ground the decision was based.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A SHAMEFUL SIN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14,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MY SISTERS :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talk to you on a matter simple and yet of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importance, a matter on which depends, and without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impossible, the salvation of India. Man in his stupidity may forget his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original was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14-9-1919.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towards woman, but should that prevent woman from doing her </w:t>
      </w:r>
      <w:r>
        <w:rPr>
          <w:rFonts w:ascii="Times" w:hAnsi="Times" w:eastAsia="Times"/>
          <w:b w:val="0"/>
          <w:i w:val="0"/>
          <w:color w:val="000000"/>
          <w:sz w:val="22"/>
        </w:rPr>
        <w:t>duty towards her sisters?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from Dohad giving news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 to us all. The correspondent writes that the women of the </w:t>
      </w:r>
      <w:r>
        <w:rPr>
          <w:rFonts w:ascii="Times" w:hAnsi="Times" w:eastAsia="Times"/>
          <w:b w:val="0"/>
          <w:i/>
          <w:color w:val="000000"/>
          <w:sz w:val="22"/>
        </w:rPr>
        <w:t>Dhed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community there who cannot procure work which may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home go out for labour, which they procure at the price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chastity. The male members of these women’s families craven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know this fact, but are sleeping over it. I have used the word </w:t>
      </w:r>
      <w:r>
        <w:rPr>
          <w:rFonts w:ascii="Times" w:hAnsi="Times" w:eastAsia="Times"/>
          <w:b w:val="0"/>
          <w:i/>
          <w:color w:val="000000"/>
          <w:sz w:val="22"/>
        </w:rPr>
        <w:t>Dhed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this community, but they are weavers. I do not know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weavers are known as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if we always keep in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 fact that, in spite of their clean calling, these people are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untouchables, some of us are sure some day to be free from the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untouchability. As women for want of other work have to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labour, so also have men. Hence, when they saw that I was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them with yarn, they pledged themselves to do no other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weaving, provided I guaranteed to them a regular daily supply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maund of yarn. My correspondent further informs me that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they took this pledge was their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 I have referred to. You may rest assured Dohad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solitary sink of this iniquity. When I was in Umreth, I was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women there added to their little income by winnowing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pulses for merchants. They have to go to them to receive and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pulses and there they have to put up with all sorts of indecent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jokes and abuse. It has been my misfortune to hear this tale of woe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places during the course of my four years’ wanderings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India. It seems to me that a hundred years ago,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our mothers used to spin cotton, such things must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happening. I therefore beg to request my wealthy and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that, if they are anxious to protect the chastity of their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they must take a prominent part in the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handspinning and handweaving. I do not desire at this place to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arguments why I prefer these occupations to any other. Suffice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say that spinning has been regarded as an ancient, noble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even queens made their own. It is very easy to learn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ordinary carpenter can make a spinning-wheel. If millions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work the wheel, all the yarn they may produce can be </w:t>
      </w:r>
      <w:r>
        <w:rPr>
          <w:rFonts w:ascii="Times" w:hAnsi="Times" w:eastAsia="Times"/>
          <w:b w:val="0"/>
          <w:i w:val="0"/>
          <w:color w:val="000000"/>
          <w:sz w:val="22"/>
        </w:rPr>
        <w:t>consumed in India alone. And that being almost as useful as food-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stuffs, spinning cannot be regarded as a temporary occupation.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require great physical labour and it can be left off and taken up at </w:t>
      </w:r>
      <w:r>
        <w:rPr>
          <w:rFonts w:ascii="Times" w:hAnsi="Times" w:eastAsia="Times"/>
          <w:b w:val="0"/>
          <w:i w:val="0"/>
          <w:color w:val="000000"/>
          <w:sz w:val="22"/>
        </w:rPr>
        <w:t>will and hence it is an occupation to fill our leisure hours with. If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good women were to take up this work, they would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an end to the enormities I have mentioned above.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be ensuring for some of our sisters suitable work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may have to seek other work in which their chastity is </w:t>
      </w:r>
      <w:r>
        <w:rPr>
          <w:rFonts w:ascii="Times" w:hAnsi="Times" w:eastAsia="Times"/>
          <w:b w:val="0"/>
          <w:i w:val="0"/>
          <w:color w:val="000000"/>
          <w:sz w:val="22"/>
        </w:rPr>
        <w:t>jeopardized.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reader, even if you be rolling in wealth, you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chastity of your poor sisters. I have pointed you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road. I hope you will think over it this week : I hope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 the various ways in which every woman can help in this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HOW TO REMOVE THE BLOT</w:t>
      </w:r>
    </w:p>
    <w:p>
      <w:pPr>
        <w:autoSpaceDN w:val="0"/>
        <w:autoSpaceDE w:val="0"/>
        <w:widowControl/>
        <w:spacing w:line="294" w:lineRule="exact" w:before="8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14,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MY SISTERS :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time I showed by some illustrations how, on account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negligence, idleness or indifference, our poor sisters fall an easy prey </w:t>
      </w:r>
      <w:r>
        <w:rPr>
          <w:rFonts w:ascii="Times" w:hAnsi="Times" w:eastAsia="Times"/>
          <w:b w:val="0"/>
          <w:i w:val="0"/>
          <w:color w:val="000000"/>
          <w:sz w:val="22"/>
        </w:rPr>
        <w:t>to temptation for want of some independent work.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proper that we are horrified at the plight of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sisters in far off Fiji. For that we are accusing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Fiji and asking the Government of India to make strenuous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a stop to the indentures which breed immorality in Fiji.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is our clear duty. But what are we doing for the women, more </w:t>
      </w:r>
      <w:r>
        <w:rPr>
          <w:rFonts w:ascii="Times" w:hAnsi="Times" w:eastAsia="Times"/>
          <w:b w:val="0"/>
          <w:i w:val="0"/>
          <w:color w:val="000000"/>
          <w:sz w:val="22"/>
        </w:rPr>
        <w:t>numerous than in Fiji, suffering before our very eyes?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removing the blot nearer home we do not need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demanding justice from Government. For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have to work to the utmost of our capacity.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sisters, has to find out a remedy to end this evil. It is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>this paper to help you in thinking out the remedies.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found last week, the best protection for the chastity of our </w:t>
      </w:r>
      <w:r>
        <w:rPr>
          <w:rFonts w:ascii="Times" w:hAnsi="Times" w:eastAsia="Times"/>
          <w:b w:val="0"/>
          <w:i w:val="0"/>
          <w:color w:val="000000"/>
          <w:sz w:val="22"/>
        </w:rPr>
        <w:t>poor women, and to tell the truth, of all women, is the spinning [-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wheel]. Perhaps you will say, “we can understand that for poor </w:t>
      </w:r>
      <w:r>
        <w:rPr>
          <w:rFonts w:ascii="Times" w:hAnsi="Times" w:eastAsia="Times"/>
          <w:b w:val="0"/>
          <w:i w:val="0"/>
          <w:color w:val="000000"/>
          <w:sz w:val="22"/>
        </w:rPr>
        <w:t>women, but what have other women to do with the spinning-wheel?”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proverb among us, a very good proverb, that, “an idle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ruins himself and his country”. I can say from my own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that idleness feeds our passions. If our monied sisters were to devote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in continuation of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leisure to some useful work instead of gossiping or some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needless activity, they would engage their mind, hands and feet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fruitful manner and [if] they were to take to spinning, they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serve a double purpose. A sister became a widow only a few days ago.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 came to know of the work of spinning. As she cannot go out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 house for at least one year, belonging as she does to a good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family, she has taken up the work of hand-spinning. Within six days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 has been able to send half a pound of fine spun yarn. It is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devout wish that she might be able to spin enough yarn for her family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she leaves the widow’s corner.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digressed. We are considering how to help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go astray on account of force of circumstances.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devote all your time to the work of reclamation,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villages, find out what your poor sisters are doing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them, if they do not know, how to spin, supply them 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paying them the labour [charges] for spinning it into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Swadeshi Sabha has undertaken the work of supplying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and, in a short time, many places will be selected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The local Sabha also has opened such a branch and provides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supplying such cotton. I do confess that all cannot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their time for such work. Those who can devote only [a few]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not in a position to [leave] their own native village or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[may] well take care of their own locality. Large-hearted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satisfied with merely taking care of themselves.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 others with their purity. Hence, such sisters will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better the lot of their neighbours. They may open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club for spinning in their own locality, supporting and instructing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less fortunate sisters.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do that much, if you do not believe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persuading your other sisters or have no heart for it,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at least learn spinning for yourself and, by doing that work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period every day, you can set an example to your other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you spin your yarn free of charge, you can to the extent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poor sisters by making it possible to pay them a higher rate.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time to time examples of sisters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begun such work. It is my hope that you would all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movement according to your capacity a movement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nourishes the life of the nation, which helps its poor, which protects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chastity of its women and which is calculated to bring economic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to India in a simple and easy manner.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1-10-1919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284. ADVERTISEMENTS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14,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670" w:val="left"/>
          <w:tab w:pos="2070" w:val="left"/>
          <w:tab w:pos="2470" w:val="left"/>
          <w:tab w:pos="3590" w:val="left"/>
          <w:tab w:pos="4130" w:val="left"/>
          <w:tab w:pos="4190" w:val="left"/>
          <w:tab w:pos="4750" w:val="left"/>
          <w:tab w:pos="4770" w:val="left"/>
          <w:tab w:pos="4850" w:val="left"/>
          <w:tab w:pos="5590" w:val="left"/>
          <w:tab w:pos="5650" w:val="left"/>
          <w:tab w:pos="607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reproduced this letter because the criticism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Khandwala makes is also made by other friends. Shri Khandwala’s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is unnecessary. Labouring under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 can be secured by money alone,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swadeshi articles will not get support from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accepts no advertisements. Money is not at all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information as to the place of getting a thing when it is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country. When the scope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properly known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workers organized, it will be our endeavour to bring to light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obscure industries of our country in these columns even 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to the proprietor, if necessary. When advertisements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inserted by payment, it is well-nigh impossible to control their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language. Of the various advertisements that have come under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ninety-nine per cent are totally useless. The advertisements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most paying relate to medicine and it is our belief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deceitfulness and obscenity that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are harmful to the country. We know many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contracted disease by using advertised medicines.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deceived by advertisements regarding other things?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 belief that we get newspapers cheap because they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advertised are bought by the readers and it is the readers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to pay for the advertisement charges. The price of medicine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lie in the drug so much as in the bottle, the cork and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 the advertisement. Hence, sometimes, we pay one rupee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worth a pice only. If there were no system of advertisements, </w:t>
      </w:r>
      <w:r>
        <w:rPr>
          <w:rFonts w:ascii="Times" w:hAnsi="Times" w:eastAsia="Times"/>
          <w:b w:val="0"/>
          <w:i w:val="0"/>
          <w:color w:val="000000"/>
          <w:sz w:val="22"/>
        </w:rPr>
        <w:t>we are sure to save at least half the price.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24-9-1919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two sentences of this and the following item have been taken from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14-9-1919, in which they originally appeared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SWADESHI V. MACHINERY?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14,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 correspondent, Mr. Gandhi expresses his views about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compatibility or otherwise of machinery with swadeshi :</w:t>
      </w:r>
    </w:p>
    <w:p>
      <w:pPr>
        <w:autoSpaceDN w:val="0"/>
        <w:tabs>
          <w:tab w:pos="550" w:val="left"/>
          <w:tab w:pos="1710" w:val="left"/>
          <w:tab w:pos="3350" w:val="left"/>
          <w:tab w:pos="3930" w:val="left"/>
          <w:tab w:pos="4450" w:val="left"/>
          <w:tab w:pos="563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observed that this doubt is felt by many people,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I have given the reply too. Pure swadeshi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machinery. The swadeshi movement is meant only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foreign cloth. There is no objection to weaving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But I do not myself wear mill-made cloth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explanations to the swadeshi vow I have certainly suggested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the ideal of every Indian to wear hand-spun and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cloth. If, fortunately for India, crores of people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this ideal into practice, the mills may perhaps have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loss. But if the whole of India makes that pure resolve,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our mill-owners would welcome that resolve, respect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and associate themselves with it. But it takes long to outgrow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inveterate habits. There is thus room in the country for both the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and the handlooms weaving. So let mills increase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and handlooms. And I should think that these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doubt machines. The handloom is a miniature weaving mill.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is a miniature spinning-mill. I would wish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beautiful little mills in every home. But the country is fully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the hand-spinning and hand-weaving industry. Agriculturists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country can live without some industry to supplement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agriculture. And in India, which is entirely dependent on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monsoons,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like</w:t>
      </w:r>
    </w:p>
    <w:p>
      <w:pPr>
        <w:autoSpaceDN w:val="0"/>
        <w:autoSpaceDE w:val="0"/>
        <w:widowControl/>
        <w:spacing w:line="262" w:lineRule="exact" w:before="8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Kamadhenus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movement is thus intended in the interests of 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peasants of India. Even if we have sufficient mills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cloth enough for the whole country, we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our peasantry, daily being more and more impoverished,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supplementary industry, and that which can be suitable to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is hand-spinning and hand-weaving. Opposition to mills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is not the point. What suits our country most is the point.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opposed to the movement of manufacturing machines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nor to making improvements in machinery.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with what these machines are meant for. I may ask, in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Kamadhenu is the mythical cow which bestowed anything one wished for.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words of Ruskin, whether these machines will be such as would blow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off a million men in a minute or they will be such as would turn waste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lands into arable and fertile land. And if legislation were in my hands,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penalize the manufacture of [labour-saving]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machines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protect the industry which manufactures nice ploughs which can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handled by every man.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17-9-1919</w:t>
      </w:r>
    </w:p>
    <w:p>
      <w:pPr>
        <w:autoSpaceDN w:val="0"/>
        <w:autoSpaceDE w:val="0"/>
        <w:widowControl/>
        <w:spacing w:line="292" w:lineRule="exact" w:before="37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286. TELEGRAM TO SIR GEORGE BARNES</w:t>
      </w:r>
    </w:p>
    <w:p>
      <w:pPr>
        <w:autoSpaceDN w:val="0"/>
        <w:autoSpaceDE w:val="0"/>
        <w:widowControl/>
        <w:spacing w:line="266" w:lineRule="exact" w:before="126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1919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ARNES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tabs>
          <w:tab w:pos="870" w:val="left"/>
          <w:tab w:pos="1930" w:val="left"/>
          <w:tab w:pos="3110" w:val="left"/>
          <w:tab w:pos="3730" w:val="left"/>
          <w:tab w:pos="5530" w:val="left"/>
        </w:tabs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VICEREGAL </w:t>
      </w:r>
    </w:p>
    <w:p>
      <w:pPr>
        <w:autoSpaceDN w:val="0"/>
        <w:tabs>
          <w:tab w:pos="1450" w:val="left"/>
          <w:tab w:pos="2310" w:val="left"/>
          <w:tab w:pos="3630" w:val="left"/>
          <w:tab w:pos="4250" w:val="left"/>
          <w:tab w:pos="547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BENJAMIN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ROBERTSON </w:t>
      </w:r>
    </w:p>
    <w:p>
      <w:pPr>
        <w:autoSpaceDN w:val="0"/>
        <w:tabs>
          <w:tab w:pos="1550" w:val="left"/>
          <w:tab w:pos="2570" w:val="left"/>
          <w:tab w:pos="3770" w:val="left"/>
          <w:tab w:pos="4690" w:val="left"/>
          <w:tab w:pos="54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AFRICA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BENJAMIN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</w:p>
    <w:p>
      <w:pPr>
        <w:autoSpaceDN w:val="0"/>
        <w:tabs>
          <w:tab w:pos="1510" w:val="left"/>
          <w:tab w:pos="2570" w:val="left"/>
          <w:tab w:pos="3250" w:val="left"/>
          <w:tab w:pos="4590" w:val="left"/>
          <w:tab w:pos="59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MONTAGU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</w:t>
      </w:r>
    </w:p>
    <w:p>
      <w:pPr>
        <w:autoSpaceDN w:val="0"/>
        <w:tabs>
          <w:tab w:pos="730" w:val="left"/>
          <w:tab w:pos="2630" w:val="left"/>
          <w:tab w:pos="3210" w:val="left"/>
          <w:tab w:pos="4810" w:val="left"/>
          <w:tab w:pos="5730" w:val="left"/>
        </w:tabs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</w:t>
      </w:r>
    </w:p>
    <w:p>
      <w:pPr>
        <w:autoSpaceDN w:val="0"/>
        <w:tabs>
          <w:tab w:pos="1470" w:val="left"/>
          <w:tab w:pos="2050" w:val="left"/>
          <w:tab w:pos="2730" w:val="left"/>
          <w:tab w:pos="3510" w:val="left"/>
          <w:tab w:pos="4330" w:val="left"/>
          <w:tab w:pos="4910" w:val="left"/>
          <w:tab w:pos="54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APPOINTED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70" w:val="left"/>
          <w:tab w:pos="1190" w:val="left"/>
          <w:tab w:pos="1950" w:val="left"/>
          <w:tab w:pos="2710" w:val="left"/>
          <w:tab w:pos="3510" w:val="left"/>
          <w:tab w:pos="4910" w:val="left"/>
          <w:tab w:pos="58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NAMES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PRAY    REPLY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pencil draft in Gandhiji’s hand : S. N. 6484(b)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14,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MATHURADAS,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It is not good that your health is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improving. If you forget Anand and come here for some time you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bound to get better. And if you do not there is nothing to prevent you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is damaged. These words are taken from the Gujarati version.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raisins in the postscript, it appears that the letter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written before the one dated September 16, 1919. Sunday before September 16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September 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going back. Minor illnesses grow into serious illnesses. Hence I </w:t>
      </w:r>
      <w:r>
        <w:rPr>
          <w:rFonts w:ascii="Times" w:hAnsi="Times" w:eastAsia="Times"/>
          <w:b w:val="0"/>
          <w:i w:val="0"/>
          <w:color w:val="000000"/>
          <w:sz w:val="22"/>
        </w:rPr>
        <w:t>wish you would not take your health lightly.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Bombay is not the place for you. I am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attacks of migraine. But I am taking good care. It appears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come there on Friday in connection with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issue.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herewith Shraddhanandji’s letter. Get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the list of names contained in the letter and send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with a note saying that the names on the list are 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Shraddhanandji’s letter. Do not mention the telegram, but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the effect that the demand has been made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paid money. What matters is that the names should be published.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raises the question why the names have not been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demand is to have them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newspapers. When the names are published send cuttings to </w:t>
      </w:r>
      <w:r>
        <w:rPr>
          <w:rFonts w:ascii="Times" w:hAnsi="Times" w:eastAsia="Times"/>
          <w:b w:val="0"/>
          <w:i w:val="0"/>
          <w:color w:val="000000"/>
          <w:sz w:val="22"/>
        </w:rPr>
        <w:t>Krishnadas and Swamiji.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3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Bhai Anandanand starts out for here tomorrow, send with him </w:t>
      </w:r>
      <w:r>
        <w:rPr>
          <w:rFonts w:ascii="Times" w:hAnsi="Times" w:eastAsia="Times"/>
          <w:b w:val="0"/>
          <w:i w:val="0"/>
          <w:color w:val="000000"/>
          <w:sz w:val="22"/>
        </w:rPr>
        <w:t>5 seers of raisins.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VICEROY’S SPEECH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Viceroy’s speech at the time of the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session of the Legislative Council deserves attention. Generally,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speeches have something to tell us. But in this speech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think over and act upon than to learn. From among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covered in the speech, for the present I wish to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attention only to the following: (1) the problem of Turkey,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problem of the Punjab and, incidentally,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and of Indemnity, (3) the problem of South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>(4) that of Fiji.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ROBLEM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URKEY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say that the most disappointing part of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>speech of the Viceroy is that which refers to the problem of Turkey.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reporting the speech telegraphically, newspaper correspondents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out of the 55 minutes which the Viceroy took to read 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he took hardly a minute over the sentences which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Turkey. I should admit that even in a minute the speaker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that is, can make an important point. But in these sentences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Viceroy took a minute to read out, I find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disappointment. His Excellency has stated that he had done his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fullest possible expression was given to the feelings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that not only had the Government of India made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 to the Imperial Government, urging the views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Muslims, but that these views had also been presented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Peace Conference by our representatives. Moreover, 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weight might be not attached to their words, three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selected to accompany these representatives of ours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Conference, had also been associated with them.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[he said] might rest assured that their feelings had been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conveyed. His Excellency has in this way evaded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What comfort can it be to the Muslims that he did his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their feelings? It is not only the Muslims who feel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issue, but the Hindus too, their blood-brothers. Let us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conveyed their feelings as well. Even if he has,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us? What one would like to know is whether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 have made this question their own.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advocated the cause of the Muslims does not mean much. Do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in the matter as the Muslims feel? And if they do, the question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stand are they going to take before the Peace Conference?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hungry man full opportunity to say that he is hungry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branding a man who has sustained burns. Muslims do not want vakils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their feelings. They want water to quench the fire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 And the Viceroy has provided no reply to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 the British statesmen are ready to give them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or whether the Muslims will get it. It is the duty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leaders, as also of the Maharaja of Bikaner, to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 clarified.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reference to this issue, the Viceroy has taken no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people’s feelings. Just as, at the time of the passing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Act, popular feeling were brushed aside as so much rubbish, </w:t>
      </w:r>
      <w:r>
        <w:rPr>
          <w:rFonts w:ascii="Times" w:hAnsi="Times" w:eastAsia="Times"/>
          <w:b w:val="0"/>
          <w:i w:val="0"/>
          <w:color w:val="000000"/>
          <w:sz w:val="22"/>
        </w:rPr>
        <w:t>so now His Excellency has dismissed the agitation which followed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same manner, and has laid down a principle which I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hope the people will fight. That principle is this :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this Council will agree that no Government should deviate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policy which it regards as essential, on account of any threat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agitation.” The right principle, as against this, one which recognizes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and exalts both the rulers and the ruled, is this : “All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must abandon a policy against which people carry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agitation.” That is why I have been saying all along that,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Rowlatt Act exists on the Statute Book, that is to say,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Government stubbornly persists in its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public opinion, even the best Reforms imported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Engand are worthless. It is, therefore, essential that the people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Herculean efforts to demolish the fearful principle laid down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Even history is against His Excellency. I need not go far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for instances. The reductions in the sentences against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Kalinath Roy, Lala Radhakishan and others, held in high respect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are due to popular agitation. We have no reason to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considered essential by the Government was to pass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and to uphold them. Had Lala Goverdhandas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Punjab, had we not known about Kalinath Roy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public resentment not been expressed with one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country, I am sure there would have been no reduction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sentences. But the Viceroy seems to think it humiliating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public opinion. In the West the officials have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opinion, whether they like it or not, as we learn in our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 in the papers. If the Viceroy believes that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submitting to popular opinion is a humiliation for the Government,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show to him that this is his delusion. Poets have sung praises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Ramachandra for abandoning Sita in deference to public opinion,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publicly expressed, and that is what has made him a revered figure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this day. Unless and until respect for public opinion is revived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the people will not be contented and happy. If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down by the Viceroy is not only his personal view but that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 well, the later ought to change it and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>see to it that it does.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last book of Valmiki’s </w:t>
      </w:r>
      <w:r>
        <w:rPr>
          <w:rFonts w:ascii="Times" w:hAnsi="Times" w:eastAsia="Times"/>
          <w:b w:val="0"/>
          <w:i/>
          <w:color w:val="000000"/>
          <w:sz w:val="18"/>
        </w:rPr>
        <w:t>Ramayana,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believed by modern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scholars to be a later addition, Rama, when he was king of Ayodhya, came to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some of his subjects thought ill of Sita for having lived in the custody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Ravana, her abductor. On his orders, she was taken to the forest and abandoned on the </w:t>
      </w:r>
      <w:r>
        <w:rPr>
          <w:rFonts w:ascii="Times" w:hAnsi="Times" w:eastAsia="Times"/>
          <w:b w:val="0"/>
          <w:i w:val="0"/>
          <w:color w:val="000000"/>
          <w:sz w:val="18"/>
        </w:rPr>
        <w:t>banks of the Ganga, where she found shelter in Valmiki’s hermitage.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His Excellency did not stop with laying down this principle.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that those who had held out threats of agitation thought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carry out their threats and unhappy results followed.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this, His Excellency has acted as judge, though he himself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 Commission to see that justice is done.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which will decide whether the violence was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 or of the serious mistakes of the Government.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that, in the face of this, the Viceroy should assert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painful events which occurred were the result of the agitation.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DUCATED 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LEVER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8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also say that the Viceroy has done me an injustice.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in April about the incidents in Ahmedabad, I had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incidents would not have occurred if some educated and clever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had not had a hand in them. Everyone who reads the speech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my words did not apply to any other place. I still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said, but the Viceroy had no right to apply my words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other than Ahmedabad. He did apply them to the Punjab,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however. I still know nothing about the Punjab at first hand.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some cases there which have come to my knowledge,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me that, despite incitement by any number of educated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clever men, the violence which broke out would never have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were it not for the serious errors of Sir Michael O’Dwyer,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all that he did deliberately or otherwise. When, on April 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all over India, in cities and in small villages, fasted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a hartal, we witnessed a peaceful and solemn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we have never known in the country at any time in the past.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of men and women proved to the world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one nation, that we suffer with one another and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swayed by the same emotions. Till this date, however, people had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particularly reprehensible. The demonstration on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incensed the Punjab Government and Sir Michael O’Dwyer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 series of inexcusable blunders. This provoked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too made mistakes. The Commission will judge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incidents, not by the standard of satyagraha but by standards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universally accepted in the West in these days and,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whether or not people made mistakes, will decide who </w:t>
      </w:r>
      <w:r>
        <w:rPr>
          <w:rFonts w:ascii="Times" w:hAnsi="Times" w:eastAsia="Times"/>
          <w:b w:val="0"/>
          <w:i w:val="0"/>
          <w:color w:val="000000"/>
          <w:sz w:val="22"/>
        </w:rPr>
        <w:t>committed the first mistake.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OMMISSION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Viceroy has informed us in his speech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has been appointed for the purpose. I have seen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regretting that this is a Committee and not a Royal Commission,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injustice has been done by the refusal to appoint a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It seems to me that there is no great difference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Commission and a Committee appointed by the Viceroy.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of a Royal Commission is notified in England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submits its report to the Imperial Government.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case the appointment of the Committee is notified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and it will submit its report to the Viceroy.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 members of the Commission appointed in India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nominated without the consent of the Secretary of State of India.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experience of Royal Commissions having been appointed,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proved unavailing, and of local Committees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and of justice done by them. To me, therefore, there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no great difference between a Royal Commission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appointed by the local Government. The outcome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labours depends in some measure on the members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it. Examining these names, we see that, though we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over all the names, we cannot say, on the whole,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are biased men or that they are not men of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The Chairman is Lord Hunter. He is not a man of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standing, but he was Solicitor-General of Scotland and we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reason to fear that he will hesitate to express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As for the other members, we have a standard of reference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 judge them, and that is Sir Chimanlal Setalvad.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criticize his appointment; on the contrary,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enthusiastically welcome the Committee if all the other members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calibre. Sir Chimanlal Setalvad is an advocate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reputation and, what is more, takes part in public life.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a follower, a supporter and a friend of an able man and lover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freedom like Sir Pherozeshah Mehta. We may, therefore, trust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impartially and fearlessly in doing justice and carrying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as well. If, thus, from Bombay they have selected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independent-minded and capable leader, we may assume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selecting others too a like standard has been followed more or 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Sahibzada Sultan Ahmed is a brother of Sahibzada Aftab Ahmed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Khan, a member of the India Council. However, what the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>report is will depend on us, that is, on our brethren in the Punjab. If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 forward to tell the truth without fear and if no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give us false evidence to further his own base interests,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have no fear about the Committee’s report.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can hold secret sessions for reasons which may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it, it will generally take evidence in public. It will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to base its report only on this evidence. In some of the cases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Punjab, the injustice has been so patent that even an illiterate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can see it. What other opinion can the Committee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them? I should admit that I entertain no fear about what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will be. The only fear is about our ability to lead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Personally, I do not have this fear either, and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reader, too, not to have it. The Hon’ble Madan Mohan Malaviya,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 Swami Shri Shraddhanand and the brave Pandit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have taken upon themselves to collect evidence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therefore, to fear that evidence would not be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Thus, instead of concerning ourselves with what kind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it is, we should really direct our attention to how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all the facts before it. It is also for us to see that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Committee’s terms of reference include a review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judgements already pronounced and the sentences already passed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clarified beyond doubt. Though the Viceroy’s words seem to 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much, any doubt on an important issue like this must be removed.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remember that the Committee is not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but that Bombay province is also included in the scope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inquiry. We shall, therefore, have to prepare for it. To me it seems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to give our main attention to obtaining an unambiguous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the Committee’s terms of reference and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for presenting our case to it.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8"/>
        </w:rPr>
        <w:t>NDEMNITY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remains the question of “indemnity”. Indemnity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 immunity of officers against civil or criminal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actions. The Viceroy has said that they intend to introduce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session a Bill granting such immunity and there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deal of protest against this. Even telegrams have been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on behalf of certain public bodies to say that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Indemnity Bill ought not be passed before the Committee’s report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I wish to place before readers my understanding of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nature. The officers should not be held personally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actions under Martial Law. Even apart from Martial Law,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are not liable to criminal or civil proceedings for any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them under the oridinary law, even if those orders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 proved to be wrong or to have been passed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or malice. The Government may, however, hold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departmental inquiry and can dismiss them, but they cannot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answerable in any court of law. Acts under Martial Law are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through special legislation and everyone accepts this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principle. That is why I say that we need have no fear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wants to pass an Indemnity Act right now.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Bill to be passed if its provisions are unobjectionable.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send to the gallows the officers who gave or issued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and the judges who wrongly passed death sentences.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such power, we shall not get it. They will remain immune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such punishment. Every State needs such protection.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come to enjoy swaraj, the State will retain this power.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will then too commit grave mistakes and the public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excited; even under swaraj the people will resort to violence;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pure satyagraha has not come to prevail in India by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Martial Law and firing, followed by appointment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Commissions. Even under swaraj Indemnity Acts will be passed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authority of the State. But then, as now, the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will need to be looked into. About this Bill, too,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say that, rather than complain that it has been brought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prematurely, we had better have a careful look at its provisions.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we may not object to a clause providing that the officers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orders for firing would not be liable to prosecution for murder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 they could not be sued for damages. But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strenuously oppose any provision making such officers immune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departmental inquiry or dismissal for misconduct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incompetence. We should also oppose a provision to the effect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and orders, whether just or unjust, would remain and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modified. These are only some illustrations. Thus,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is that we are only justified in opposing undesirable provisions in </w:t>
      </w:r>
      <w:r>
        <w:rPr>
          <w:rFonts w:ascii="Times" w:hAnsi="Times" w:eastAsia="Times"/>
          <w:b w:val="0"/>
          <w:i w:val="0"/>
          <w:color w:val="000000"/>
          <w:sz w:val="22"/>
        </w:rPr>
        <w:t>the Bill.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6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Excellency’s pronouncement on this question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unsatisfactory. The decision to send Sir Benjamin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Robertson to present our case is a welcome one. His presence there </w:t>
      </w:r>
      <w:r>
        <w:rPr>
          <w:rFonts w:ascii="Times" w:hAnsi="Times" w:eastAsia="Times"/>
          <w:b w:val="0"/>
          <w:i w:val="0"/>
          <w:color w:val="000000"/>
          <w:sz w:val="22"/>
        </w:rPr>
        <w:t>cannot but have a powerful effect on the whites of South Africa.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 we have received from that country suggest that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there are still bent on mischief and complain that the new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being properly administered. In these circumstances,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a representative of the Indian Government will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on issues of this kind. According to my understanding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Viceroy’s pronouncement, the representatives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 Mr. Montagu’s announcement will also be appointed.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are strong and independent men,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be very effective and the injustices from which 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 suffer will be very much mitigated.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IJI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Viceroy’s announcement about Fiji is entirely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can now hope that, before the year is out, the conditions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our sisters suffer outrage will have disappeared,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will have been set free from their bondage.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believe, of course, that with the ending of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indenture, the immorality which has taken root will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forthwith. The ending of the system will absolve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from the ever-increasing blame which is being laid at their </w:t>
      </w:r>
      <w:r>
        <w:rPr>
          <w:rFonts w:ascii="Times" w:hAnsi="Times" w:eastAsia="Times"/>
          <w:b w:val="0"/>
          <w:i w:val="0"/>
          <w:color w:val="000000"/>
          <w:sz w:val="22"/>
        </w:rPr>
        <w:t>door. For the past, of course, our shame remains.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A DIALOGUE</w:t>
      </w:r>
      <w:r>
        <w:rPr>
          <w:rFonts w:ascii="Times" w:hAnsi="Times" w:eastAsia="Times"/>
          <w:b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58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here a dialogue exactly as it took place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ago. To make it interesting to the readers, some of the sentences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broken up and the picture of Hind Devi has been 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little. Except for these changes, the questions and answers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exactly as they occurred. The value of the dialogue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it actually took place. The names of the speakers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purposely left out.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231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" w:after="0"/>
              <w:ind w:left="10" w:right="1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 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 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:</w:t>
            </w:r>
          </w:p>
          <w:p>
            <w:pPr>
              <w:autoSpaceDN w:val="0"/>
              <w:autoSpaceDE w:val="0"/>
              <w:widowControl/>
              <w:spacing w:line="294" w:lineRule="exact" w:before="5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398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Jai Sachchidananda. I wonder if you recognize me?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did not have this ochre robe on then!</w:t>
            </w:r>
          </w:p>
          <w:p>
            <w:pPr>
              <w:autoSpaceDN w:val="0"/>
              <w:autoSpaceDE w:val="0"/>
              <w:widowControl/>
              <w:spacing w:line="30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True, father, I was initiated into this dress by a certain mahatma.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Did you not give any thought to the matter?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had faith in the mahatma. I used to reflect a little on religion,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so I knew that what the mahatma advised could be done.</w:t>
            </w:r>
          </w:p>
          <w:p>
            <w:pPr>
              <w:autoSpaceDN w:val="0"/>
              <w:autoSpaceDE w:val="0"/>
              <w:widowControl/>
              <w:spacing w:line="240" w:lineRule="exact" w:before="36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people reverence you when they see you in this dress?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father, they do, to be sure.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you worthy of such reverence?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Oh, no ! How can I claim that I am? I am full of attachments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aversions.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beg for alms, no doubt?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I do.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say anything when receiving the alms?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much, but occasionally I do preach.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you done any study?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Only a little. I have read a few shastras in Prakrit.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you happy leading such a life?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were! This is an idle quest in which I am engaged.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do what is good for me. Can you show me the </w:t>
      </w:r>
      <w:r>
        <w:rPr>
          <w:rFonts w:ascii="Times" w:hAnsi="Times" w:eastAsia="Times"/>
          <w:b w:val="0"/>
          <w:i w:val="0"/>
          <w:color w:val="000000"/>
          <w:sz w:val="22"/>
        </w:rPr>
        <w:t>way?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very much like to ask you to discard this dress, and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easily done. But now it is better to think how best you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live so as to be worthy of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that would be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know well enough that you are a devotee of Hind Devi.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certainly is my ambition.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you beheld the Goddess?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catch the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have a mental picture of Hind Devi?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not thought about the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fancy that the Goddess wears a sari made in Japan. The sleeves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 her satin blouse made in Paris are bordered with Parisian lace.</w:t>
      </w:r>
    </w:p>
    <w:p>
      <w:pPr>
        <w:autoSpaceDN w:val="0"/>
        <w:autoSpaceDE w:val="0"/>
        <w:widowControl/>
        <w:spacing w:line="260" w:lineRule="exact" w:before="34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her forehead is a small vermilion mark made with imported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stuff. On her wrists are English bangles. In her right hand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spikes of </w:t>
      </w:r>
      <w:r>
        <w:rPr>
          <w:rFonts w:ascii="Times" w:hAnsi="Times" w:eastAsia="Times"/>
          <w:b w:val="0"/>
          <w:i/>
          <w:color w:val="000000"/>
          <w:sz w:val="22"/>
        </w:rPr>
        <w:t>bajri,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glittering like gold and of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grains like </w:t>
      </w:r>
      <w:r>
        <w:rPr>
          <w:rFonts w:ascii="Times" w:hAnsi="Times" w:eastAsia="Times"/>
          <w:b w:val="0"/>
          <w:i w:val="0"/>
          <w:color w:val="000000"/>
          <w:sz w:val="22"/>
        </w:rPr>
        <w:t>pearls. In her left hand is a bit of rotten, dusty cotton thread.</w:t>
      </w:r>
    </w:p>
    <w:p>
      <w:pPr>
        <w:autoSpaceDN w:val="0"/>
        <w:autoSpaceDE w:val="0"/>
        <w:widowControl/>
        <w:spacing w:line="260" w:lineRule="exact" w:before="3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Devi has the colour of the wheat near by; her face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downcast; she looks as if she had been crying. Around her,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evidently famished, are with painful slowness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fields. On the left are spinning-wheels covered with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ants; the cotton-strings round the wheels have snapped,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spindle-holders are about to drop down; around her are seated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womenfolk, dozing. A few weavers are engaged in weaving </w:t>
      </w:r>
      <w:r>
        <w:rPr>
          <w:rFonts w:ascii="Times" w:hAnsi="Times" w:eastAsia="Times"/>
          <w:b w:val="0"/>
          <w:i w:val="0"/>
          <w:color w:val="000000"/>
          <w:sz w:val="22"/>
        </w:rPr>
        <w:t>bits of cloth.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that is a faithful picture of the Goddess.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639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 :</w:t>
            </w:r>
          </w:p>
          <w:p>
            <w:pPr>
              <w:autoSpaceDN w:val="0"/>
              <w:autoSpaceDE w:val="0"/>
              <w:widowControl/>
              <w:spacing w:line="300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 :</w:t>
            </w:r>
          </w:p>
          <w:p>
            <w:pPr>
              <w:autoSpaceDN w:val="0"/>
              <w:autoSpaceDE w:val="0"/>
              <w:widowControl/>
              <w:spacing w:line="300" w:lineRule="exact" w:before="5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 :</w:t>
            </w:r>
          </w:p>
          <w:p>
            <w:pPr>
              <w:autoSpaceDN w:val="0"/>
              <w:autoSpaceDE w:val="0"/>
              <w:widowControl/>
              <w:spacing w:line="300" w:lineRule="exact" w:before="7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 :</w:t>
            </w:r>
          </w:p>
          <w:p>
            <w:pPr>
              <w:autoSpaceDN w:val="0"/>
              <w:autoSpaceDE w:val="0"/>
              <w:widowControl/>
              <w:spacing w:line="300" w:lineRule="exact" w:before="7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 :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: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 you understand, then, what the Goddess is saying to both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and me?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be sure, that we must work.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50" w:right="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Yes, of course, it is that. He who performs no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yajna,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does 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physical work, is a thief. That is what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Gita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says.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But don’t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think the Goddess is telling us something more than that?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Oh, do tell me, yourself.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From her looks, the Goddess seems to appeal to us that we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should help her to be rid of those foreign garments, to clean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spinning-wheels for those sleepy women and set them spinning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again.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you say sounds as true as gold.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5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Well then, we shall succeed in determining what you should do,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so that you may live as befits your ochre robe. Many a sadhu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dishonours his robe. These are a burden on the nation; you will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surely admit as much!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 one can deny it.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50" w:right="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Then, you should learn spinning and weaving, teach them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others and so ensure their and your regeneration. Your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spinning-wheel will preach for you.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5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Indeed, I feel I have been rather hasty in donning this robe. My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intention was good, but now I shall lose no time to pick up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spinning and weaving.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SIATICS</w:t>
      </w:r>
    </w:p>
    <w:p>
      <w:pPr>
        <w:autoSpaceDN w:val="0"/>
        <w:autoSpaceDE w:val="0"/>
        <w:widowControl/>
        <w:spacing w:line="26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received last week from the Transvaal adds fat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fire. At a Congress of the representatives of municipalities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merchants associations, trade unions and other institutions, </w:t>
      </w:r>
      <w:r>
        <w:rPr>
          <w:rFonts w:ascii="Times" w:hAnsi="Times" w:eastAsia="Times"/>
          <w:b w:val="0"/>
          <w:i w:val="0"/>
          <w:color w:val="000000"/>
          <w:sz w:val="22"/>
        </w:rPr>
        <w:t>a resolution was passed to the effect that the administration of the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laws was slack and needed tightening up.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protested against giving citizenship rights to Asiatics. It has,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establish a South Africans’ league, in other words, an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12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of the whites of South Africa. The object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will be to acquire the immovable property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owned by Asiatics after paying them reasonable compensation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all possible measures to eliminate skilfully the Asiatics living and </w:t>
      </w:r>
      <w:r>
        <w:rPr>
          <w:rFonts w:ascii="Times" w:hAnsi="Times" w:eastAsia="Times"/>
          <w:b w:val="0"/>
          <w:i w:val="0"/>
          <w:color w:val="000000"/>
          <w:sz w:val="22"/>
        </w:rPr>
        <w:t>doing business in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telegram received from Pretoria is also suggestive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feelings of the whites. Representatives of municipalities,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merchants’ associations and other institutions gathered at a mammoth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where the question of the Transvaal Asiatics was discussed.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painted a dark future for South Africa if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unsolved. The meeting passed a resolution moved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Munnik, to the effect that the ever-increasing influence of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 serious threat to the economic and social life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whites. Hence immediate legislation to solve the problem was </w:t>
      </w:r>
      <w:r>
        <w:rPr>
          <w:rFonts w:ascii="Times" w:hAnsi="Times" w:eastAsia="Times"/>
          <w:b w:val="0"/>
          <w:i w:val="0"/>
          <w:color w:val="000000"/>
          <w:sz w:val="22"/>
        </w:rPr>
        <w:t>advocated.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Cape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criticizing Mr. Montagu’s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which waited on him under the leadership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Surendranath Banerjea, says that the Secretary of State for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well-informed about the difficult and delicate problem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paper reminds him that the Government had cast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against the amendment moved by Mr. Collins to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passed in the Transvaal in which he sought to prevent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carrying on trade in any part of the Transvaal. Mr. Montagu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made it clearer to the deputation that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had very much appreciated India’s help to the Empire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detailed with greater understanding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by the Government of South Africa in solving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problem.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14-9-1919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TELEGRAM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1919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>IVRAJ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HATWADI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PRINT        CORRESPONDENCE           RE LIBRARIES.</w:t>
      </w:r>
    </w:p>
    <w:p>
      <w:pPr>
        <w:autoSpaceDN w:val="0"/>
        <w:autoSpaceDE w:val="0"/>
        <w:widowControl/>
        <w:spacing w:line="266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original: S. N. 6877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MAHADEV DESAI</w:t>
      </w:r>
    </w:p>
    <w:p>
      <w:pPr>
        <w:autoSpaceDN w:val="0"/>
        <w:autoSpaceDE w:val="0"/>
        <w:widowControl/>
        <w:spacing w:line="294" w:lineRule="exact" w:before="22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15,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MAHADEV,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do not get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Social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read the criticism in it. Write to Natarajan and tell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arrange, without fail, to send a copy to the Ashram. This time, </w:t>
      </w:r>
      <w:r>
        <w:rPr>
          <w:rFonts w:ascii="Times" w:hAnsi="Times" w:eastAsia="Times"/>
          <w:b w:val="0"/>
          <w:i w:val="0"/>
          <w:color w:val="000000"/>
          <w:sz w:val="22"/>
        </w:rPr>
        <w:t>please send the copy yourself.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Director’s note. I have sent a telegram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the letters. You ought to have sent the criticism on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send the comments which appear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Whether I am ill or well, so long as I busy myself with </w:t>
      </w:r>
      <w:r>
        <w:rPr>
          <w:rFonts w:ascii="Times" w:hAnsi="Times" w:eastAsia="Times"/>
          <w:b w:val="0"/>
          <w:i/>
          <w:color w:val="000000"/>
          <w:sz w:val="22"/>
        </w:rPr>
        <w:t>Navajivan’s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editorship, I cannot do otherwise, can I, than ask to see </w:t>
      </w:r>
      <w:r>
        <w:rPr>
          <w:rFonts w:ascii="Times" w:hAnsi="Times" w:eastAsia="Times"/>
          <w:b w:val="0"/>
          <w:i w:val="0"/>
          <w:color w:val="000000"/>
          <w:sz w:val="22"/>
        </w:rPr>
        <w:t>comments on it.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get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printed here in some other press.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 how necessary it is to bring out both paper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place. I am trying to see if this can be done.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translate Gomati’s article. I think it is wonderful.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 Dialogue” is on a lower level, but it is an important piece.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salutary thing for sadhus. Godess India’s picture especially, simply </w:t>
      </w:r>
      <w:r>
        <w:rPr>
          <w:rFonts w:ascii="Times" w:hAnsi="Times" w:eastAsia="Times"/>
          <w:b w:val="0"/>
          <w:i w:val="0"/>
          <w:color w:val="000000"/>
          <w:sz w:val="22"/>
        </w:rPr>
        <w:t>refuses to disappear from before my eyes. The printing errors are so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seems to have been written on the Monday following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appearance of “A Dialogue” in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14-9-1919;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Dialogue”, 14-9-1919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as to be readily pardoned. The workers did not have an </w:t>
      </w:r>
      <w:r>
        <w:rPr>
          <w:rFonts w:ascii="Times" w:hAnsi="Times" w:eastAsia="Times"/>
          <w:b w:val="0"/>
          <w:i w:val="0"/>
          <w:color w:val="000000"/>
          <w:sz w:val="22"/>
        </w:rPr>
        <w:t>hour’s rest.</w:t>
      </w:r>
    </w:p>
    <w:p>
      <w:pPr>
        <w:autoSpaceDN w:val="0"/>
        <w:tabs>
          <w:tab w:pos="550" w:val="left"/>
          <w:tab w:pos="39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health. Nanalal’s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article applies to you. His </w:t>
      </w:r>
      <w:r>
        <w:rPr>
          <w:rFonts w:ascii="Times" w:hAnsi="Times" w:eastAsia="Times"/>
          <w:b w:val="0"/>
          <w:i w:val="0"/>
          <w:color w:val="000000"/>
          <w:sz w:val="22"/>
        </w:rPr>
        <w:t>ideas also deserve to be presented in English.</w:t>
      </w:r>
    </w:p>
    <w:p>
      <w:pPr>
        <w:autoSpaceDN w:val="0"/>
        <w:autoSpaceDE w:val="0"/>
        <w:widowControl/>
        <w:spacing w:line="260" w:lineRule="exact" w:before="80" w:after="1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Nanalal has not understood me at all. He simply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comprehend satyagraha.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inordinately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praised and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extolled to the skies. I myself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imperfect. One who started sex gratification with his wife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 of 15 and continued to indulge in it fairly often for 30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praise does such a one’s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merit? It is like the cat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after having killed several hundreds of mice, decided to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pilgrimage to Mecca. It is Devdas, rather, who seems to be observing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speaking of. I set no great store at all by my </w:t>
      </w:r>
      <w:r>
        <w:rPr>
          <w:rFonts w:ascii="Times" w:hAnsi="Times" w:eastAsia="Times"/>
          <w:b w:val="0"/>
          <w:i/>
          <w:color w:val="000000"/>
          <w:sz w:val="22"/>
        </w:rPr>
        <w:t>tapascharya.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seems to come easily to me. My truthfulness, I feel,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peculiarly my own. My ahimsa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intense feeling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born of a blending of the two is indeed indescribable.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Nanalal understand it? You have been trying to understand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things in me are growing stronger every day.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far they will take me. Nanalal’s poem gives no idea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It shines with his love, but gives no evidence 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</w:t>
      </w:r>
      <w:r>
        <w:rPr>
          <w:rFonts w:ascii="Times" w:hAnsi="Times" w:eastAsia="Times"/>
          <w:b w:val="0"/>
          <w:i/>
          <w:color w:val="000000"/>
          <w:sz w:val="22"/>
        </w:rPr>
        <w:t>Tapascharya, 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on are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satyagraha is the end. Truth is the same thing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does not display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agraha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 man; he is </w:t>
      </w:r>
      <w:r>
        <w:rPr>
          <w:rFonts w:ascii="Times" w:hAnsi="Times" w:eastAsia="Times"/>
          <w:b w:val="0"/>
          <w:i w:val="0"/>
          <w:color w:val="000000"/>
          <w:sz w:val="22"/>
        </w:rPr>
        <w:t>only a brute.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4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have had more than you bargained for and so let us stop</w:t>
            </w:r>
          </w:p>
        </w:tc>
      </w:tr>
    </w:tbl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20" w:lineRule="exact" w:before="3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Eminent Gujarati poet (1877-1946). The reference is to the article “Decay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Renewal in National Life”, which was serialized in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starting with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issue dated September 7. The article stressed the need for fulness of joy in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life.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Self-suffering accepted as moral discipline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Purity of mind and body in regard to sex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Concern for all life and refraining from injuring any of its manifestations. </w:t>
      </w:r>
      <w:r>
        <w:rPr>
          <w:rFonts w:ascii="Times" w:hAnsi="Times" w:eastAsia="Times"/>
          <w:b w:val="0"/>
          <w:i w:val="0"/>
          <w:color w:val="000000"/>
          <w:sz w:val="18"/>
        </w:rPr>
        <w:t>The term is usually translated as “non-violence”.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Deliverance from phenomenal existence, regarded as the supreme end of 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firm insistence. Gandhiji has in mind the second element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first, </w:t>
      </w:r>
      <w:r>
        <w:rPr>
          <w:rFonts w:ascii="Times" w:hAnsi="Times" w:eastAsia="Times"/>
          <w:b w:val="0"/>
          <w:i/>
          <w:color w:val="000000"/>
          <w:sz w:val="18"/>
        </w:rPr>
        <w:t>satya,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meaning truth.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agony without Sorabji’s will. Kindly free me from it. </w:t>
      </w:r>
      <w:r>
        <w:rPr>
          <w:rFonts w:ascii="Times" w:hAnsi="Times" w:eastAsia="Times"/>
          <w:b w:val="0"/>
          <w:i w:val="0"/>
          <w:color w:val="000000"/>
          <w:sz w:val="22"/>
        </w:rPr>
        <w:t>Where can it be? There is another telegram from Rustomjee Sheth.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11406</w:t>
      </w:r>
    </w:p>
    <w:p>
      <w:pPr>
        <w:autoSpaceDN w:val="0"/>
        <w:autoSpaceDE w:val="0"/>
        <w:widowControl/>
        <w:spacing w:line="292" w:lineRule="exact" w:before="3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293.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Bhadarva Vad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15,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Inquire at the Karnatak Press, etc., and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maximum number of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It seems to me that there is every chance that we may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>up to 50,000 copies.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 comment of </w:t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—what does it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1919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ATHURADAS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247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86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TELL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MAHADEV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POSTED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DIRECTOR’S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LETTER.</w:t>
            </w:r>
          </w:p>
        </w:tc>
      </w:tr>
      <w:tr>
        <w:trPr>
          <w:trHeight w:hRule="exact" w:val="288"/>
        </w:trPr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COMMENT       INDEMNITY        BILL        NEXT        ISSUE.</w:t>
            </w:r>
          </w:p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increasing the number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copies being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printed, it is clear that the letter was written in 1919;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the Public Outside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Gujarat”, 24-9-1919.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indemnity Bill”, 20-9-1919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Vad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16, l919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have not sent the raisins do 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post. I shall take them when I go there. I am afraid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return on Friday night itself. Right now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my time. I am sure I shall be able to regain my health. </w:t>
      </w:r>
      <w:r>
        <w:rPr>
          <w:rFonts w:ascii="Times" w:hAnsi="Times" w:eastAsia="Times"/>
          <w:b w:val="0"/>
          <w:i w:val="0"/>
          <w:color w:val="000000"/>
          <w:sz w:val="22"/>
        </w:rPr>
        <w:t>Bhai Shankerlal fully endorses the idea of bringing 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from here. You must learn the trick of improving your health.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296. LABH SINGH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18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mere reduction of sentence, it is most humbly submitted, can be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consolation to Your Excellency’s memorialist or in an adequate measure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 the wrong that has been done him or meet the ends of justice.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extract from the latest petition of Mr. Labh Singh,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Barrister-at-Law. I am sure this petition will not fail to evoke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both sympathy and admiration; sympathy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that has been done him and admiration because the jail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the spirit of the young Barrister. He asks for no mercy;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pleads for justice, if he can secure it. But in spite of H. 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remarks to the contrary, the spirit of justice is moving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 and there seems to be such a disinclination even in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to do real justice that one almost despairs of getting it.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Sir Edward Maclagan’s speech in reply to the Hon’ble Pandit </w:t>
      </w:r>
      <w:r>
        <w:rPr>
          <w:rFonts w:ascii="Times" w:hAnsi="Times" w:eastAsia="Times"/>
          <w:b w:val="0"/>
          <w:i w:val="0"/>
          <w:color w:val="000000"/>
          <w:sz w:val="22"/>
        </w:rPr>
        <w:t>Malaviyaji’s resolution for the appointment of a Commission.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from the contents that this letter was written about the same time </w:t>
      </w:r>
      <w:r>
        <w:rPr>
          <w:rFonts w:ascii="Times" w:hAnsi="Times" w:eastAsia="Times"/>
          <w:b w:val="0"/>
          <w:i w:val="0"/>
          <w:color w:val="000000"/>
          <w:sz w:val="18"/>
        </w:rPr>
        <w:t>as the letter to the addressee dated “Before September 21, 1919”.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title in the original carries the suffix: “M.A., L.L.B. (Cantab), Barrister-</w:t>
      </w:r>
      <w:r>
        <w:rPr>
          <w:rFonts w:ascii="Times" w:hAnsi="Times" w:eastAsia="Times"/>
          <w:b w:val="0"/>
          <w:i w:val="0"/>
          <w:color w:val="000000"/>
          <w:sz w:val="18"/>
        </w:rPr>
        <w:t>at-Law.”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recalls the warning of the Viceroy against the temptation “to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minimize the events of last April.” “I do not think”, His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proceeds, “that even while the disorders were in progress, people </w:t>
      </w:r>
      <w:r>
        <w:rPr>
          <w:rFonts w:ascii="Times" w:hAnsi="Times" w:eastAsia="Times"/>
          <w:b w:val="0"/>
          <w:i w:val="0"/>
          <w:color w:val="000000"/>
          <w:sz w:val="22"/>
        </w:rPr>
        <w:t>outside the Punjab fully realized the extreme gravity of the situation.”</w:t>
      </w:r>
      <w:r>
        <w:rPr>
          <w:rFonts w:ascii="Times" w:hAnsi="Times" w:eastAsia="Times"/>
          <w:b w:val="0"/>
          <w:i w:val="0"/>
          <w:color w:val="000000"/>
          <w:sz w:val="22"/>
        </w:rPr>
        <w:t>He adds,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it not been for the rapidity with which the disturbances were made, had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been allowed to proceed but a little further than they did, the lives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property of all classes of people would have been in the most imminent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danger.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begging the question and anticipating the verdict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Committee of Enquiry. Regarding the sentences, His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begs the question by saying that the findings of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should be accepted because “they represent the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conclusions, in each case, of three experienced officers”.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unanimity and experience are beside the point when behind them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temporary aberration of the intellect. His Honour, however, attempts </w:t>
      </w:r>
      <w:r>
        <w:rPr>
          <w:rFonts w:ascii="Times" w:hAnsi="Times" w:eastAsia="Times"/>
          <w:b w:val="0"/>
          <w:i w:val="0"/>
          <w:color w:val="000000"/>
          <w:sz w:val="22"/>
        </w:rPr>
        <w:t>to silence his critics by saying,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Although I have examined many cases, I have not found one in which I felt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justified in impugning the substantial correctness of the finding of the Court.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this emphatic opinion I despair of securing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justice either for Mr. Labh Singh or for any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leaders, who are at present adorning the Punjab jails. I do </w:t>
      </w:r>
      <w:r>
        <w:rPr>
          <w:rFonts w:ascii="Times" w:hAnsi="Times" w:eastAsia="Times"/>
          <w:b w:val="0"/>
          <w:i w:val="0"/>
          <w:color w:val="000000"/>
          <w:sz w:val="22"/>
        </w:rPr>
        <w:t>however feel tempted to say, with due deference to the Lieut.-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of the Punjab that, if he has not found a single case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challenging the correctness of the findings of the Special Courts,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cases that have come before the public, it has not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fortune to find many judgments to inspire confidence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correctness. Let me illustrate my point by taking this very case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Labh Singh. He is not a man of straw. This is the full text of the </w:t>
      </w:r>
      <w:r>
        <w:rPr>
          <w:rFonts w:ascii="Times" w:hAnsi="Times" w:eastAsia="Times"/>
          <w:b w:val="0"/>
          <w:i w:val="0"/>
          <w:color w:val="000000"/>
          <w:sz w:val="22"/>
        </w:rPr>
        <w:t>Judges’ remarks in his case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Labh Singh, accused 4, took an active part in the inception of the agitation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 Rowlatt Act and was present at meetings of the 12th and the 13th.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latter date, he is said to have at first opposed the commission of acts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violence, but finally agreed. He was seen in several places with the mob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14th but appears to have rendered assistance to the authorities on that date.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find him guilty under section 121, I.P.C.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this judgment, the reader will find reproduced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July 30th. I ask where is, in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>remarks, anything but good, said even by the Judges about Mr. Labh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Singh, except the expression “but finally agreed”? On the Judges’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showing there was nothing indictable in the acts prior to the 12th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April. The whole of the conviction is based upon the uncorroborated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of an approver, notwithstanding the fact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incontestable evidence to show that he “endeavoured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to the authorities” (I am quoting the Judges’ words)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supposed approval by him of acts of violence. But,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approver’s testimony, the Court says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judgment, “Labh Singh evidently repented of his action.”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remember that this is the same judgment in which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Jagannath was sentenced in the face of a clearly established alibi,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replies to the interrogatories issued by the Commissioner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received. No wonder Mr. Labh Singh says,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order of the Lieut.-Governor, it is humbly submitted, goes only to confirm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perpetuate what is a great and serious miscarriage of justice.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admitted that, beyond signing the notice for the 5th April,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Labh Singh neither convened nor addressed a public meeting “at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Gujranwala or elsewhere at any time within 12 to 15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preceding the occurrence of the 14th April”. Mr. Labh Singh further </w:t>
      </w:r>
      <w:r>
        <w:rPr>
          <w:rFonts w:ascii="Times" w:hAnsi="Times" w:eastAsia="Times"/>
          <w:b w:val="0"/>
          <w:i w:val="0"/>
          <w:color w:val="000000"/>
          <w:sz w:val="22"/>
        </w:rPr>
        <w:t>says,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court proceeded to the judgment with inordinate haste and without waiting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answers to the interrogatories issued to some of the witnesses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defence.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burden these notes with more quotations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able and convincing statements of Mr. Labh Singh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petitions, but I would ask every lover of India and every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carefully study these three documents together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in the case. I think that we owe a very plain duty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Labh Singh and his co-prisoners. According to Sir Edward Maclagan,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clearly guilty. According to the evidence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public, they are all clearly innocent. We may not allow young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ability and moral worth to have their careers blasted for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indifference. Posterity will judge us by our ability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in the cases such as I have had the painful duty of 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public. For me, justice for the individual, be he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humblest, is everything. All else comes after. And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will take the same view. If the convictions stand,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are unable to secure justice but because we are unwilling </w:t>
      </w:r>
      <w:r>
        <w:rPr>
          <w:rFonts w:ascii="Times" w:hAnsi="Times" w:eastAsia="Times"/>
          <w:b w:val="0"/>
          <w:i w:val="0"/>
          <w:color w:val="000000"/>
          <w:sz w:val="22"/>
        </w:rPr>
        <w:t>and incompetent, for I feel that even the Government of India and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Government will find it hard to withstand a unanimously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public opinion based on facts and couched in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of moderation.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TELEGRAM TO KHILAFAT COMMITTEE</w:t>
      </w:r>
    </w:p>
    <w:p>
      <w:pPr>
        <w:autoSpaceDN w:val="0"/>
        <w:autoSpaceDE w:val="0"/>
        <w:widowControl/>
        <w:spacing w:line="266" w:lineRule="exact" w:before="12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94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>
        <w:trPr>
          <w:trHeight w:hRule="exact" w:val="31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TODAY.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THURSDAY    MORNING    LABURNUM    ROAD.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original in Gandhiji’s hand : S. N. 6881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1919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247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>
        <w:trPr>
          <w:trHeight w:hRule="exact" w:val="28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TODAY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MUSLIM </w:t>
            </w:r>
          </w:p>
        </w:tc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FRIENDS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REGARDING</w:t>
            </w:r>
          </w:p>
        </w:tc>
      </w:tr>
      <w:tr>
        <w:trPr>
          <w:trHeight w:hRule="exact" w:val="26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KHILAFAT.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MANIBHUVAN </w:t>
            </w:r>
          </w:p>
        </w:tc>
        <w:tc>
          <w:tcPr>
            <w:tcW w:type="dxa" w:w="11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MAHADEV </w:t>
            </w:r>
          </w:p>
        </w:tc>
        <w:tc>
          <w:tcPr>
            <w:tcW w:type="dxa" w:w="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SHIVLAL</w:t>
            </w:r>
          </w:p>
        </w:tc>
      </w:tr>
      <w:tr>
        <w:trPr>
          <w:trHeight w:hRule="exact" w:val="26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VARDHMAN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PRESS.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BOMBAY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THURSDAY      FRIDAY.</w:t>
      </w:r>
    </w:p>
    <w:p>
      <w:pPr>
        <w:autoSpaceDN w:val="0"/>
        <w:autoSpaceDE w:val="0"/>
        <w:widowControl/>
        <w:spacing w:line="266" w:lineRule="exact" w:before="8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20" w:lineRule="exact" w:before="142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as follows: “The President and Members of the Khilafat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Bombay request the pleasure of the presence of Mahatma M.K. Gandhi at a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the Mussulmans of Bombay which will be held on Thursday the 18th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September, 1919, at 8.30 p.m. Bombay time at the Masan Shah Tank, Bellasis Road,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further consider over the question of Khilafat and the holy places of Islam and the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Islamic situation . . . Please reply.”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CHHOTALAL TEJPAL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17,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CHHOTALAL,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send me a factual statement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one column in </w:t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publish it. What you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long.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time at present to shorten it.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HHOTALAL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EJPAL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RTIST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postcard in Gujarati in Gandhiji’s hand : S. N. 2588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300. SPEECH ON KHILAFAT, BOMBAY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1919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be able to be present at this gathering and I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inviting me. The question we have met to discuss this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new to me. Ever since my arrival, I have been mixing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 of all shades of opinion and I know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among questions. On a right solution of it depends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this land. It therefore affects not only the Mohammedans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but it affects the Hindus and other as well. It is a great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was therefore pained to see that H.E. the Viceroy had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minute out of fifty-five of his speech to the Legislative Council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to this question. He might usefully and legitimately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reversed the order. I have publicly and respectfully warned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of the gravity of this question. With it is bound up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most sacred in Islam. I can enter into your feelings for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Hindus would feel if their religious honour was at stake. I know that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derived from the postal cancellation mark.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5-10-1919.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a predominantly Muslim meeting on a resolution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threatened dismemberment of Turkey. Miya Mahomed Haji Jan Mahomed Chhotani, </w:t>
      </w:r>
      <w:r>
        <w:rPr>
          <w:rFonts w:ascii="Times" w:hAnsi="Times" w:eastAsia="Times"/>
          <w:b w:val="0"/>
          <w:i w:val="0"/>
          <w:color w:val="000000"/>
          <w:sz w:val="18"/>
        </w:rPr>
        <w:t>J. P., presided.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Khilafat is all in all today. I am sure therefore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Hindus with you in this your just struggle.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 with His Excellency in a recent writing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he has represented your case, that he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before the Peace Conference. This is good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He has to feel with you. He has to make your cause his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respectfully suggest that both His Excellency and Mr. Montagu,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your feelings properly, should tell His Majesty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relieved of the charge entrusted to them if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not solved to your satisfaction. His Majesty’s ministers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bound, representing as they do a great Mohammedan interest,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a proper adjustment of the case. We are on the eve of obtaining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measure of responsibility. It will be wholly inconsistent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the Mohammedan sentiment. But I confess I do not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ministerial neglect of duty so much as I fear yours  the leaders’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platform and this vast audience. If you and I do not do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we shall rightly deserve the courses of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 who are hoping that somehow things will come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Deep will be the disappointment if and when they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have not come right. The British rulers are shrewd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sagacious. And they take no time to find out whether we are serious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play. I want therefore to ask you to ask yourselves whether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about this very serious matter. Believe me that, if you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yet lost. Our best thanks are due to those noble 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who are championing your case.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seen one letter from that good Englishman, Mr. Andrews.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it is the least of his ceaseless effort on your behalf.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services and those of the Englishman whom I have just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of no avail, if you do not feel about it. You have opened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and you will close with a prayer. We cannot deceive Him,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wakeful and omnipresent witness. He will surely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of the just. Your cause, all the best opinion of the world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witness, is just. Are you just? Are you sincere? The test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A sincere and a true man is ready to sacrifice himself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Are you ready to sacrifice yourself for a cause? Are you ready </w:t>
      </w:r>
      <w:r>
        <w:rPr>
          <w:rFonts w:ascii="Times" w:hAnsi="Times" w:eastAsia="Times"/>
          <w:b w:val="0"/>
          <w:i w:val="0"/>
          <w:color w:val="000000"/>
          <w:sz w:val="22"/>
        </w:rPr>
        <w:t>to sacrifice your case, comfort, commerce and even your life? Then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“Viceroy’s Speech”, 14-9-1919.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“Cape Times”, 23-6-1909 &amp; “Letter to Lord Ampthill”, </w:t>
      </w:r>
      <w:r>
        <w:rPr>
          <w:rFonts w:ascii="Times" w:hAnsi="Times" w:eastAsia="Times"/>
          <w:b w:val="0"/>
          <w:i w:val="0"/>
          <w:color w:val="000000"/>
          <w:sz w:val="18"/>
        </w:rPr>
        <w:t>30-10-1909.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310" w:val="left"/>
          <w:tab w:pos="3390" w:val="left"/>
          <w:tab w:pos="5730" w:val="left"/>
          <w:tab w:pos="58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satyagrahis and you will win. Hindus and Mohammedans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come and ask whether secret violence may not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satyagraha. I have answered, violence whether secret or open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reverse of satyagraha. Absolute calmness and a [firm]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to a just cause always [brings]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victory. To die for a cause is the </w:t>
      </w:r>
      <w:r>
        <w:rPr>
          <w:rFonts w:ascii="Times" w:hAnsi="Times" w:eastAsia="Times"/>
          <w:b w:val="0"/>
          <w:i w:val="0"/>
          <w:color w:val="000000"/>
          <w:sz w:val="22"/>
        </w:rPr>
        <w:t>law of man, to kill is that of the beast.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Young India, 20-9-1919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RESOLUTION AT KHILAFAT MEETING</w:t>
      </w:r>
    </w:p>
    <w:p>
      <w:pPr>
        <w:autoSpaceDN w:val="0"/>
        <w:autoSpaceDE w:val="0"/>
        <w:widowControl/>
        <w:spacing w:line="266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2590" w:val="left"/>
          <w:tab w:pos="55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of Mohammedans, gathered in the Juma Musjid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expresses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anxiety over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dismemberment of Turkey and removal of the Holy places of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Caliph’s control and trusts that His Majesty’s Ministers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fulfilment of the pledged word of the Rt. Hon’ble Lloyd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regarding Turkey and thereby restore the confidence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Mohammedan subjects of His Majesty.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 : S. N. 6952.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THE INDEMNITY BILL</w:t>
      </w:r>
    </w:p>
    <w:p>
      <w:pPr>
        <w:autoSpaceDN w:val="0"/>
        <w:autoSpaceDE w:val="0"/>
        <w:widowControl/>
        <w:spacing w:line="260" w:lineRule="exact" w:before="1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much talked of Indemnity Bill is now before the public.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that the fact of the Bill being now brought forward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attacked. Sir Narayan Chandavarkar, with his great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has joined the attacking army in fine form. He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constitutional law and precedent alike require that an Indemnity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can be properly passed only by the Imperial Parliament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local legislation, and that the former can only do so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Commission has reported to it. He is able to quote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contention Dicey’s opinion. It is not therefore without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humility that I express a different opinion.  I hold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about parliamentary interference. No doubt, at times,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becomes a blessing, but I contemplate a time, not far </w:t>
      </w:r>
      <w:r>
        <w:rPr>
          <w:rFonts w:ascii="Times" w:hAnsi="Times" w:eastAsia="Times"/>
          <w:b w:val="0"/>
          <w:i w:val="0"/>
          <w:color w:val="000000"/>
          <w:sz w:val="22"/>
        </w:rPr>
        <w:t>distant, when we shall have a legislature wholly responsible to the</w:t>
      </w:r>
    </w:p>
    <w:p>
      <w:pPr>
        <w:autoSpaceDN w:val="0"/>
        <w:autoSpaceDE w:val="0"/>
        <w:widowControl/>
        <w:spacing w:line="218" w:lineRule="exact" w:before="33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all that is of vital importance to them.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then, would be as intolerable to us as it is to Australia,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Canada or South Africa. When we have regained full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consciousness, we shall not hang on to the leading string even of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of parliaments”. We shall wade, if necessary, as others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to purity and peace through strife, passion and prejudice.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prepared for rude shocks, when properly elected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meet for the first time untrammelled by official frown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untempted by official favour. That being my view, I am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with equanimity the passage of an Indemnity Bill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present legislature, which has only a shadow of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and control. Moreover, to take a practical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I imagine we shall find it fairly tough work to set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precedent in India and secure the passage of an Indemnity Bill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Imperial Parliament.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respectfully dissent also from the view that such a Bill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properly passed after a Commission has reported.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the Bill as published is almost harmless and it is a Bill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bound to pass as it is even after the Commission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reported. I do not for a moment doubt that the officer who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inhuman floggings did so under the </w:t>
      </w:r>
      <w:r>
        <w:rPr>
          <w:rFonts w:ascii="Times" w:hAnsi="Times" w:eastAsia="Times"/>
          <w:b w:val="0"/>
          <w:i/>
          <w:color w:val="000000"/>
          <w:sz w:val="22"/>
        </w:rPr>
        <w:t>bonafide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belief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the Empire. I would not have us as individuals to exercise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suing that officer for damages. I would have him dismissed,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power, for incompetence, and this right of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is preserved intact by the Bill. After all, we do not wish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vindictive or to make scapegoats of subordinate officers.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and belief hold the Punjab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to be the real offenders. I believe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protected themselves under the Bill. The Viceroy cannot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of good faith from his Secretary nor Sir Michael O’Dwyer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his. They would therefore be obliged to discharge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 that they adopted extraordinary powers for a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cause. Lastly, in my humble opinion, we shall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irritate our English friends by seeming, as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them, to oppose an indemnity being granted to subordinate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officers. They would appreciate our fight against the Punjab satrap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Viceroy. They will not understand even our delay in granting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to under-officers against actions at law.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so many good fights to fight that I would reserve </w:t>
      </w:r>
      <w:r>
        <w:rPr>
          <w:rFonts w:ascii="Times" w:hAnsi="Times" w:eastAsia="Times"/>
          <w:b w:val="0"/>
          <w:i w:val="0"/>
          <w:color w:val="000000"/>
          <w:sz w:val="22"/>
        </w:rPr>
        <w:t>all our powder and shot for a fight which we must fight. We must hold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of innocent victims from Lala Harkishan Lal down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lad Karamchand, as a sacred trust. The Privy Council may,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reasons, throw out the appeals that are now pending.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may not be able to appeal. And the Government may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unyielding and grant relief only in the cases actually disposed of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Privy Council. We dare not rest satisfied with that. We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see to it that we obtain a full, public and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of all the cases in which we believe that palpable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done. The question therefore to consider is : Has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Hunter’s Committee the ample power of entering upon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investigation? If it has not, I would unhesitatingly tender the advice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in South Africa, namely, that of abstaining from any participation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giving evidence before the Committee. Secondly, I would agitate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release of the political offenders so called, such as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Harkishan Lal, Lala Goverdhan Das, Dr. Satyapal, Dr. Kitchlew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They must be able to give their evidence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the same dignity as the viceroy and Sir Michael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O’Dwyer if the latter will condescend, as they ought, to give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Committee. Thirdly, we should concentrate our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collecting, marshalling and sifting evidence of the witnesses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and elsewhere. This work requires a sustained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ability, harnessing of the best talent of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fearlessness and integrity in presenting the case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And if we can prove but a fourth of the charges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by the formidable list of questions framed by the 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watchful Panditji, we shall have vindicated the position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all along the line. Punishment of the erring officers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goal. An honourable discharge of the men whom we hold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and whom we believe to be wrongly convicted is our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 aim.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20-9-1919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G.S. ARUNDALE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ARUNDALE,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 request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for something from me on the Punjab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Week, I can only say that it is our clear duty to secure full justice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expose the wrong we fell has been done to the people of that unhappy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province.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three ways of doing it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To contribute towards the expenses.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To study the facts as they gradually percolate to us and to </w:t>
      </w:r>
      <w:r>
        <w:rPr>
          <w:rFonts w:ascii="Times" w:hAnsi="Times" w:eastAsia="Times"/>
          <w:b w:val="0"/>
          <w:i w:val="0"/>
          <w:color w:val="000000"/>
          <w:sz w:val="22"/>
        </w:rPr>
        <w:t>publish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(3) To hold meeting in every street and corner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demanding an open and impartial inquiry into the affairs </w:t>
      </w:r>
      <w:r>
        <w:rPr>
          <w:rFonts w:ascii="Times" w:hAnsi="Times" w:eastAsia="Times"/>
          <w:b w:val="0"/>
          <w:i w:val="0"/>
          <w:color w:val="000000"/>
          <w:sz w:val="22"/>
        </w:rPr>
        <w:t>of April and the aftermath.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Lord Hunter’s Committee will not investigate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cases and that two judges will be appointed for the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see to it that the judges are judges whom we can trust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ample powers including the power to take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evidence. And in order that both the investigations are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conducted, we must demand the release, on parole, if need be, of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prisoners.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all reform will be worthless if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needed redress and the repeal of an Act to keep which, as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believe, justice has been flung to the winds.</w:t>
      </w:r>
    </w:p>
    <w:p>
      <w:pPr>
        <w:autoSpaceDN w:val="0"/>
        <w:autoSpaceDE w:val="0"/>
        <w:widowControl/>
        <w:spacing w:line="220" w:lineRule="exact" w:before="46" w:after="26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New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26-9-1919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 w:num="2" w:equalWidth="0">
            <w:col w:w="3887" w:space="0"/>
            <w:col w:w="26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6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468" w:left="1440" w:header="720" w:footer="720" w:gutter="0"/>
          <w:cols w:num="2" w:equalWidth="0">
            <w:col w:w="3887" w:space="0"/>
            <w:col w:w="26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made on September 13 in connection with the organizing of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“Punjab Distress Week” from September 28 to October 5, for raising funds to relieve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distress and carry on a vigorous Press campaign. Arundale had observed: “A message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you would not merely stimulate our own Presidency, but would be a clarion call </w:t>
      </w:r>
      <w:r>
        <w:rPr>
          <w:rFonts w:ascii="Times" w:hAnsi="Times" w:eastAsia="Times"/>
          <w:b w:val="0"/>
          <w:i w:val="0"/>
          <w:color w:val="000000"/>
          <w:sz w:val="18"/>
        </w:rPr>
        <w:t>as well to the whole of India.”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21,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MATHURADAS,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give thought to your health. Help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are there. I am trying to shift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soon. I </w:t>
      </w:r>
      <w:r>
        <w:rPr>
          <w:rFonts w:ascii="Times" w:hAnsi="Times" w:eastAsia="Times"/>
          <w:b w:val="0"/>
          <w:i w:val="0"/>
          <w:color w:val="000000"/>
          <w:sz w:val="22"/>
        </w:rPr>
        <w:t>have sent some matter to Bhai Nandlal only today.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DUCATION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draw the reader’s attention to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centres of India. So long as education in the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imparted by persons of integrity and conditions are not created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highest knowledge will be available to the poorest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so long as a perfect confluence of education and dharma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place and education has not been brought into relation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in India, so long as the intolerable burden imposed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of the young by imparting education through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has not been lifted, so long will there be no upsurge of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life; there is no denying this.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national education should be imparted in the regional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The teachers must be of a high calibre. The school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situated in surroundings where the student has fresh air and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enjoys peace, where the building and the adjoining land are </w:t>
      </w:r>
      <w:r>
        <w:rPr>
          <w:rFonts w:ascii="Times" w:hAnsi="Times" w:eastAsia="Times"/>
          <w:b w:val="0"/>
          <w:i w:val="0"/>
          <w:color w:val="000000"/>
          <w:sz w:val="22"/>
        </w:rPr>
        <w:t>object lessons in healthful living; and the educational pattern must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received this letter on September 21, 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by Mavji Damji Shah, and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21-9-1919. It purported to be a translation of a Marathi original.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85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beone which will instruct [the pupil] in the main professions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of India. A friend has expressed his willingness to bear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of such a school. He desires that in this school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education should be provided to children in Ahmedabad.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that there should be not one but many such schools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We think land will be available near Ahmedabad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can be put up, but we know that it will be difficult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well-educated teachers possessing good character. We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classes of Gujarat that they would do well to turn their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direction. In Gujarat, these classes do not make one-fourth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 they do in Maharashtra. It is not suggested at all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friend’s scheme that no salaries should be paid. It provides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teacher’s livelihood, but a teacher who cannot fix a limit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cannot identify himself completely with the school.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educated classes of Gujarat wish to devote their life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they should write to the Secretary, the National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Section. If we get teachers of the right kind, we shall shortly see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such a school imparting national education.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this school will live in their homes; they will attend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during school hours. The same may be understood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The National School running as part of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will have no connection with our friend’s scheme save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educational pattern will obtain in both. In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school, the aim is to obtain complete control of the pupils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teachers from among them. The object of the school now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will be merely to impart primary education to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in Ahmedabad.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USINESS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UTY TO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HEIR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SSISTANTS</w:t>
      </w:r>
    </w:p>
    <w:p>
      <w:pPr>
        <w:autoSpaceDN w:val="0"/>
        <w:autoSpaceDE w:val="0"/>
        <w:widowControl/>
        <w:spacing w:line="26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draw the attention of the business community to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correspondent writing under the pseudonym of “Sarvodaya”.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correspondent is himself a respectable business man of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often heard painful complaints from assistants in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made to work from early morning till ten at night,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that they find no time for devotions, or for reading, nor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attend to their health. This pitiable condition of those who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argues a deficiency in national life. The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business man and his servant must be one of mutual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loyalty, like that between father and son. Such regard and loyalty </w:t>
      </w:r>
      <w:r>
        <w:rPr>
          <w:rFonts w:ascii="Times" w:hAnsi="Times" w:eastAsia="Times"/>
          <w:b w:val="0"/>
          <w:i w:val="0"/>
          <w:color w:val="000000"/>
          <w:sz w:val="22"/>
        </w:rPr>
        <w:t>should prompt the assistant to give up his dear life for his master,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be. He should ever remain honest towards his master.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master’s loyalty lies in being kind to the assistant while taking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him, in being mindful of his health and in improving his lot.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there is a realization of this mutual obligation,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that results are excellent. In this respect, we would do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emulate the British. Generally, the assistant has fixed hours of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enough to leave him time for his household work, for exercise,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devotions if he is religiously inclined. The work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master can get from his assistant in eight hours, the employers </w:t>
      </w:r>
      <w:r>
        <w:rPr>
          <w:rFonts w:ascii="Times" w:hAnsi="Times" w:eastAsia="Times"/>
          <w:b w:val="0"/>
          <w:i w:val="0"/>
          <w:color w:val="000000"/>
          <w:sz w:val="22"/>
        </w:rPr>
        <w:t>among us, sometimes, cannot exact even in sixteen hours.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place before the masters their own interests.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exacting work from the assistants for eight or twelve or fourteen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hours, they have to keep working themselves. We are not in this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think of our business the whole day. Business is a means;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comes to be an end and dominates all our thoughts,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its slaves. It is the duty of the business man to emancipate </w:t>
      </w:r>
      <w:r>
        <w:rPr>
          <w:rFonts w:ascii="Times" w:hAnsi="Times" w:eastAsia="Times"/>
          <w:b w:val="0"/>
          <w:i w:val="0"/>
          <w:color w:val="000000"/>
          <w:sz w:val="22"/>
        </w:rPr>
        <w:t>himself from such a state in time.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Kavi Nanalal is trying to solve in his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has a close bearing on this subject. We have already grasped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trend of his articles that a nation without the time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for innocent joy in its life will have its vitality slowly drained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Just as man needs sleep, so also he needs to be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anxiety, such as that which attends on business, etc., to have innocent,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childlike fun and be light-hearted. If this comes about, the nation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born anew every day and just as the daily rising of the sun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fresh to us, so where the people have the means and the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innocent joy the national life will ever be found radiant and full-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blown, not lack-lustre and faded. We present this idea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compliments to the business men, appeal to them to think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and advise them to implement the suggestions of “Sarvodya”</w:t>
      </w:r>
      <w:r>
        <w:rPr>
          <w:rFonts w:ascii="Times" w:hAnsi="Times" w:eastAsia="Times"/>
          <w:b w:val="0"/>
          <w:i w:val="0"/>
          <w:color w:val="000000"/>
          <w:sz w:val="22"/>
        </w:rPr>
        <w:t>in some way or other.</w:t>
      </w:r>
    </w:p>
    <w:p>
      <w:pPr>
        <w:autoSpaceDN w:val="0"/>
        <w:autoSpaceDE w:val="0"/>
        <w:widowControl/>
        <w:spacing w:line="266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EMPORARY 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ERMANENT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ALUE</w:t>
      </w:r>
    </w:p>
    <w:p>
      <w:pPr>
        <w:autoSpaceDN w:val="0"/>
        <w:autoSpaceDE w:val="0"/>
        <w:widowControl/>
        <w:spacing w:line="280" w:lineRule="exact" w:before="22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busy with two kinds of activities in this world.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is of temporary value, and aims only at momentary happiness.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people eschew such activity or work but slightly towards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The other is of permanent value and is eschewed by the cowardly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requires continuous effort.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India, too, there are these two kinds of activities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We see the people too much occupied with thoughts of the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injustices and oppressions of the Government. We find this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occasion to employ or hear spicy words. By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too absorbed in such activity a nation does not rise, but 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rather. This does not mean that one need not so fight oppression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never happen again. All that is meant here is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oppression the main concern of public life. This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for the millions either. Of course, where oppression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thing, the people are for ever occupied with defending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and, in such circumstances, to talk to the people about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activity is like singing before one suffering the pangs of hunger.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we have not yet reached that stage. The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is a mixed affair; it has both justice and injustice.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conception the policy must be admitted to be just, but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it out make mistakes time and again and injustice results;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to work to get these mistakes rectified. It is but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>to do so.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however, the duty of newspapers to find out which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conduce to the enduring happiness of the people and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carry it on and to guide them. It is our emphatic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 such activities of enduring value, the swadeshi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chief. It is their duty, likewise, to discover the way of providing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education to the people, the means whereby the peasants’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may be made worth while and to ascertain the causes of, and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for, the innumerable diseases which afflict the people.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activities tend towards the uplift of the people. Hence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by and by that we employ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especially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these activities of enduring value. So long as all the aspects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nation’s life are not developed, its real uplift will be impossible.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 people take up such activities will they achieve and enjoy </w:t>
      </w:r>
      <w:r>
        <w:rPr>
          <w:rFonts w:ascii="Times" w:hAnsi="Times" w:eastAsia="Times"/>
          <w:b w:val="0"/>
          <w:i w:val="0"/>
          <w:color w:val="000000"/>
          <w:sz w:val="22"/>
        </w:rPr>
        <w:t>pure swaraj.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though we shall vigorously oppose injustice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it and point out the way which seems best to us,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the pages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consider how the activities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enduring value may be promoted and we hope readers will welcome </w:t>
      </w:r>
      <w:r>
        <w:rPr>
          <w:rFonts w:ascii="Times" w:hAnsi="Times" w:eastAsia="Times"/>
          <w:b w:val="0"/>
          <w:i w:val="0"/>
          <w:color w:val="000000"/>
          <w:sz w:val="22"/>
        </w:rPr>
        <w:t>this decision of ours.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8"/>
        </w:rPr>
        <w:t>AVAJIVAN</w:t>
      </w:r>
      <w:r>
        <w:rPr>
          <w:rFonts w:ascii="Times" w:hAnsi="Times" w:eastAsia="Times"/>
          <w:b w:val="0"/>
          <w:i w:val="0"/>
          <w:color w:val="000000"/>
          <w:sz w:val="20"/>
        </w:rPr>
        <w:t>” C</w:t>
      </w:r>
      <w:r>
        <w:rPr>
          <w:rFonts w:ascii="Times" w:hAnsi="Times" w:eastAsia="Times"/>
          <w:b w:val="0"/>
          <w:i w:val="0"/>
          <w:color w:val="000000"/>
          <w:sz w:val="18"/>
        </w:rPr>
        <w:t>LUB</w:t>
      </w:r>
    </w:p>
    <w:p>
      <w:pPr>
        <w:autoSpaceDN w:val="0"/>
        <w:autoSpaceDE w:val="0"/>
        <w:widowControl/>
        <w:spacing w:line="260" w:lineRule="exact" w:before="1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realize the aims of </w:t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 on merely writing articles or dispatching copies to subscribers.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never feel that we were doing our work well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reached all the men and women of Gujarat,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and uneducated. This great task cannot be accomplished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contributors and the managers of </w:t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by themselves.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the fullest co-operation of the readers and subscribers of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want that they do not rest satisfied with 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themselves but read it aloud to the uneducated members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Our suggestion goes even further than this. We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persons who cannot afford even an anna a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more who, though they can read, have no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developments are taking place in the country,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newspapers and, if they read at all, they read things which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cost them the least effort. Those of our readers who are fired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and who approve of the aims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carry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to both these classes. We suggest to such readers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clubs or associations, keeping before them a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object. The members of such a club should meet on a fixed day,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hour, at a fixed place, read an issue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to the end and have a discussion over it. The thing is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but grand results may be obtained from it. Every reader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evaluate these at the end of the year if he kept a diary.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thoughts, pure actions and pure sentiments have a profound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Were we to make pure ideals our daily companion,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tread with ease the difficult path of this world. It will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endeavour to see that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become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conveying a single unworthy or low sentiment or incorrect news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indulging in rude language, and we charge the reader with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over us lest we stray from this. We take our readers’ relation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us to be not a commercial but an intimate and normal one.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ONE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Recently, when Mr. Gandhi visited Godhra, it came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certain newspapers were not allowed in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reading-rooms; and these included some popular ones.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discussed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Gandhi had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with the director of Public Instruction. This correspondence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published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shows that the ban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150" w:val="left"/>
          <w:tab w:pos="2490" w:val="left"/>
          <w:tab w:pos="3350" w:val="left"/>
          <w:tab w:pos="4230" w:val="left"/>
          <w:tab w:pos="515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in registered reading-rooms has been removed.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 Director of Public Instruction on this wise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it is desirable that only harmless literature is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It is also desirable that the people keep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writings. Such reforms, however, cannot be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compulsion. What people read depends on their education;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taste of the people cannot be cultivated by severe restrictions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reading of newspapers and books, nor is this the right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loyalty. People who always get justice and whose minds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nourished by knowledge will remain loyal as a matter of course.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loyalty, unlike truthfulness and such other virtues,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self-sustained. Loyalty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Covernton’s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therefore, is in every way a commendable step.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always took such wise steps,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room at all for disloyalty.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ACRIFICE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ODDESS</w:t>
      </w:r>
    </w:p>
    <w:p>
      <w:pPr>
        <w:autoSpaceDN w:val="0"/>
        <w:autoSpaceDE w:val="0"/>
        <w:widowControl/>
        <w:spacing w:line="240" w:lineRule="exact" w:before="1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four or five poems from a Bhil gentleman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humbly but earnestly requests members of his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Hindus to desist from the cruel slaughter of goats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on the sacred eighth day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Navaratri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day of 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the auspicious Dashera day. We are unable to publish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poems themselves, but we must take note of his commendable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it to be the duty of every Hindu to stop,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this violence which some Hindus, believers in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compassion, commit on the pretext of offering a sacrifice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Goddess. If we appeal to our Muslim brethren to stop cow-slaughter, </w:t>
      </w:r>
      <w:r>
        <w:rPr>
          <w:rFonts w:ascii="Times" w:hAnsi="Times" w:eastAsia="Times"/>
          <w:b w:val="0"/>
          <w:i w:val="0"/>
          <w:color w:val="000000"/>
          <w:sz w:val="22"/>
        </w:rPr>
        <w:t>we on our part must stop this violence.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 IN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IJAPUR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requested the ladies concerned for articles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movement in Vijapur and other related activities, they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and asked me how I could wish their names to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Till now, I allowed their work to remain unknown. I, too, felt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embarrassed in bringing work such as this to public notice, but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Director of Public Instruction, Bombay Presidency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nine days of the bright half of </w:t>
      </w:r>
      <w:r>
        <w:rPr>
          <w:rFonts w:ascii="Times" w:hAnsi="Times" w:eastAsia="Times"/>
          <w:b w:val="0"/>
          <w:i/>
          <w:color w:val="000000"/>
          <w:sz w:val="18"/>
        </w:rPr>
        <w:t>Ashvin,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roughly corresponding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October-November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comments which follow were appended to an article by Mrs. Gangabehn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Majumdar, who helped Gandhiji to organize the spinning-wheel movement. It </w:t>
      </w:r>
      <w:r>
        <w:rPr>
          <w:rFonts w:ascii="Times" w:hAnsi="Times" w:eastAsia="Times"/>
          <w:b w:val="0"/>
          <w:i w:val="0"/>
          <w:color w:val="000000"/>
          <w:sz w:val="18"/>
        </w:rPr>
        <w:t>described how she came to take up the work and the progress made till then.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it is necessary for the people to know that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can prosper, that it is popular, that it is profitable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economically and in other ways and that ladies of respectable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been working in it. Even if I had not had the medium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had decided to bring the work of these ladies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notice. This was why I published, with their permission,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Tata, Lady Petit and Mrs. Jaiji Petit in the </w:t>
      </w:r>
      <w:r>
        <w:rPr>
          <w:rFonts w:ascii="Times" w:hAnsi="Times" w:eastAsia="Times"/>
          <w:b w:val="0"/>
          <w:i/>
          <w:color w:val="000000"/>
          <w:sz w:val="22"/>
        </w:rPr>
        <w:t>Pateti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Sanj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the work of Mrs. Gangabehn is of </w:t>
      </w:r>
      <w:r>
        <w:rPr>
          <w:rFonts w:ascii="Times" w:hAnsi="Times" w:eastAsia="Times"/>
          <w:b w:val="0"/>
          <w:i/>
          <w:color w:val="000000"/>
          <w:sz w:val="22"/>
        </w:rPr>
        <w:t>Vartaman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importance and the nation ought to know about it.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her all to this work. Only when, having invested some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money, she had achieved a measure of success in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she ask for, and receive, monetary help from others to further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such a spinning programme can flourish on so large a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small place like Vijapur suggests that, if the work is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properly, in a short while every village will start spinning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who have been deprived of their vocation will be standing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feet again. I hope that Gangabehn’s example will be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>all women who can spare some time.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21-9-1919</w:t>
      </w:r>
    </w:p>
    <w:p>
      <w:pPr>
        <w:autoSpaceDN w:val="0"/>
        <w:autoSpaceDE w:val="0"/>
        <w:widowControl/>
        <w:spacing w:line="240" w:lineRule="exact" w:before="4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“Swadeshi in a Nutshell”, 11-9-1919.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DISAPPOINTMENT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read papers will have guessed whose views these are.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people need to understand them fully, we have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word and every sentence. Only a few sentences,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no bearing on the rest and in leaving out which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is done to the speaker, have been omitted so as not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unnecessarily. These are the views of Sir Edward Maclagan,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Lieut. Governor of the Punjab, and they were stated as a rejoinder to a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tabled by the Hon’ble Pandit Madan Mohan Malaviya.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views go to prove that the new Governor proposes 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by the action of Sir Michael O’Dwyer. The worthy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the sentence which have been inflicted are just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judgments pronounced are correct. Reductions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have been made by way of mercy and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about amicable relations between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must say that in these reductions I see no mercy, nor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nor in the views reproduced above do I see any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attitude. I see a great mental distance between the ruler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ruled. I can bear the officials being absolved of blame.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acquiesce in the Commission as appointed. But the kind of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sentiments reflect I find intolerable and I wish that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so to the people, for in this attitude I see the ruin of both, and </w:t>
      </w:r>
      <w:r>
        <w:rPr>
          <w:rFonts w:ascii="Times" w:hAnsi="Times" w:eastAsia="Times"/>
          <w:b w:val="0"/>
          <w:i w:val="0"/>
          <w:color w:val="000000"/>
          <w:sz w:val="22"/>
        </w:rPr>
        <w:t>a widening of the distrust and division between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is convinced that it has done no wrong,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fault lies with the people, where, then, was the need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Commission? What will it inquire into? Two worthies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their judgment in favour of the Government and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Viceroy and the Governor of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the view of the Government that the Commission’s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is to whitewash the actions of the officials, the Commission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be left alone by us. The people’s case is this: that Sir Michael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O’Dwyer proved himself unfit as Governor. The disturbances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had their origin in his previous record. If he had not issued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comments were preceded by a Gujarati translation of part of a speech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Lieut.-Governor of the Punjab on Madan Mohan Malaviya’s motion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Council for a commission consisting of persons unconnected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administration. The speech was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17-9-1919.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repressive orders against Drs. Kitchlew and Satyapal, if he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me from going to Delhi, the disturbances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such a violent turn. Even afterwards, if there had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shooting, the people would never have committed the mistakes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The orders of Sir Michael O’Dwyer were evidently instrumental </w:t>
      </w:r>
      <w:r>
        <w:rPr>
          <w:rFonts w:ascii="Times" w:hAnsi="Times" w:eastAsia="Times"/>
          <w:b w:val="0"/>
          <w:i w:val="0"/>
          <w:color w:val="000000"/>
          <w:sz w:val="22"/>
        </w:rPr>
        <w:t>in arousing the worst passions of the people.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that this case of the people is right. Maybe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overstated, maybe it is totally wrong. Even so, the Government,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the defendant’s box, which stands charged which all this,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away by simply denying the charges. It is the chief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to decide on these charges. Public opinion is not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Commission as it is constituted. If, now,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its mind about its actions, there is no need whatever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Or, again, how is it that, having appointed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Commission, they are trying to prejudice it right from now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condemning the people? The Government’s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commenting on the events of April, to present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it has and to help the people to present their evidence and so </w:t>
      </w:r>
      <w:r>
        <w:rPr>
          <w:rFonts w:ascii="Times" w:hAnsi="Times" w:eastAsia="Times"/>
          <w:b w:val="0"/>
          <w:i w:val="0"/>
          <w:color w:val="000000"/>
          <w:sz w:val="22"/>
        </w:rPr>
        <w:t>facilitate the work of the Commission.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Edward Maclagan, by his speech, has only sought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Babu Kalinath Roy, Lala Harkishan Lal, Dr. Satyapal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fact guilty. By saying this, he has hurt the people’s feelings,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poured oil on fire as it were and, claiming to pacify the people, has </w:t>
      </w:r>
      <w:r>
        <w:rPr>
          <w:rFonts w:ascii="Times" w:hAnsi="Times" w:eastAsia="Times"/>
          <w:b w:val="0"/>
          <w:i w:val="0"/>
          <w:color w:val="000000"/>
          <w:sz w:val="22"/>
        </w:rPr>
        <w:t>only succeeded in angering them.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do not want mercy. If Lala Harkishan Lal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committed any crime, they deserve no mercy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If they have in fact committed no crime, they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>pure justice.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 duty is clear. If the people do not have it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justice, they do not deserve to obtain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If the people want to be strong enough to secure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act without being provoked, calmly but firmly.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whom the people seek justice should be ready to grant it.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in my humble view, is so sound that it requires little adorning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adjectives. If it is spoilt, it will be so only through our anger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apathy. Anger clouds one’s perception, this obscures the memory, </w:t>
      </w:r>
      <w:r>
        <w:rPr>
          <w:rFonts w:ascii="Times" w:hAnsi="Times" w:eastAsia="Times"/>
          <w:b w:val="0"/>
          <w:i w:val="0"/>
          <w:color w:val="000000"/>
          <w:sz w:val="22"/>
        </w:rPr>
        <w:t>from that comes loss of reason and, reason lost, one is utterly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like the people to keep in mind this truth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enunciated in the scripture.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are the things we can peacefully do? We may hold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meetings at all places and express our resentment at the Viceroy’s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speech and at the speeches on behalf of the Punjab Government.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does not act with a sense of justice, we may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desist from giving evidence before the Commission. We may,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on at any rate, avoid the errors we committed in the Punjab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elsewhere. The Government, by its actions, will still give us many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grounds for provocation. We would be invincible if, instead of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provoked, we were to think earnestly and refuse to help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in doing injustice. Swaraj lies in the truthfulness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people, in their firmness and their fortitude. Our ability to secure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justice is the measure of our capacity to enjoy freedom. If the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show this strength in them, rays of hope will shine from out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disappointment which the speeches of Sir Edward Maclagan and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Viceroy are likely to produce.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1919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247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tabs>
          <w:tab w:pos="870" w:val="left"/>
          <w:tab w:pos="2430" w:val="left"/>
          <w:tab w:pos="3550" w:val="left"/>
          <w:tab w:pos="4850" w:val="left"/>
          <w:tab w:pos="589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TELEGRAPHED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HON’BLE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GOKULDAS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PAREKH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ACCEPT</w:t>
      </w:r>
    </w:p>
    <w:p>
      <w:pPr>
        <w:autoSpaceDN w:val="0"/>
        <w:tabs>
          <w:tab w:pos="1450" w:val="left"/>
          <w:tab w:pos="2670" w:val="left"/>
          <w:tab w:pos="4230" w:val="left"/>
          <w:tab w:pos="5350" w:val="left"/>
          <w:tab w:pos="643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FORTHCOMING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GUJARAT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970" w:val="left"/>
          <w:tab w:pos="1630" w:val="left"/>
          <w:tab w:pos="2390" w:val="left"/>
          <w:tab w:pos="3210" w:val="left"/>
          <w:tab w:pos="4250" w:val="left"/>
          <w:tab w:pos="479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RESULT.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DIFFICULTY</w:t>
      </w:r>
    </w:p>
    <w:p>
      <w:pPr>
        <w:autoSpaceDN w:val="0"/>
        <w:tabs>
          <w:tab w:pos="930" w:val="left"/>
          <w:tab w:pos="2470" w:val="left"/>
          <w:tab w:pos="3690" w:val="left"/>
          <w:tab w:pos="4710" w:val="left"/>
          <w:tab w:pos="517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SECURE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UTTAMLAL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TRIVEDI.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PAREKH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THERE      ASK       HIS       PEOPLE       REWIRE       MY       WIRE.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II, 63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 Political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308. MORE PUNJAB TRAGEDIES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misfortune to have to present two more cases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sorrow to the reader of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call Punjab the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because I find, on the one hand, a series of cases in which,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records of cases are to be believed, a manifest injustice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and, on the other, an apparent determination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Government not to undo the wrong. For, as I have already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columns, a mere reduction of sentences without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an error of judgment is no comfort to the men who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innocence or to the people at large who believe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 and wish to see justice done. I must confess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uninterested in reduction of sentences if the prisoners are guilty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crime to keep them in duress if they are innocent.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petitions on behalf of Mr. Gurdial Singh and Dr.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Bashir. Both are high-spirited men…one a Sikh of culture, the other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 doctor having before him a life full of promise.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waged war, if they have incited to murder,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remission of the sentences passed against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Thereforethe fact that Dr. Bashir’s  sentence of death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commuted, whilst it must be a matter of some feeble consolation to </w:t>
      </w:r>
      <w:r>
        <w:rPr>
          <w:rFonts w:ascii="Times" w:hAnsi="Times" w:eastAsia="Times"/>
          <w:b w:val="0"/>
          <w:i w:val="0"/>
          <w:color w:val="000000"/>
          <w:sz w:val="22"/>
        </w:rPr>
        <w:t>Mrs. Bashir, can be none to Dr. Bashir or to the public.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glance at Mr. Gurdial Singh’s case. His brother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long letter asking me even to publish it. As the main facts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the petition, I refrain from publishing the letter for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tiring the reader, but I will make use of such statements from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necessary to demonstrate the enormity of the injustice done in </w:t>
      </w:r>
      <w:r>
        <w:rPr>
          <w:rFonts w:ascii="Times" w:hAnsi="Times" w:eastAsia="Times"/>
          <w:b w:val="0"/>
          <w:i w:val="0"/>
          <w:color w:val="000000"/>
          <w:sz w:val="22"/>
        </w:rPr>
        <w:t>the case. Says the brother,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only attended the constitutional and the orderly meeting of the 6th April.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on the 14th and 15th confined to bed. The local sub-assistant surgeon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(Government employee) attended on him, gave his prescription, which I 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sending to you in the original along with the papers.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seen this prescription.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Seriously sick with appendicitis, my brother could not join the so-called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unruly mob in breaking the glass panes of the Tehsil windows. As regards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prosecution witnesses against my brother, I have only to add that my brother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not informed of the names of such persons. He knew them by seeing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Court. . . . My brother was, as a matter of fact, not informed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charge against him except through the mouth of the prosecution witnesses.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if this statement is correct, it is enough to ensure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Gurdial Singh’s discharge. No accused could thus be 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and expected where and when to plead. Surely he was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charge, and not gather it through the prosecution witnesses.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in my possession then analyses the antecedents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for the prosecution and shows the animus they had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accused. Naturally the public cannot be expected to judge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credibility of witnesses upon </w:t>
      </w:r>
      <w:r>
        <w:rPr>
          <w:rFonts w:ascii="Times" w:hAnsi="Times" w:eastAsia="Times"/>
          <w:b w:val="0"/>
          <w:i/>
          <w:color w:val="000000"/>
          <w:sz w:val="22"/>
        </w:rPr>
        <w:t>exparte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statements made by or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accused, but these statements show, if they are true,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amount of perjury must have taken place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witnesses. I admit that this case is not as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on behalf of the prisoner as many others I have examined,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have not the whole of the papers for presentation to the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assuming the truth of the statements made authentically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prisoner, it is clear that the case requires looking into.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Mahomed Bashir’s is another such case. The 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by his wife and Dr. Bashir’s statement itself before the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sentenced him to death, if true, show that the court’s judgement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completely warped. Dr. Bashir may or may not have 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butthe Court had most decidedly nothing before it to warrant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that the defence evidence was worthless; for Dr. Bashir, 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seen from the statement published in another column, categorically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many of the statements and facts imputed to him.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burden this criticism with any extracts from the very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business-like statement presented to the Court by Dr. Bashir,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commend it to the careful attention of the reader.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conclusion that the statement deserved a better fate than a </w:t>
      </w:r>
      <w:r>
        <w:rPr>
          <w:rFonts w:ascii="Times" w:hAnsi="Times" w:eastAsia="Times"/>
          <w:b w:val="0"/>
          <w:i w:val="0"/>
          <w:color w:val="000000"/>
          <w:sz w:val="22"/>
        </w:rPr>
        <w:t>contemptuous dismissal from the Court.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24-9-1919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TO THE PUBLIC OUTSIDE GUJARAT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 interest is being taken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Gujarati-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population. It is not possible to cope with the demand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it. So far as I can see, twenty thousand copies are not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the want. But we were able to print only twelve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copies. The printers we are able to get in Ahmedabad can hardly print </w:t>
      </w:r>
      <w:r>
        <w:rPr>
          <w:rFonts w:ascii="Times" w:hAnsi="Times" w:eastAsia="Times"/>
          <w:b w:val="0"/>
          <w:i w:val="0"/>
          <w:color w:val="000000"/>
          <w:sz w:val="22"/>
        </w:rPr>
        <w:t>10,000 copies. Those who can, being afraid of the Press Act, will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on the top of this comes a demand for a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Indeed, I am myself hatching schemes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publish Hindi, Urdu, Marathi and, finally, Tamil editions.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dearth of real workers. If I can possibly secure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Hindi, Marathi, Urdu and Tamil helpers, nothing would please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to be able to deliver my message to those who speak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tongues. I need hardly say that English is no medium save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a microscopic minority. My ambition is to reach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one can do only through the vernaculars. I therefore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self-sacrificing young men of ability to come forward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in the work if they are sufficiently interested in it.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310. SPEECH ON SWADESHI, RAJKOT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1919</w:t>
      </w:r>
    </w:p>
    <w:p>
      <w:pPr>
        <w:autoSpaceDN w:val="0"/>
        <w:autoSpaceDE w:val="0"/>
        <w:widowControl/>
        <w:spacing w:line="24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commenced this sermon, in the course of which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at present started the movement for the manufacture of swadeshi cloth.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vital necessity to the people; next to food, clothing is a necessity of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should be supplied from the country itself. At present our dependence on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countries has made us helpless and poor. In the year 1917-18, the country had to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60 crores of rupees for foreign cloth only. This is in no way edifying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steps must be taken to arrest the drain. This can be done only with a sustained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energetic movement which will also demand a degree of sacrifice from them.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the question with eminent Indian experts who said that it would take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of fifty years to supply swadeshi cloth to the whole country through mills.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circumstances, he had been urging the manufacture of cloth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handloom. The idea had become already extremely popular and high-class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ladies had taken zealously to spinning cotton and swadeshi Bhandars were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opened at different places. In Kathiawar, similar ways and means should be adopted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spread of swadeshi. The movement was in no way harmful to any and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be carried on peacefully. Women should utilize their spare time and begin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spinning. The native spinning-wheels can be had cheaply and if they wished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welfare they should without waste of time introduce into every house spinning-wheels </w:t>
      </w:r>
      <w:r>
        <w:rPr>
          <w:rFonts w:ascii="Times" w:hAnsi="Times" w:eastAsia="Times"/>
          <w:b w:val="0"/>
          <w:i w:val="0"/>
          <w:color w:val="000000"/>
          <w:sz w:val="18"/>
        </w:rPr>
        <w:t>and handlooms. It alone would ensure happiness and economic contentment.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Kathiawar Times</w:t>
      </w:r>
      <w:r>
        <w:rPr>
          <w:rFonts w:ascii="Times" w:hAnsi="Times" w:eastAsia="Times"/>
          <w:b w:val="0"/>
          <w:i w:val="0"/>
          <w:color w:val="000000"/>
          <w:sz w:val="22"/>
        </w:rPr>
        <w:t>, 28-9-1919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given a rousing reception on his arrival at Rajkot. After a few </w:t>
      </w:r>
      <w:r>
        <w:rPr>
          <w:rFonts w:ascii="Times" w:hAnsi="Times" w:eastAsia="Times"/>
          <w:b w:val="0"/>
          <w:i w:val="0"/>
          <w:color w:val="000000"/>
          <w:sz w:val="18"/>
        </w:rPr>
        <w:t>introductory remarks by D.B. Shukla, Gandhiji addressed the gathering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311.  SPEECH AT WOMEN’S MEETING, RAJKOT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1919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told them that women as a rule had been using foreign cloth for fashion,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more widely. The women of India were intensely religious, but as illiteracy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prevalent among them, they were unaware of what was going on in the world of today.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had been roused to a sense of their duty, he was sure that their women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remain what they were. He would therefore tell them the fact that their dependence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foreign countries in the matter of cloth and other things was responsible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degradation. The Indian women should realize it in all its gravity.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comparative poverty should stimulate them to work out their own destiny.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efficacious remedy was that they should start spinning wheels, the harder sex [should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take] to weaving. It would give honourable employment to women at their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homes and, at the same time, enable them to render a valuable service in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He saw them on the present occasion clad in fancy and fine sarees.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so set  themselves to work that the spinning and weaving industry might reach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level in India. Nothing was impossible to a resolute will and persevering nature.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finally appealed to women assembled to translate their momentary zeal into </w:t>
      </w:r>
      <w:r>
        <w:rPr>
          <w:rFonts w:ascii="Times" w:hAnsi="Times" w:eastAsia="Times"/>
          <w:b w:val="0"/>
          <w:i w:val="0"/>
          <w:color w:val="000000"/>
          <w:sz w:val="18"/>
        </w:rPr>
        <w:t>continued action in the service of the motherland in the way he had indicated.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Kathiawar Times</w:t>
      </w:r>
      <w:r>
        <w:rPr>
          <w:rFonts w:ascii="Times" w:hAnsi="Times" w:eastAsia="Times"/>
          <w:b w:val="0"/>
          <w:i w:val="0"/>
          <w:color w:val="000000"/>
          <w:sz w:val="22"/>
        </w:rPr>
        <w:t>, 28-9-1919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312. SPEECH AT RAJKOT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25,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was pleased to find Major Moss in the chair. It was good </w:t>
      </w:r>
      <w:r>
        <w:rPr>
          <w:rFonts w:ascii="Times" w:hAnsi="Times" w:eastAsia="Times"/>
          <w:b w:val="0"/>
          <w:i w:val="0"/>
          <w:color w:val="000000"/>
          <w:sz w:val="18"/>
        </w:rPr>
        <w:t>for both that Englishmen and Indians should meet on a common platform on all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contentious and non-political matters. Such meetings lessened the acerbities of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life and promoted harmony between the two races.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congratulated the Sahayya Mandal for their splendid work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influenza epidemic and the late famine. He however ventured to suggest that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lasting social service lay in organizing preventive measures. Whilst it was good </w:t>
      </w:r>
      <w:r>
        <w:rPr>
          <w:rFonts w:ascii="Times" w:hAnsi="Times" w:eastAsia="Times"/>
          <w:b w:val="0"/>
          <w:i w:val="0"/>
          <w:color w:val="000000"/>
          <w:sz w:val="18"/>
        </w:rPr>
        <w:t>to relieve suffering in times of the plague or famine, it was better to band together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afternoon, Gandhiji addressed a meeting of about 500 women at Banik </w:t>
      </w:r>
      <w:r>
        <w:rPr>
          <w:rFonts w:ascii="Times" w:hAnsi="Times" w:eastAsia="Times"/>
          <w:b w:val="0"/>
          <w:i w:val="0"/>
          <w:color w:val="000000"/>
          <w:sz w:val="18"/>
        </w:rPr>
        <w:t>Bhojanshala.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evening Gandhiji spoke at a meeting held in Connaught Hall. Major </w:t>
      </w:r>
      <w:r>
        <w:rPr>
          <w:rFonts w:ascii="Times" w:hAnsi="Times" w:eastAsia="Times"/>
          <w:b w:val="0"/>
          <w:i w:val="0"/>
          <w:color w:val="000000"/>
          <w:sz w:val="18"/>
        </w:rPr>
        <w:t>Moss, Political Agent, Halar, presided.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reported this speech as dated September 24, which appears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slip. The date given here is as reported in </w:t>
      </w:r>
      <w:r>
        <w:rPr>
          <w:rFonts w:ascii="Times" w:hAnsi="Times" w:eastAsia="Times"/>
          <w:b w:val="0"/>
          <w:i/>
          <w:color w:val="000000"/>
          <w:sz w:val="18"/>
        </w:rPr>
        <w:t>Kathiawar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28-9-1919.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prevent a recurrence of plague or famine. He is a wise and philanthropic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 or lawyer who prevents diseases or quarrels. Social servants ought not to wait </w:t>
      </w:r>
      <w:r>
        <w:rPr>
          <w:rFonts w:ascii="Times" w:hAnsi="Times" w:eastAsia="Times"/>
          <w:b w:val="0"/>
          <w:i w:val="0"/>
          <w:color w:val="000000"/>
          <w:sz w:val="18"/>
        </w:rPr>
        <w:t>for influenza or famine for giving their service to the 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Truer service of the constructive and preventive type could be rendered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villages. And if we succeeded in keeping our villages pure, clean, healthy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prosperous, the big cities would take care of themselves. He therefore suggested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Nanalal Kavi, who was the head and the heart of the movement in Rajkot,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villages and, by living among and like them, to study their wants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>habits. Then he would discover the best method of rendering social service.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at one time thought that social service was best known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in Europe. Experience had taught him otherwise. He was of opinion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nowhere was social service treated so much a religious duty as in Indian. He instanced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marvellous manner in which the Kumbh at Hardwar was organized. The Himalayas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 standing testimony to our organizing ability and our instinct for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service. Thousands of pilgrims who ascended the Himalayas up to Jamnotri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catered for without difficulty in a spirit of service and not of commercial gain.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matchless caste organization was an instance of vast social service organization.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 Sir W.W. Hunter used to say that India was remarkable for the absence of any 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Poor Law. Castes regulated service in the event of disease, death and poverty.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wish to glorify caste. He recognized its defects and its excesses as it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existed. He merely mentioned it as an illustration to prove his proposition that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was recognized in India as a duty. Unfortunately most of our old institutions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petrified. His point was that the old institutions and methods should be studied,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revivified and reorganized in so far as it may be necessary to suit new conditions. We </w:t>
      </w:r>
      <w:r>
        <w:rPr>
          <w:rFonts w:ascii="Times" w:hAnsi="Times" w:eastAsia="Times"/>
          <w:b w:val="0"/>
          <w:i w:val="0"/>
          <w:color w:val="000000"/>
          <w:sz w:val="18"/>
        </w:rPr>
        <w:t>were likely to go wrong if we rejected the old without due examination.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8-10-1919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HOW NOT TO DO IT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very earnest request of Mayadevi, 16-year-old wife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Kesar Mal, I reproduce elsewhere her picturesque petition praying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release of her young husband, 21 years old. The case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unanswerable, but a good cause has been spoiled by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advocate. Though the petition is that of Mayadevi, it is quite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handiwork of a draughts-man who has written in a fit of 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what he has, undoubtedly and with good cause, believed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monstrous injustice. But anger is short madness and noblest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damaged by advocates affected with temporary lunacy. The </w:t>
      </w:r>
      <w:r>
        <w:rPr>
          <w:rFonts w:ascii="Times" w:hAnsi="Times" w:eastAsia="Times"/>
          <w:b w:val="0"/>
          <w:i w:val="0"/>
          <w:color w:val="000000"/>
          <w:sz w:val="22"/>
        </w:rPr>
        <w:t>petition is overlaid with useless adjectives and declamation. Whilst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 pleasure to me to dissect the many business like petitions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come from that land of sorrow, in the present instance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obliged to labour through violent language to what I consider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right conclusion. I do not happen to know the draughtsman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petition. Mayadevi, who has sent a covering letter equally violently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worded, gives me no information about the draughtsman.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as a practised draughtsman to warn writers of petitions,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 pleaders or otherwise, to think of the cause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espousing for the time being. I assure them that a bare statement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unembellished with adjectives is far more eloquent and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narrative glowing with exuberant language. Petition writers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understand that they address busy men, not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sympathetic, sometimes prejudiced, and almost invariably prone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the decisions of their subordinates. In the case of the Punjab,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approach a Viceroy and a Lieutenant-Governor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preconceived ideas. Petitions have to be read and analysed by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journalists who have none too much time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I know to my cost how difficult it is for me to do full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value of the papers that pour in upon me week to week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I make a present of my valuable experience to young patriots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try the art of advocating public causes by writing petitions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otherwise. I had the privilege of serving under the late Mr.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for a time, under the G.O.M. of India. Both told me 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be heard I must be brief, I must write to the point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facts, and never travel beyond the cause under notice,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most sparing in my adjectives. And if some success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my effort, it is due to my acceptance of the golden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me by the two illustrious deceased. With this preface and </w:t>
      </w:r>
      <w:r>
        <w:rPr>
          <w:rFonts w:ascii="Times" w:hAnsi="Times" w:eastAsia="Times"/>
          <w:b w:val="0"/>
          <w:i w:val="0"/>
          <w:color w:val="000000"/>
          <w:sz w:val="22"/>
        </w:rPr>
        <w:t>warning, I proceed to the analysis of the case of young Kesar Mal.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that the excellent case of young Kesar Mal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overlooked by reason of bad draughtsmanship of the petition.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wonder to me is that so many petitions have been written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ability and amazing self-restraint. But when a badly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[up] document comes their way, it is the business of public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>sift the grain from the chaff and present the former to the public.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remembered that this is one of the Hafizabad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out of the tumult that took place at Hafizabad station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Lieut. Tatam is alleged to have been the object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 attention of the crowd that had gathered at that station. </w:t>
      </w:r>
      <w:r>
        <w:rPr>
          <w:rFonts w:ascii="Times" w:hAnsi="Times" w:eastAsia="Times"/>
          <w:b w:val="0"/>
          <w:i w:val="0"/>
          <w:color w:val="000000"/>
          <w:sz w:val="22"/>
        </w:rPr>
        <w:t>Kesar Mal was sentenced to be hanged, the sentence being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 commuted to ten years’ imprisonment. The wife’s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says, “It is justice which Your Excellency’s petitioner most </w:t>
      </w:r>
      <w:r>
        <w:rPr>
          <w:rFonts w:ascii="Times" w:hAnsi="Times" w:eastAsia="Times"/>
          <w:b w:val="0"/>
          <w:i w:val="0"/>
          <w:color w:val="000000"/>
          <w:sz w:val="22"/>
        </w:rPr>
        <w:t>humbly seeks and on justice Your Excellency’s petitioner insists.”</w:t>
      </w:r>
      <w:r>
        <w:rPr>
          <w:rFonts w:ascii="Times" w:hAnsi="Times" w:eastAsia="Times"/>
          <w:b w:val="0"/>
          <w:i w:val="0"/>
          <w:color w:val="000000"/>
          <w:sz w:val="22"/>
        </w:rPr>
        <w:t>And on that account she asks for the release of her young husband.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grounds as can be collected from the petition are:</w:t>
      </w:r>
    </w:p>
    <w:p>
      <w:pPr>
        <w:autoSpaceDN w:val="0"/>
        <w:autoSpaceDE w:val="0"/>
        <w:widowControl/>
        <w:spacing w:line="294" w:lineRule="exact" w:before="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The prosecution evidence is inconsistent with itself.</w:t>
      </w:r>
    </w:p>
    <w:p>
      <w:pPr>
        <w:autoSpaceDN w:val="0"/>
        <w:autoSpaceDE w:val="0"/>
        <w:widowControl/>
        <w:spacing w:line="260" w:lineRule="exact" w:before="40" w:after="0"/>
        <w:ind w:left="490" w:right="0" w:hanging="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charge against Kesar Mal is that he was trying to snatch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Lieut. Tatam’s child from him; but according to the petition,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produced Kesar Mal a dozen times before the Lieutenant,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“Mr. Tatam would as many times nod his head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and complete nay and added each time ‘none tried to </w:t>
      </w:r>
      <w:r>
        <w:rPr>
          <w:rFonts w:ascii="Times" w:hAnsi="Times" w:eastAsia="Times"/>
          <w:b w:val="0"/>
          <w:i w:val="0"/>
          <w:color w:val="000000"/>
          <w:sz w:val="22"/>
        </w:rPr>
        <w:t>snatch the child from me’ ”.</w:t>
      </w:r>
    </w:p>
    <w:p>
      <w:pPr>
        <w:autoSpaceDN w:val="0"/>
        <w:autoSpaceDE w:val="0"/>
        <w:widowControl/>
        <w:spacing w:line="260" w:lineRule="exact" w:before="40" w:after="0"/>
        <w:ind w:left="490" w:right="0" w:hanging="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Lieut. Tatam did not identify Kesar Mal even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men concerned in assaulting him.</w:t>
      </w:r>
    </w:p>
    <w:p>
      <w:pPr>
        <w:autoSpaceDN w:val="0"/>
        <w:autoSpaceDE w:val="0"/>
        <w:widowControl/>
        <w:spacing w:line="260" w:lineRule="exact" w:before="40" w:after="0"/>
        <w:ind w:left="490" w:right="0" w:hanging="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Identification parade was held some time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occurrence.</w:t>
      </w:r>
    </w:p>
    <w:p>
      <w:pPr>
        <w:autoSpaceDN w:val="0"/>
        <w:autoSpaceDE w:val="0"/>
        <w:widowControl/>
        <w:spacing w:line="260" w:lineRule="exact" w:before="40" w:after="0"/>
        <w:ind w:left="490" w:right="86" w:hanging="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Lieut. Tatam is reported to have said, “Your Deputy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Lieut.-Col. O’Brien is a very strong man and he </w:t>
      </w:r>
      <w:r>
        <w:rPr>
          <w:rFonts w:ascii="Times" w:hAnsi="Times" w:eastAsia="Times"/>
          <w:b w:val="0"/>
          <w:i w:val="0"/>
          <w:color w:val="000000"/>
          <w:sz w:val="22"/>
        </w:rPr>
        <w:t>has unnecessarily compelled me to make too much of the case.”</w:t>
      </w:r>
    </w:p>
    <w:p>
      <w:pPr>
        <w:autoSpaceDN w:val="0"/>
        <w:autoSpaceDE w:val="0"/>
        <w:widowControl/>
        <w:spacing w:line="260" w:lineRule="exact" w:before="40" w:after="0"/>
        <w:ind w:left="490" w:right="0" w:hanging="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The petition charges the police with having given colour to </w:t>
      </w:r>
      <w:r>
        <w:rPr>
          <w:rFonts w:ascii="Times" w:hAnsi="Times" w:eastAsia="Times"/>
          <w:b w:val="0"/>
          <w:i w:val="0"/>
          <w:color w:val="000000"/>
          <w:sz w:val="22"/>
        </w:rPr>
        <w:t>the proceedings which they did not deserve.</w:t>
      </w:r>
    </w:p>
    <w:p>
      <w:pPr>
        <w:autoSpaceDN w:val="0"/>
        <w:autoSpaceDE w:val="0"/>
        <w:widowControl/>
        <w:spacing w:line="280" w:lineRule="exact" w:before="40" w:after="0"/>
        <w:ind w:left="490" w:right="84" w:hanging="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The prosecution witnesses were nearly all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servants, i.e., chaprasis, </w:t>
      </w:r>
      <w:r>
        <w:rPr>
          <w:rFonts w:ascii="Times" w:hAnsi="Times" w:eastAsia="Times"/>
          <w:b w:val="0"/>
          <w:i/>
          <w:color w:val="000000"/>
          <w:sz w:val="22"/>
        </w:rPr>
        <w:t>moharrirs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railway staff, police staff,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pedlars, confectioners, etc., who are alleged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made to give evidence.</w:t>
      </w:r>
    </w:p>
    <w:p>
      <w:pPr>
        <w:autoSpaceDN w:val="0"/>
        <w:autoSpaceDE w:val="0"/>
        <w:widowControl/>
        <w:spacing w:line="280" w:lineRule="exact" w:before="40" w:after="0"/>
        <w:ind w:left="490" w:right="84" w:hanging="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Prosecution witnesses against Kesar Mal were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prejudiced or themselves feared “implications” or expected </w:t>
      </w:r>
      <w:r>
        <w:rPr>
          <w:rFonts w:ascii="Times" w:hAnsi="Times" w:eastAsia="Times"/>
          <w:b w:val="0"/>
          <w:i w:val="0"/>
          <w:color w:val="000000"/>
          <w:sz w:val="22"/>
        </w:rPr>
        <w:t>favours.</w:t>
      </w:r>
    </w:p>
    <w:p>
      <w:pPr>
        <w:autoSpaceDN w:val="0"/>
        <w:autoSpaceDE w:val="0"/>
        <w:widowControl/>
        <w:spacing w:line="260" w:lineRule="exact" w:before="40" w:after="0"/>
        <w:ind w:left="490" w:right="72" w:hanging="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Lieut. Tatam himself had nothing against Kesar Mal. Bashir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Haiyat stated, “Only Kesar Mal was wounded by the glass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window.” Haveli Ram identified Kesar Mal but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>remarked about him, “demeanour bad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>not to be trusted.”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was the case with Wadhawa Mal. Kishan Dayal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prosecution witness who is stated to have perjured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given evidence flatly in contradiction of 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Tatam’s. Kishan Dayal appears to have been a boon companion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Kesar Mal and yet is said to have stated to the Court that he </w:t>
      </w:r>
      <w:r>
        <w:rPr>
          <w:rFonts w:ascii="Times" w:hAnsi="Times" w:eastAsia="Times"/>
          <w:b w:val="0"/>
          <w:i w:val="0"/>
          <w:color w:val="000000"/>
          <w:sz w:val="22"/>
        </w:rPr>
        <w:t>did not know Kesar Mal before. Chapter and verse are given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4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to prove Kishan Dayal’s intimacy with Kesar Mal.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Kishan Dayal is stated to have yielded to police influence and, it </w:t>
      </w:r>
      <w:r>
        <w:rPr>
          <w:rFonts w:ascii="Times" w:hAnsi="Times" w:eastAsia="Times"/>
          <w:b w:val="0"/>
          <w:i w:val="0"/>
          <w:color w:val="000000"/>
          <w:sz w:val="22"/>
        </w:rPr>
        <w:t>is said, he is now sorry “for his wrong and cruel statement”.</w:t>
      </w:r>
    </w:p>
    <w:p>
      <w:pPr>
        <w:autoSpaceDN w:val="0"/>
        <w:autoSpaceDE w:val="0"/>
        <w:widowControl/>
        <w:spacing w:line="260" w:lineRule="exact" w:before="40" w:after="0"/>
        <w:ind w:left="490" w:right="0" w:hanging="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 The defence evidence was entirely ignored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>defence witnesses were impartial men of position.</w:t>
      </w:r>
    </w:p>
    <w:p>
      <w:pPr>
        <w:autoSpaceDN w:val="0"/>
        <w:autoSpaceDE w:val="0"/>
        <w:widowControl/>
        <w:spacing w:line="260" w:lineRule="exact" w:before="40" w:after="0"/>
        <w:ind w:left="490" w:right="0" w:hanging="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(11) Young Kesar Mal belongs to a family which rendered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to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allegations are true, it is clear that Kesar Mal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 convicted and is entitled to be discharged. Cases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the great need there is for an impartial commission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 them. Sir William Vincent has sprung a surprise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by stating that two judges would be appointed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 such cases and report upon them to the Government.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thought that Lord Hunter’s Committee would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 work. But I take it that the public would be satisfied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committee provided that the judges to be appointed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strong, independent and able men. Sir William Vincent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more communicative than he was. He evidently does not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and the torture under which the relatives of men who,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are wrongly convicted, are passing their days.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NWORTHY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EFENCE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almost despairs of getting justice when one reads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debates that have taken place in the Viceregal Council and the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forth for every vile and vindictive act done in the Punjab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prestige, law and order. Even the “hands and knees”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sought to be justified by Lieut.-General Sir Havelock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Hudson. The action of the crowd against an innocent lady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condemned too strongly or too vehemently.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all the facts stated by the gallant General are true,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my argument, I shall assume them to be true.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submit, however, that no act on the part of an infuriated mob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held to justify the issuing of a barbarous order in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requiring that “those who wished to pass the scene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on Miss Sherwood should be made to crawl on their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knees”. The scene of assault was not an out-of-the-way corner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need visit or which people could avoid if they chose.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therefore no question of people’s ‘wishing’ to pass the scene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assault. It was one of </w:t>
      </w:r>
      <w:r>
        <w:rPr>
          <w:rFonts w:ascii="Times" w:hAnsi="Times" w:eastAsia="Times"/>
          <w:b w:val="0"/>
          <w:i/>
          <w:color w:val="000000"/>
          <w:sz w:val="22"/>
        </w:rPr>
        <w:t>being obliged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pass the scene.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people who had no hand in the act of violence have “to crawl on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knees” in passing the scene of the assault?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proceeds thus to justify the order: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think that the Council will agree that it is not surprising that the officer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command at Amritsar took the view that some unusual measures were necessary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bring home to the mob that such acts of violence directed against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defenceless women could not be tolerated. Something was required to strike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imagination and impress on all the determination of the military authorities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protect European women.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speech is worth reading as an example of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taste. It is speeches such as Sir Havelock Hudson’s which create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and give unbridled licence to the soldiery. I was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 for this defence from high quarters of acts of vengeance,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of true soldiers. Surely there are nobler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ensuring protection for European women. Have their lives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danger in India as to require any special protection?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a European woman be held more sacred than that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woman? Has she not the same sense of honour,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feelings? What is the British flag worth if a British soldier, wearing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King’s uniform, rise from his seat in the Viceregal Council and insults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India by language such as Lieut.-General Sir Havelock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Hudson has used? I still do not share the cry against the Indemnity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I think with due deference to the great experienced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India that, to put it at its worst, it was bad tactics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the Indemnity Bill, but the speech of General Hudson,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reflects, as I fear it does, the sentiments of the English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must cause the gravest misgivings as to the ultimate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>Lord Hunter’s Committee and its offshoot.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OF THANKS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28,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numerous telegrams, letters and postcards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congratulating me upon my 51st birthday. How shall I requite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love? In what words should I express my gratefulness?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I appreciate discriminating and wise affection and that 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28-9-1919.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690" w:val="left"/>
          <w:tab w:pos="1690" w:val="left"/>
          <w:tab w:pos="2250" w:val="left"/>
          <w:tab w:pos="3410" w:val="left"/>
          <w:tab w:pos="4030" w:val="left"/>
          <w:tab w:pos="4770" w:val="left"/>
          <w:tab w:pos="57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shun blind affection. It has, therefore, given me much pleasure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affection has in many places taken a partical and beneficent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I have such a vivid experience of India’s deep proverty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money is uselessly spent, it seems to me that so much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away from the poor. If all the money that has been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purchasingswadeshi khadi and therewith clothing the deserving naked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towards feeding the helpless, would not they have blessed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donors? The course of the poor has destroyed nations, has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kings of their crowns and the rich of their riches. Retributive justice is </w:t>
      </w:r>
      <w:r>
        <w:rPr>
          <w:rFonts w:ascii="Times" w:hAnsi="Times" w:eastAsia="Times"/>
          <w:b w:val="0"/>
          <w:i w:val="0"/>
          <w:color w:val="000000"/>
          <w:sz w:val="22"/>
        </w:rPr>
        <w:t>inexorable. The blessings of the poor have made kingdoms flourish.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method of bestowing affection on me is to copy such 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 as may seem to be worthy of imitation. No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can be paid to a man than to follow him. Many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vow on my birthday. Many sisters have sent many parcels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yarn spun by themselves. Many took the vow of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suppressed classes. The Ahmedabad Swadeshi Store managers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through the many difficulties that faced them and decided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lower their prices. The managers of the Swadeshi Bhandar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 have done likewise. Such methods of celebrating birthdays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enlightened affection and one would welcome such birthdays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 so as to enable men and women to take forward steps from </w:t>
      </w:r>
      <w:r>
        <w:rPr>
          <w:rFonts w:ascii="Times" w:hAnsi="Times" w:eastAsia="Times"/>
          <w:b w:val="0"/>
          <w:i w:val="0"/>
          <w:color w:val="000000"/>
          <w:sz w:val="22"/>
        </w:rPr>
        <w:t>day to 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Bhagini Samaj has decided to present me with a purse.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a heavy responsibility upon me. It requires me to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making the best use of it. But this I am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much forethought that I shall make use of it for some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women of India. I shall feel grateful to those sisters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who will give me benefit of their advice as to the best way of </w:t>
      </w:r>
      <w:r>
        <w:rPr>
          <w:rFonts w:ascii="Times" w:hAnsi="Times" w:eastAsia="Times"/>
          <w:b w:val="0"/>
          <w:i w:val="0"/>
          <w:color w:val="000000"/>
          <w:sz w:val="22"/>
        </w:rPr>
        <w:t>utilizing the funds.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have wished me long life. My desire is to close this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searching for truth, acting truth and thinking truth and that alone,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the blessings of the nation that desire of mine may be </w:t>
      </w:r>
      <w:r>
        <w:rPr>
          <w:rFonts w:ascii="Times" w:hAnsi="Times" w:eastAsia="Times"/>
          <w:b w:val="0"/>
          <w:i w:val="0"/>
          <w:color w:val="000000"/>
          <w:sz w:val="22"/>
        </w:rPr>
        <w:t>fulfilled.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those who have sent me telegrams and letters will </w:t>
      </w:r>
      <w:r>
        <w:rPr>
          <w:rFonts w:ascii="Times" w:hAnsi="Times" w:eastAsia="Times"/>
          <w:b w:val="0"/>
          <w:i w:val="0"/>
          <w:color w:val="000000"/>
          <w:sz w:val="22"/>
        </w:rPr>
        <w:t>excuse me for my inability to send them separate acknowledgments.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4-10-1919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FINES IMPOSED ON NADIAD AND BAREJADI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questions, regarding the posting of an additional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force, tabled by the Hon’ble Rao Bahadur Harilal Desai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Legislative Assembly and the Government’s reply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worth nothing. We can see from them how subordinate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mislead the Government. We can also see how one wrong leads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The first step of the Government was wrong. Misled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Collector’s report, the Government stationed additional police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and Barejadi. It realized that this was a mistake, but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admit as much. The Government thus found itself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which it had no choice but to defend the mistake anyhow.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examine whether, in the process, the Government has had to do </w:t>
      </w:r>
      <w:r>
        <w:rPr>
          <w:rFonts w:ascii="Times" w:hAnsi="Times" w:eastAsia="Times"/>
          <w:b w:val="0"/>
          <w:i w:val="0"/>
          <w:color w:val="000000"/>
          <w:sz w:val="22"/>
        </w:rPr>
        <w:t>another wrong.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questions asked by the Rao Bahadur, 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there were any disturbances in Nadiad on the 10th, 11th, 12th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13th of April. This was a significant question and in asking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 Bahadur’s point was that there had been no disturbances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on those dates and that, therefore, the Government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stationing additional police. How could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make such an admission? Hence it adopted a wrong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reply and said that a large crowd had assembled on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11th with the object of compelling the Head Master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School, by show of criminal force, to close the school.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reason to believe the Government story simply because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about it. The Government has not come to this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public inquiry of any nature. It gave this information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 on the basis of the one-sided police report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Had it exercised its judgment, it would have used some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qualifying expression and presented the information less </w:t>
      </w:r>
      <w:r>
        <w:rPr>
          <w:rFonts w:ascii="Times" w:hAnsi="Times" w:eastAsia="Times"/>
          <w:b w:val="0"/>
          <w:i w:val="0"/>
          <w:color w:val="000000"/>
          <w:sz w:val="22"/>
        </w:rPr>
        <w:t>positively. The Government is all too ready with its criticism if a one-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sided case is presented on behalf of the people; what right has it,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any conclusion on the basis of a one-sided report?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courts in existence to adjudicate between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the principle of setting up an independent Commission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an accepted policy at present. I have made inquiries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an altogether different account from prominent citizens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28-9-1919.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Nadiad. They say, on their side, that no crowd had collected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to force the school to close. Other schools being closed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day, the boys of the English School, too, were engaged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with their Head Master and a few persons from the town had </w:t>
      </w:r>
      <w:r>
        <w:rPr>
          <w:rFonts w:ascii="Times" w:hAnsi="Times" w:eastAsia="Times"/>
          <w:b w:val="0"/>
          <w:i w:val="0"/>
          <w:color w:val="000000"/>
          <w:sz w:val="22"/>
        </w:rPr>
        <w:t>joined them, but no undue pressure was used.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take the second reply of the Government.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asserts that one of the ring-leaders in the crowd was found,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to be in possession of a violently inflammatory pamphlet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inciting to murder for which he has since been convicted.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is likely to mislead the reader. The reader gets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this ring-leader had that leaflet with him on the 11th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and that he was arrested on that date. The fact as established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both sides is that this ring-leader was arrested not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11th but on the 17th and that the leaflet came into his possession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date. So this second statement of the Government also turns </w:t>
      </w:r>
      <w:r>
        <w:rPr>
          <w:rFonts w:ascii="Times" w:hAnsi="Times" w:eastAsia="Times"/>
          <w:b w:val="0"/>
          <w:i w:val="0"/>
          <w:color w:val="000000"/>
          <w:sz w:val="22"/>
        </w:rPr>
        <w:t>out to be a misleading one.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examine the third statement. It has been said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Government that a party had assembled on the 12th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with the intention of attacking the Dairy in Nadiad, but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dispersed by the police. The report which I have received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a party did go there with a view to persuading the manager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close the Dairy. The crowd had dispersed at the mere request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citizens of Nadiad. The police did not have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effort to disperse it, nor was there any need for them to make </w:t>
      </w:r>
      <w:r>
        <w:rPr>
          <w:rFonts w:ascii="Times" w:hAnsi="Times" w:eastAsia="Times"/>
          <w:b w:val="0"/>
          <w:i w:val="0"/>
          <w:color w:val="000000"/>
          <w:sz w:val="22"/>
        </w:rPr>
        <w:t>any.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statement, to the effect that the railway track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was removed on the 12th, is correct. This was a terrible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 act and it is all the more shameful that the guilty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discovered and arrested.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now take the fifth statement that the railway track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damaged on the 13th and the telegraph wires were cut. This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ambiguous, creates a false impression and, therefore, reflects on </w:t>
      </w:r>
      <w:r>
        <w:rPr>
          <w:rFonts w:ascii="Times" w:hAnsi="Times" w:eastAsia="Times"/>
          <w:b w:val="0"/>
          <w:i w:val="0"/>
          <w:color w:val="000000"/>
          <w:sz w:val="22"/>
        </w:rPr>
        <w:t>the integrity of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 the 13th rails were damaged and wires were cut 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is a fact. The Rao Bahadur’s question was about Nadiad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may gather the impression that the incident on the 13th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took place within the limits of Nadiad. As a matter of fact,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track was damaged and wires were cut at a considerable distance from </w:t>
      </w:r>
      <w:r>
        <w:rPr>
          <w:rFonts w:ascii="Times" w:hAnsi="Times" w:eastAsia="Times"/>
          <w:b w:val="0"/>
          <w:i w:val="0"/>
          <w:color w:val="000000"/>
          <w:sz w:val="22"/>
        </w:rPr>
        <w:t>Nadiad. It has not even been hinted that any resident of Nadiad had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this misdeed, and it is a painful thing that, nevertheless,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mentions the incident of the 13th in reply to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Nadiad.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commands great power. In answer to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of the questions asked by the Rao Bahadur,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him and the people a complete idea of what this power is.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with what great sleekness the Government has replied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question, I give here a literal translation of the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>the reply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 : Whether the employment of additional police in Nadiad is not in fact a</w:t>
      </w:r>
    </w:p>
    <w:p>
      <w:pPr>
        <w:autoSpaceDN w:val="0"/>
        <w:autoSpaceDE w:val="0"/>
        <w:widowControl/>
        <w:spacing w:line="240" w:lineRule="exact" w:before="2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punitive rather than a preventive measure?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: The Hon’ble member is referred to section 25(1) of the Bombay District</w:t>
      </w:r>
    </w:p>
    <w:p>
      <w:pPr>
        <w:autoSpaceDN w:val="0"/>
        <w:autoSpaceDE w:val="0"/>
        <w:widowControl/>
        <w:spacing w:line="240" w:lineRule="exact" w:before="2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Police Act, 1890, which specifies the grounds on which additional police</w:t>
      </w:r>
    </w:p>
    <w:p>
      <w:pPr>
        <w:autoSpaceDN w:val="0"/>
        <w:autoSpaceDE w:val="0"/>
        <w:widowControl/>
        <w:spacing w:line="240" w:lineRule="exact" w:before="2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employed.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possible to be plain without being rude, this reply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 be described as insolent. It betrays the arrogance of </w:t>
      </w:r>
      <w:r>
        <w:rPr>
          <w:rFonts w:ascii="Times" w:hAnsi="Times" w:eastAsia="Times"/>
          <w:b w:val="0"/>
          <w:i w:val="0"/>
          <w:color w:val="000000"/>
          <w:sz w:val="22"/>
        </w:rPr>
        <w:t>power. The reply is evasive and in the language of the rustic it means :</w:t>
      </w:r>
      <w:r>
        <w:rPr>
          <w:rFonts w:ascii="Times" w:hAnsi="Times" w:eastAsia="Times"/>
          <w:b w:val="0"/>
          <w:i w:val="0"/>
          <w:color w:val="000000"/>
          <w:sz w:val="22"/>
        </w:rPr>
        <w:t>“We did as we pleased; do your worst.”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a poor Rao Bahadur do when faced with the potent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of the Government? It was the duty of the Government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reply to a plain question and, if it could not justify its action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manner, it ought to have rectified its error. I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power and dignity which lie in honestly rectifying an error are </w:t>
      </w:r>
      <w:r>
        <w:rPr>
          <w:rFonts w:ascii="Times" w:hAnsi="Times" w:eastAsia="Times"/>
          <w:b w:val="0"/>
          <w:i w:val="0"/>
          <w:color w:val="000000"/>
          <w:sz w:val="22"/>
        </w:rPr>
        <w:t>not to be found in irresponsible insolence and in evasion.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cannot leave the matter there. It is not merely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or Barejadi has been fined. The issue here is one of 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Government policy. It is incumbent upon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dispense pure justice and to follow irreproachable policies,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to see that the Government does so. If it is Nadiad today,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Gujarat tomorrow and India the day after. A policy of this kind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disease and, as a disease, ought to be checked before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progressed far, people should take steps to see that an immoral policy </w:t>
      </w:r>
      <w:r>
        <w:rPr>
          <w:rFonts w:ascii="Times" w:hAnsi="Times" w:eastAsia="Times"/>
          <w:b w:val="0"/>
          <w:i w:val="0"/>
          <w:color w:val="000000"/>
          <w:sz w:val="22"/>
        </w:rPr>
        <w:t>is immediately given up.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responsibility rests on the citizens of Nadiad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landowners in Barejadi. They should spare no effort to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discussed with the Government and in the public.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they find inaccuracies in statements by the Government, they should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question and the answer are reproduced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/>
          <w:color w:val="000000"/>
          <w:sz w:val="16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them out. I am convinced that, if the people go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patiently, with due courtesy and never over-stepping the limits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and fearlessly all the same, the Government will admit its error.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question of 20 or 25 thousand rupees, but of the blot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on Nadiad and Barejadi. It is the duty of the citizens of Nadiad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landowners of Barejadi to remove that blot, and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>duty to help them to do so.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THE PUNJAB COMMITTEE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changes keep taking place in the Punjab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the agitation about the Punjab has had some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What fruit the Committee will yield it is diffcult to say.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agitation had been still more powerful, there would have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left for fear. We have felt grieved about the Punjab, but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equally well-informed about it; we have not tried to be.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matter that, even then, as Sannyasi Shraddhanandji has observed,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all around are overflowing with sympathy for it. From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we hear people saying, “The Punjab is ours, Punjabis are our </w:t>
      </w:r>
      <w:r>
        <w:rPr>
          <w:rFonts w:ascii="Times" w:hAnsi="Times" w:eastAsia="Times"/>
          <w:b w:val="0"/>
          <w:i w:val="0"/>
          <w:color w:val="000000"/>
          <w:sz w:val="22"/>
        </w:rPr>
        <w:t>brethren.” This bespeaks a national spirit among us, our unity.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William Vincent has announced,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that two additional members will be appointed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Committee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Indian and one European. From one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this news is satisfying. It signifies that popular feeling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to some extent. From another point of view it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concern. What type of persons will be appointed as members?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honest, independent and intelligent, they will strengthen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we may have greater hope that justice will be done.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 counts for more with them than honesty, if they care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flattery of others than for independence, if they are of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make up in cleverness what they lack in intelligence,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fallen from the frying pan into the fire. We shall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>remian long in doubt, as the names will be out soon enough.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this Committee is to come into existence another.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along asked whether the Committee is empowered to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sentences awarded in the Punjab. The second Committee is in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this question. Sir William Vincent has announced that two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Court Judges will be appointed to inquire into the sentences.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these will be an Indian, the other an Englishman.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comments apply to this announcement as well. High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were appointed in the Punjab too. There were Indians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Commission as well. A High Court Judge may allow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guided by his personal feelings and do injustice, knowingly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unknowingly. We cannot claim that an Indian judge would always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It is only after knowing the names of the judges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to be satisfied or to take this as an additional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anxiety.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stands out as our duty. Whetever the nature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Committees appointed by the Government,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if we are not able to lead proper evidence before them?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like Lala Harkishan Lal remain in prison, how can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with the facts? All those persons who are being held, not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crimes but principally as political prisoners, should be released.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a proper inquiry on the Punjab incidents only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28-9-1919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REQUEST TO CONTRIBUTORS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writers send their articles to us. We congratulate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enthusiasm and on their love for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find room for the kind of articles which, in our humble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are eager to read. Since we cannot write to every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contributor separately, we make a few suggestions 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we are not inclined to give much space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essays. Whenever we are favoured with contributions by writers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reputation, we shall include them. The principal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is not good thoughts but good deeds.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stuffed with beautiful translations from the ancient classics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were to place the best thoughts before the people.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had enough of such things. It is, therefore, our attempt,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presenting before the public concrete instances of ideas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put into practice, to win faith in them. Accordingly we propose </w:t>
      </w:r>
      <w:r>
        <w:rPr>
          <w:rFonts w:ascii="Times" w:hAnsi="Times" w:eastAsia="Times"/>
          <w:b w:val="0"/>
          <w:i w:val="0"/>
          <w:color w:val="000000"/>
          <w:sz w:val="22"/>
        </w:rPr>
        <w:t>to put before the people experiences which have something of use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them. Thus reports of the activities of all those who have been doing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sincere work will find a place in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contributors should have some pity for the editor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poor compositors. It is therefore required of them that they write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one side. It is also very necessary for them to write in as good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 as they possibly can, for we cannot copy out the articles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send us. Some are under the impression that any kind of handwriting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good enough in Gujarati. This suggests want of patriotism on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part. We should take pride in writing a clear and beautiful hand in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 language and be ashamed of writing a slovenly hand. Especially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writing for publication, everyone should regard it as his sacred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duty to be doubly careful.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reminded, in this context, of a poem by a veteran writer.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this effect : Never write anything without giving thought to 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written something, go through it carefully and write it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again; in rewriting, cut it down to half its length; go through this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think again and reduce the half to a half again; read over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 one-fourth that now remains and, if you are the least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cut out something still further. Even after all this,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so merciless that he will have to cut out something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advice is for those learning to write, but veteran writers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profited a great deal from it. We importune every writer to try 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well-tested advice and note the results. The late Mr. Gokhale,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write even a short letter, would first turn it over in his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five to ten minutes, think out the words and then write it out;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cancel it to write out a second one, show it to friends, politely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their comments and only then would he take his letter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finalized. The result was that he acquired control over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which few have had. His writing was replete with courage,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such other qualities, and yet one found no sting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In a wall which a clever artisan builds, not a single brick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seen to have been wrongly set; those who read the writings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builder in language have the same experience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edifice of words he constructs. We should have greater love still for </w:t>
      </w:r>
      <w:r>
        <w:rPr>
          <w:rFonts w:ascii="Times" w:hAnsi="Times" w:eastAsia="Times"/>
          <w:b w:val="0"/>
          <w:i w:val="0"/>
          <w:color w:val="000000"/>
          <w:sz w:val="22"/>
        </w:rPr>
        <w:t>our mother tongue.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our enthusiastic and kind contributors keep these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mind, their contributions will stand greater chance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accepted; besides, writings so shaped under the hammer of thought </w:t>
      </w:r>
      <w:r>
        <w:rPr>
          <w:rFonts w:ascii="Times" w:hAnsi="Times" w:eastAsia="Times"/>
          <w:b w:val="0"/>
          <w:i w:val="0"/>
          <w:color w:val="000000"/>
          <w:sz w:val="22"/>
        </w:rPr>
        <w:t>will prove useful to the people.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28-9-1919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FATHER OF THE WORLD [I]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“O farmer! You, indeed, are the father of the world.”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learn this line in our primary schools. Shri Chandulal’s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published in this issue, reminds us of the significance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worlds and of how little we honour this “father”.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Chandulal has briefly but graphically described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agriculturist. He has written about the agriculturists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Kathiawar, but what applies to the Kathiawar farmer applies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or another to peasants all over India. So long as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refuse to give thought to the condition of farmers, no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 in it is 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leaders have collected a certain amount of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conditions of our peasantry, have written a little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also discussed the question in the Legislative Assembly.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 substantial improvement has taken place because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no direct experience of their condition.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officers are certainly aware of it, but these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a truly pitiable state. They look at the farmer as officers, i.e.,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concerned with collection of revenue. He who can squeeze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amount is promoted, honoured and regarded as a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officer. A fact appears to us in a particular way depending upon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 at it. Therefore, so long as no one examines the peasant’s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from the peasant’s point of view, we cannot obtain a </w:t>
      </w:r>
      <w:r>
        <w:rPr>
          <w:rFonts w:ascii="Times" w:hAnsi="Times" w:eastAsia="Times"/>
          <w:b w:val="0"/>
          <w:i w:val="0"/>
          <w:color w:val="000000"/>
          <w:sz w:val="22"/>
        </w:rPr>
        <w:t>realistic picture of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can, however, form at least a partial idea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India is a land of extreme poverty.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in India can get only one meal a day. This only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peasants are destitute and that a majority of them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meal a day. Who are these cultivators? The proprietor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acres is a cultivator; the man who owns only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bigha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cultivator; he who does not own even a </w:t>
      </w:r>
      <w:r>
        <w:rPr>
          <w:rFonts w:ascii="Times" w:hAnsi="Times" w:eastAsia="Times"/>
          <w:b w:val="0"/>
          <w:i/>
          <w:color w:val="000000"/>
          <w:sz w:val="22"/>
        </w:rPr>
        <w:t>bigha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earns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by working on another’s land, is also called a cultivator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in Champaran, I have observed thousands of cultivators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virtually slaves both of the Sahibs and of our people and could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hope to free themselves from their bondage. We shall never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measure of land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real numbers of these different kinds of cultivators.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particular ways of making a census report. If it is prepared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discovering the real condition of the rural population,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amazed and ashmed by the information it would disclose.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experience that this condition, instead of showing improvement,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deteriorating from day to day. Even in the Kheda district,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prosperous, man who had in the past built a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for himself is now no longer in a position to keep it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repair. There is no glow of hope on the people’s faces. Their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as strong as they should be. Their children are rickety.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has reached villages and the inhabitants suffer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infectious diseases as well. Big landowners are ground down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debt. One shudders as one enters a Madras village,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as thorough an experience of Madras as of Kheda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Champaran. But judging from the villages I saw there, I could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clear idea of the stark poverty of the rural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>Madras.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India’s biggest problem. How shall it be solved?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cultivators’ lot be improved? These are questions 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ourselves at every step. India does not live in her towns. She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villages. The aggregate of all the residents of Bombay, Calcutta,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and other small and big cities would come to less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crore. If we count the number of big towns in the country,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is less than a hundred. On the other hand,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with a population of 100 to 1000 is countless. Consequently,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are able to improve the towns and make them prosperous,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efforts can have very little effect on the villages.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 condition of a ditch or a pond, this does not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 from an adjacent river, should it be dirty. So it is with the towns.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just as an improvement in the river automatically brings about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the ditches around it, so if the living conditions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farmers are improved and their standards raised, all else will follow.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always concentrate on the cultivators’ lot.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later consider how this can be improved, how young and old,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help in the task, and how, if we can form even a small band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who, clinging to truth, go on doing their duty, we can make </w:t>
      </w:r>
      <w:r>
        <w:rPr>
          <w:rFonts w:ascii="Times" w:hAnsi="Times" w:eastAsia="Times"/>
          <w:b w:val="0"/>
          <w:i w:val="0"/>
          <w:color w:val="000000"/>
          <w:sz w:val="22"/>
        </w:rPr>
        <w:t>quick progress.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Novajivan,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28-9-1919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NTOLERANCE OF INJUSTICE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Mulshankar Mavji Yagnik reports from Bombay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17 some whites forcibly took possession of a hackney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carriage, ordered the removal of the luggage of the Bhatia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hired it and gave the driver two or three strokes with a cane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protesting that the carriage had already been engaged. He adds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crowd which had collected did not show even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as to see that the poor driver and the Bhatia gentleman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It is an important question how they could have done this.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country, such insolent conduct would have invited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of the spectators and they would have put a stop to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how to protect the victims of injustice, while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our limits. As individuals, we have so little courage that no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forward alone to defend a helpless person at some risk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In a situation like the one described above, we have three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open to us. If the driver is a man with a sense of justice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he should drive the whites straight to the police station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a complaint on the spot; if he has courage enough,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the address of the whites and, having dropped them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destination, go and lodge a complaint. The Bhatia gentleman,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 of the injustice, can initiate either civil or criminal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both. And, thirdly, the spectators can also help both the driver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Bhatia gentleman in lodging their complaints. If Mr. Mulshankar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do his duty as a spectator and did not offer to help the driver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Bhatia gentleman, we take it that, on another occasion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injustice, this is the least he will do. We have suggested this, looking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from a general point of view. If we all cultivate intolerance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injustice and learn to take such trivial but appropriate and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as the occasion may require, even that will assuredly stop such </w:t>
      </w:r>
      <w:r>
        <w:rPr>
          <w:rFonts w:ascii="Times" w:hAnsi="Times" w:eastAsia="Times"/>
          <w:b w:val="0"/>
          <w:i w:val="0"/>
          <w:color w:val="000000"/>
          <w:sz w:val="22"/>
        </w:rPr>
        <w:t>acts of injustice.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UGAR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Popatlal Damodar Pujara has sent an article on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swadeshi sugar. Though at present we do not give it space in </w:t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no doubt about such need. If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it, it is because we considered how much burden we </w:t>
      </w:r>
      <w:r>
        <w:rPr>
          <w:rFonts w:ascii="Times" w:hAnsi="Times" w:eastAsia="Times"/>
          <w:b w:val="0"/>
          <w:i w:val="0"/>
          <w:color w:val="000000"/>
          <w:sz w:val="22"/>
        </w:rPr>
        <w:t>couldcarry. Barring cloth, however, foreign sugar causes the heaviest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71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drain on our money, nearly 17 crores of rupees [annually]. One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ambitious one, is that if we succeed in the great task of stopping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imports of foreign cloth into our country, this success and the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resulting from the effort will certainly make us give up other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of the kind we can produce in our own country. At present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so pitiable that we just meet our needs. It is our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this inability does not proceed from lack of resources,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of money. It springs from lack of knowledge,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enterprise, patriotism and zeal.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ILEMMA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VERCOME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allowed an article of this nature to appear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all of us find ourselves [some time or other] in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dilemma which faced, and still faces, Santokbehn.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manhood or womanhood lies in fighting one’s way through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dilemmas successfully. I hope, moreover, that no one will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article to admit anywhere the indiscriminate mingling of classes.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energy has its ebb and flow in Hindu society. In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everyone is subject to a definite way of living and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aim; to admit caste-distinctions in a place like this is,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>view, to fail to understand the meaning of Hinduism.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28-9-1919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320. SPEECH AT KATHIAWAR PATIDAR CONFERENCE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all maintain perfect silence and listen to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say. I hope everyone can hear me. I give my thanks to you all </w:t>
      </w:r>
      <w:r>
        <w:rPr>
          <w:rFonts w:ascii="Times" w:hAnsi="Times" w:eastAsia="Times"/>
          <w:b w:val="0"/>
          <w:i w:val="0"/>
          <w:color w:val="000000"/>
          <w:sz w:val="22"/>
        </w:rPr>
        <w:t>for inviting me to be the President.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omit formalities. I first express my grief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away of the Rani Saheba of Gondal. It was but proper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mourning, you did not take out a procession in my </w:t>
      </w:r>
      <w:r>
        <w:rPr>
          <w:rFonts w:ascii="Times" w:hAnsi="Times" w:eastAsia="Times"/>
          <w:b w:val="0"/>
          <w:i w:val="0"/>
          <w:color w:val="000000"/>
          <w:sz w:val="22"/>
        </w:rPr>
        <w:t>honour. I do not approve of processions. I do not think they help us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comments which follow were appended to an article by Santokbehn, wife </w:t>
      </w:r>
      <w:r>
        <w:rPr>
          <w:rFonts w:ascii="Times" w:hAnsi="Times" w:eastAsia="Times"/>
          <w:b w:val="0"/>
          <w:i w:val="0"/>
          <w:color w:val="000000"/>
          <w:sz w:val="18"/>
        </w:rPr>
        <w:t>of Maganlal Gandhi.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Moti Marad, in the Gondal State in Saurashtra. Gandhiji presided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serving the nation. It was good that you showed the wisdom to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procession. May God grant peace to the soul of the late Rani </w:t>
      </w:r>
      <w:r>
        <w:rPr>
          <w:rFonts w:ascii="Times" w:hAnsi="Times" w:eastAsia="Times"/>
          <w:b w:val="0"/>
          <w:i w:val="0"/>
          <w:color w:val="000000"/>
          <w:sz w:val="22"/>
        </w:rPr>
        <w:t>Saheba.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applaud my words when they appeal to you,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express your disapproval of what does not appeal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ancient tradition of India: approval or disapproval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speaker’s words should not be expressed by the clapping of hand or </w:t>
      </w:r>
      <w:r>
        <w:rPr>
          <w:rFonts w:ascii="Times" w:hAnsi="Times" w:eastAsia="Times"/>
          <w:b w:val="0"/>
          <w:i w:val="0"/>
          <w:color w:val="000000"/>
          <w:sz w:val="22"/>
        </w:rPr>
        <w:t>by mere gestures, but in action.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passed through the three Ages mentioned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shastras and is now in the fourth Age. The modes of life attributed to</w:t>
      </w: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Satyayuga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those of them which really obtained, were indeed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The present Age is a hard one, the very reverse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Satyayuga.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define </w:t>
      </w:r>
      <w:r>
        <w:rPr>
          <w:rFonts w:ascii="Times" w:hAnsi="Times" w:eastAsia="Times"/>
          <w:b w:val="0"/>
          <w:i/>
          <w:color w:val="000000"/>
          <w:sz w:val="22"/>
        </w:rPr>
        <w:t>Satyayuga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reveal its nature, it is necessary to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truth occupied the pride of place in that Age, that everyone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truth.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Kaliyuga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when truth is followed only by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let things be, one needs to insist that truth must prevail,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satyagraha, that is. In the </w:t>
      </w:r>
      <w:r>
        <w:rPr>
          <w:rFonts w:ascii="Times" w:hAnsi="Times" w:eastAsia="Times"/>
          <w:b w:val="0"/>
          <w:i/>
          <w:color w:val="000000"/>
          <w:sz w:val="22"/>
        </w:rPr>
        <w:t>Satyayuga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where would be the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truth? There can be no excess of truth. However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followed it, some imperfection would still remain. In the days of </w:t>
      </w:r>
      <w:r>
        <w:rPr>
          <w:rFonts w:ascii="Times" w:hAnsi="Times" w:eastAsia="Times"/>
          <w:b w:val="0"/>
          <w:i/>
          <w:color w:val="000000"/>
          <w:sz w:val="22"/>
        </w:rPr>
        <w:t>Satyayuga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truth everywhere. Truth prevailed in all fields.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could look at men with undisturbed eyes. They had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veil themselves. Men could look at women likewise and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undisturbed. No man or woman can do so now, with the result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sinful. With ever so much talk of pleasures, we lose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of mind and, in consequence, forget who we are. With </w:t>
      </w:r>
      <w:r>
        <w:rPr>
          <w:rFonts w:ascii="Times" w:hAnsi="Times" w:eastAsia="Times"/>
          <w:b w:val="0"/>
          <w:i w:val="0"/>
          <w:color w:val="000000"/>
          <w:sz w:val="22"/>
        </w:rPr>
        <w:t>memory, reason is lost and reason lost, one is utterly destroyed.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a kind of destruction overtaking India and the world; lust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increased, and my heart quakes as I see it. Man and woman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born for the pleasures of the flesh. To develop and reveal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 and woman, we must restrain the desire for pleasure,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and not give it free rein. Our condition today is bad.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enslaved by lust. When we have got out of this condition,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for all to be fearless. Today, men and women live in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 but exercise self-control and stop running after pleasure,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</w:t>
      </w:r>
      <w:r>
        <w:rPr>
          <w:rFonts w:ascii="Times" w:hAnsi="Times" w:eastAsia="Times"/>
          <w:b w:val="0"/>
          <w:i/>
          <w:color w:val="000000"/>
          <w:sz w:val="22"/>
        </w:rPr>
        <w:t>Satyayuga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 land with a population of 30 crores. It has villages </w:t>
      </w:r>
      <w:r>
        <w:rPr>
          <w:rFonts w:ascii="Times" w:hAnsi="Times" w:eastAsia="Times"/>
          <w:b w:val="0"/>
          <w:i w:val="0"/>
          <w:color w:val="000000"/>
          <w:sz w:val="22"/>
        </w:rPr>
        <w:t>numbering seven and a half lakh, each with a population of 400 [on</w:t>
      </w:r>
    </w:p>
    <w:p>
      <w:pPr>
        <w:autoSpaceDN w:val="0"/>
        <w:autoSpaceDE w:val="0"/>
        <w:widowControl/>
        <w:spacing w:line="220" w:lineRule="exact" w:before="268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Age of Truth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Age of Strife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average]. Here it may be two and a half thousand and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thousand. By and large, however, it is less than a thousand.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places, it is just 50. One need not believe that places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populations are in a pitiable plight. Since generally every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pulls in a direction all his own, a thousand men in a village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pulling in a thousand directions and this cannot but lead to ruin.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sorry that a village is small. It is its condition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one sorry. If we think of the </w:t>
      </w:r>
      <w:r>
        <w:rPr>
          <w:rFonts w:ascii="Times" w:hAnsi="Times" w:eastAsia="Times"/>
          <w:b w:val="0"/>
          <w:i/>
          <w:color w:val="000000"/>
          <w:sz w:val="22"/>
        </w:rPr>
        <w:t>Satyayuga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Ayodhya was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in that Age. They did not have cities like Bombay then.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see what need there is for a civilization such as Bombay’s,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mind its existence. India depends on her villages,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farmer is the man who counts; seventy three men in every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farmers. If, therefore, the Indian farmer is unintelligent and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India is so. Whether India is rich or poor is measured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income of the multi-millionaire but by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farmer; whether she is moral or otherwise is judged not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prostitutes but by reference to the farmer’s wife.</w:t>
      </w:r>
    </w:p>
    <w:p>
      <w:pPr>
        <w:autoSpaceDN w:val="0"/>
        <w:autoSpaceDE w:val="0"/>
        <w:widowControl/>
        <w:spacing w:line="280" w:lineRule="exact" w:before="40" w:after="18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must have been the condition of India’s cities when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holy land? Men were sincere and frank of heart, and the homes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were pure and clean. The men who lived in these homes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them with their sweet fragrance. What provides shelter to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is a home and where 50 men live is a village. I saw rain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leaking through the roofs all over.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so idle, we should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the water leaking through to be collected. I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lanes here full of dirt. Even when it has been raining, a farmer’s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clean and the streets such as would not make walking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task. It should not happen that when it rains a little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all slush. If the streets in a village are bad,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painfulfor the bullocks to walk on them. We are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village. We should not be lethargic and wooden. If the subjects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and truthful, the king cannot be otherwise.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are unjust and extravagant, the king is bound to be 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is the sky over the people. The control of affairs in your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in your hands. You should look after all the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own village. The Government will not succeed in cleaning </w:t>
      </w:r>
      <w:r>
        <w:rPr>
          <w:rFonts w:ascii="Times" w:hAnsi="Times" w:eastAsia="Times"/>
          <w:b w:val="0"/>
          <w:i w:val="0"/>
          <w:color w:val="000000"/>
          <w:sz w:val="22"/>
        </w:rPr>
        <w:t>seven and a half lakh villages.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9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4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Times.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446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Gujarati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report has been collated here with the one 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 Kathiawar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Marad belongs to the people who live here. If the mistress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does not keep it clean, she must be an indolent hussy; in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if the inhabitants of the village do not keep it clean,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indolent louts. I am your guest. You have been showering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on me. Despite Marad’s being such a fine village, I have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all this about the cleanliness of its lanes. Marad is no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villages in this matter. Things are the same in all the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half lakh villages of India. Conditions here are not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Since, however, you have put me in this chair, I owe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tell you that others may go to hell, if they will, but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cleaning up the village this very day. We shall be judged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our lanes. We look after our families, but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 from the affairs of the family to those of the village or the </w:t>
      </w:r>
      <w:r>
        <w:rPr>
          <w:rFonts w:ascii="Times" w:hAnsi="Times" w:eastAsia="Times"/>
          <w:b w:val="0"/>
          <w:i w:val="0"/>
          <w:color w:val="000000"/>
          <w:sz w:val="22"/>
        </w:rPr>
        <w:t>town and, finally, of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like Shankaracharya toured all over the land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south to the extreme north. This shows that India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country right from ancient times. The roads were as good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desire. Villages were well managed. The cleanliness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streets and lanes in those days is a part of our heritage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away. We keep moving round and round like the bullock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yoked to the oil-press. We ought to move forward in a straight line.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we shall overcome our shortcomings. We ought to embrace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good in others. We should be receptive to good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should be made self-reliant. To seek help from others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on others. Do not depend on others and expect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your village. Live a moral life. Run to the help of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ill. If there is a death, go and help. Next, keep your homes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roads and water clean. See that the wells do not have leaves falling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them. Whenever necessary, clean them. The water must be as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pearl. Keep the temple clean. The priest should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blockhead either. He must be a man of wisdom. The musical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[for the puja] should be sweet to the ear. The image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draped in pure khadi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atlas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in rags imported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Japan. I for one would not bow to an image so draped.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expectTulsidas to kneel, the image of Rama should hold a bow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I would judge the people by the state of the image in the </w:t>
      </w:r>
      <w:r>
        <w:rPr>
          <w:rFonts w:ascii="Times" w:hAnsi="Times" w:eastAsia="Times"/>
          <w:b w:val="0"/>
          <w:i w:val="0"/>
          <w:color w:val="000000"/>
          <w:sz w:val="22"/>
        </w:rPr>
        <w:t>temple.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kind of silk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flag [over the temple] on one side, and the mosque,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 and the Parsi temple on the other. Elsewhere people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this, but in India religion breathes a liberal spirit. The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prevailed was that one should be generous to a Parsi temple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church. We should make education available to everyone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village. The teacher must be one born in the village.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a man who teaches for money. His livelihood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for by the village. We would be good servants if we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disabled and the poor in the village. The cattle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starved. All our needs should be produced in the village itself.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got all our things from outside, we would not be loyal to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have yet to learn how to use their savings. It is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them for providing education. What kind of a school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have? Not such as others want us to have, but such as we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have. A school is no school [merely] because it teaches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worthless stuff. A true school is that in which we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Just as people living on the coast-line should learn swimming,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people in India should learn agriculture and weaving, if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It requires no very great effort to manage them well.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them difficult to manage; I have not failed. If there were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five good men in a village, they could bring the rest together. Only,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have the spirit of service in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anything stands in the way, it is the fear in us. We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miles away from officials. We should respect them duly,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them as our brothers and behave towards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courtesy. But we should not, as we do at present, allow them to press </w:t>
      </w:r>
      <w:r>
        <w:rPr>
          <w:rFonts w:ascii="Times" w:hAnsi="Times" w:eastAsia="Times"/>
          <w:b w:val="0"/>
          <w:i w:val="0"/>
          <w:color w:val="000000"/>
          <w:sz w:val="22"/>
        </w:rPr>
        <w:t>us into any shape they like. We should not make ourselves an india-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rubber ball, but a ball as hard as stone. He who has tried to kick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will know what happens when one strikes it with one’s foot.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is, an officer will try to put pressure on you if you are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yield to this pressure. This is not the former’s fault. We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 only if we have truth and compassion in us.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be so in the absence of these? If we want the world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on us, we should first have it in ourselves. If 73 men, </w:t>
      </w:r>
      <w:r>
        <w:rPr>
          <w:rFonts w:ascii="Times" w:hAnsi="Times" w:eastAsia="Times"/>
          <w:b w:val="0"/>
          <w:i w:val="0"/>
          <w:color w:val="000000"/>
          <w:sz w:val="22"/>
        </w:rPr>
        <w:t>farmers, are cruel as monsters, they can reduce the remaining 27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learned Brahmin; in the villages, he officiated at religious ceremonies and </w:t>
      </w:r>
      <w:r>
        <w:rPr>
          <w:rFonts w:ascii="Times" w:hAnsi="Times" w:eastAsia="Times"/>
          <w:b w:val="0"/>
          <w:i w:val="0"/>
          <w:color w:val="000000"/>
          <w:sz w:val="18"/>
        </w:rPr>
        <w:t>also looked after the children’s education.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56"/>
        </w:trPr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nothing; and afterwards you will kill one another, as the Yadawas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so be destroyed. Your strength is the land.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did,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certainly cannot happen that 27 per cent will drive out the 73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and then cultivate the land themselves. As things are,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driven out only if they are willing to be driven out.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king any time who has deprived you of your lands.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it is you who are the king. How is it that you, king-makers,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so abject? If you have lost your truthfulness and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renunciation, your capacity for discriminating between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and your understanding of the higher things, regain them.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school where the teacher takes Rs. 8 as pay and teaches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tables. The best school is that in which illiterate adults are taught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Even if my wife were not educated, I would entrust our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A teacher from outside cannot inculcate truthfulness and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as well as you can. If desired, you may provide education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through paid teachers and, having given instruction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alphabet, you need not do anything more in that way but simply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 your duty; the children will then learn to think rightly. Keep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of India in your mind. Think of the 30 crores.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last thing now, about swadeshi. A hundered years ago,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used to wear cotton clothes made in India. Indian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make cloth of the finest texture. Its beauty lay in this,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though the Dacca muslin was, it served to cover one’s limbs.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beauty of it; it did not reveal the limbs. If you would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that you looked uncovered though wearing clothes, use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>cloth.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mothers and sisters spend their free time in sleeping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quarrelling; how much better would it be, instead, to spend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which is the purest and holiest dharma? I do not mind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gold ornaments. May you have more of them! But the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be yours if you spin you will never get from Japan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orFrance or England. Think of the miserable plight to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reduced, thanks to the ruin of this home industry.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 of a man who has had wide experience. If you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sorry afterwards. I have seen what you have not seen. No </w:t>
      </w:r>
      <w:r>
        <w:rPr>
          <w:rFonts w:ascii="Times" w:hAnsi="Times" w:eastAsia="Times"/>
          <w:b w:val="0"/>
          <w:i w:val="0"/>
          <w:color w:val="000000"/>
          <w:sz w:val="22"/>
        </w:rPr>
        <w:t>one dare cast glances at your mother. But do you know what is her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Krishna’s kinsmen; with the advent of the </w:t>
      </w:r>
      <w:r>
        <w:rPr>
          <w:rFonts w:ascii="Times" w:hAnsi="Times" w:eastAsia="Times"/>
          <w:b w:val="0"/>
          <w:i/>
          <w:color w:val="000000"/>
          <w:sz w:val="18"/>
        </w:rPr>
        <w:t>Kaliyuga,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possessed by the spirit of evil and, after an orgy of drinking, destroyed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>by fighting against one another.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when she goes out to work? The many mothers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go out to work in the mills for want of an occupation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home…the indignities men inflict on them everywhere, unafraid,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heart-rending. In Dohad, the overseers on the roads being lecherous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given to wicked ways, the sisters employed in building the roads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pay with their honour. I do not ask you to kill such men.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lay down your own lives. You are there, brave men,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honour when they work in the fields, and yet you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go out. Fie on that man who fails to protect the honour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or sisters. If you cannot protect it, you had better kill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12-10-1919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321. SPEECH AT KATHIAWAR PATIDAR CONFERENCE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28,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does not end with the passing of resolutions.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put into practice and that with loss of time. You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 in my eyes. Marad has not alone caused them, but the abject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prevailing all over the country has done so.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your quota to wipe them, but India as a whole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wipe them out entirely and to quench the fire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consuming me. Kathiawar is my birth-place and as such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claim upon it. Be up, and take a vow that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will spin your own cotton and weave your own cloth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necessary. It gives me great pleasure to see so many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 standing up to take the vow.</w:t>
      </w:r>
    </w:p>
    <w:p>
      <w:pPr>
        <w:autoSpaceDN w:val="0"/>
        <w:autoSpaceDE w:val="0"/>
        <w:widowControl/>
        <w:spacing w:line="260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Conference has ended. I wish I were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love Kathiawar and India are showering upon me. My last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is to entreat you to read the paper I am editing. I wish I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position to give it free to the poor. A careful reading of it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put your vow into practice. If learned men do not 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paper, I can overlook the omission; but its neglect by the cultivator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artisan will sorely touch my heart. Procure a copy every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hold a public reading thereof at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Its annual</w:t>
      </w:r>
    </w:p>
    <w:p>
      <w:pPr>
        <w:autoSpaceDN w:val="0"/>
        <w:autoSpaceDE w:val="0"/>
        <w:widowControl/>
        <w:spacing w:line="220" w:lineRule="exact" w:before="36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Gandhiji’s concluding speech at the 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Chowk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square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is Rs. 3-8-0. A free supply of it can be arranged,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it free, just ask for it through Mr. Chandulal.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starting this paper is not money. Its object is to do social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>help the progress of our dear motherland.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Once again I thank the members and the volunteers.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RAMDAS GANDHI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28,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7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fine letter concerning Moti Marad. I see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everything very closely and also that you have started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them all. Did you know that I had gone to Moti Marad?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Devchandbhai is an old man now. One cannot convince old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arguments. They will learn only from experience, and that is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be. He will learn.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succeed in your work,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object lesson to others. It would not be very easy to find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transparent sincerity like Devchandbhai. You may certainly tell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courteously what you think if it is necessary to tell him. Harilal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on me. His affairs are getting worse. He goes about begging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He has even wired to Manilal for money. It was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to write to the elderly aunt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now he is not at all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her with him. He says he has no money to do that.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even Ba to be with him. He has called on me only once.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suggested in the source. It is also substantiated by reference to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 to Moti Marad which he visited on September 27, 1919.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sentence is illegible.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 Gandhiji’s elder sister, Raliyatbehn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74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REV. M. WELLS BRANCH’S LETTER TO GANDHIJI</w:t>
      </w:r>
    </w:p>
    <w:p>
      <w:pPr>
        <w:autoSpaceDN w:val="0"/>
        <w:autoSpaceDE w:val="0"/>
        <w:widowControl/>
        <w:spacing w:line="268" w:lineRule="exact" w:before="68" w:after="0"/>
        <w:ind w:left="316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EV</w:t>
      </w:r>
      <w:r>
        <w:rPr>
          <w:rFonts w:ascii="Times" w:hAnsi="Times" w:eastAsia="Times"/>
          <w:b w:val="0"/>
          <w:i w:val="0"/>
          <w:color w:val="000000"/>
          <w:sz w:val="18"/>
        </w:rPr>
        <w:t>. M. 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ELLS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RANCH</w:t>
      </w:r>
      <w:r>
        <w:rPr>
          <w:rFonts w:ascii="Times" w:hAnsi="Times" w:eastAsia="Times"/>
          <w:b w:val="0"/>
          <w:i w:val="0"/>
          <w:color w:val="000000"/>
          <w:sz w:val="18"/>
        </w:rPr>
        <w:t>, M</w:t>
      </w:r>
      <w:r>
        <w:rPr>
          <w:rFonts w:ascii="Times" w:hAnsi="Times" w:eastAsia="Times"/>
          <w:b w:val="0"/>
          <w:i w:val="0"/>
          <w:color w:val="000000"/>
          <w:sz w:val="14"/>
        </w:rPr>
        <w:t>ANAGER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UCKNOW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CHOOL OF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OMMERCE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UCKNOW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2, 1919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K. GANDHI, ESQ.,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</w:t>
      </w:r>
    </w:p>
    <w:p>
      <w:pPr>
        <w:autoSpaceDN w:val="0"/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MR. GANDHI,</w:t>
      </w:r>
    </w:p>
    <w:p>
      <w:pPr>
        <w:autoSpaceDN w:val="0"/>
        <w:autoSpaceDE w:val="0"/>
        <w:widowControl/>
        <w:spacing w:line="260" w:lineRule="exact" w:before="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with a great deal of interest your statements concerning the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 love and truth to bring about social and political transformations. This teaching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 eminently biblical and finds its embodiment so completely in the life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personality  of Jesus Christ, that I have been induced to write you this letter and ask </w:t>
      </w:r>
      <w:r>
        <w:rPr>
          <w:rFonts w:ascii="Times" w:hAnsi="Times" w:eastAsia="Times"/>
          <w:b w:val="0"/>
          <w:i w:val="0"/>
          <w:color w:val="000000"/>
          <w:sz w:val="18"/>
        </w:rPr>
        <w:t>you the following questions: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6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part do you think Christianity (not necessarily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Western form of it)  will play in the future development of India?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6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modern movement in India the result of Christian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teaching, or does it  emanate from other religions?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6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your personal attitude toward Jesus Christ as (I)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teacher, (2) an  incarnation, (3) the world’s Saviour?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asking this information for the sake of publication but to gratify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desire to know your real position on these equations. I love India and I love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 people and it is my personal opinion that India will yet show to the world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 of a real Christian faith as promulgated by our dear Saviour, Jesus Christ.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to  me that the need of the present time is for His secret followers,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 thousands in India, to come out into the open and declare their allegiance to </w:t>
      </w:r>
      <w:r>
        <w:rPr>
          <w:rFonts w:ascii="Times" w:hAnsi="Times" w:eastAsia="Times"/>
          <w:b w:val="0"/>
          <w:i w:val="0"/>
          <w:color w:val="000000"/>
          <w:sz w:val="18"/>
        </w:rPr>
        <w:t>Him.</w:t>
      </w:r>
    </w:p>
    <w:p>
      <w:pPr>
        <w:autoSpaceDN w:val="0"/>
        <w:autoSpaceDE w:val="0"/>
        <w:widowControl/>
        <w:spacing w:line="220" w:lineRule="exact" w:before="11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brother in Christ Jesus,</w:t>
      </w:r>
    </w:p>
    <w:p>
      <w:pPr>
        <w:autoSpaceDN w:val="0"/>
        <w:autoSpaceDE w:val="0"/>
        <w:widowControl/>
        <w:spacing w:line="266" w:lineRule="exact" w:before="42" w:after="0"/>
        <w:ind w:left="0" w:right="1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RANCH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6608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tabs>
          <w:tab w:pos="5030" w:val="left"/>
          <w:tab w:pos="5210" w:val="left"/>
          <w:tab w:pos="5670" w:val="left"/>
        </w:tabs>
        <w:autoSpaceDE w:val="0"/>
        <w:widowControl/>
        <w:spacing w:line="282" w:lineRule="exact" w:before="176" w:after="0"/>
        <w:ind w:left="1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G.S. ARUNDALE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EACH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26,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</w:t>
      </w:r>
    </w:p>
    <w:p>
      <w:pPr>
        <w:autoSpaceDN w:val="0"/>
        <w:autoSpaceDE w:val="0"/>
        <w:widowControl/>
        <w:spacing w:line="260" w:lineRule="exact" w:before="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you have temporarily suspended Civil Disobedience, may I venture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urge with all the earnestness at my command that you should devote some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and power towards strengthening the efforts being made by so many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eminent leaders in London to secure for India a substantial measure of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freedom?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well aware of the fact that the removal of the Rowlatt Act from the Statute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 is your first duty. I entirely agree that continuous agitation against it is of vital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importance. I would add that of equally vital importance is agitation against the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Act. But now that you have for the moment given up the Civil Disobedience method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constitutional agitation, do you not think that we might all join in one great </w:t>
      </w:r>
      <w:r>
        <w:rPr>
          <w:rFonts w:ascii="Times" w:hAnsi="Times" w:eastAsia="Times"/>
          <w:b w:val="0"/>
          <w:i w:val="0"/>
          <w:color w:val="000000"/>
          <w:sz w:val="18"/>
        </w:rPr>
        <w:t>common movement having as its objective: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The improvement of the Indian Reform Bill.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The abolition of the Rowlatt Act and the Press Act.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The insistence on the safeguarding of the rights of the Indian citizen as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 in the Declaration of Rights originally propounded at a Madras Provinvial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and adopted at the Bombay Special Sessions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and of the All-India Muslim League in August-September, 1918.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suggest that the order in which I have placed the various aspects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objective need necessarily be kept; but I would most earnestly urge that unity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need of needs, and that we are all bound to establish and maintain that unity by </w:t>
      </w:r>
      <w:r>
        <w:rPr>
          <w:rFonts w:ascii="Times" w:hAnsi="Times" w:eastAsia="Times"/>
          <w:b w:val="0"/>
          <w:i w:val="0"/>
          <w:color w:val="000000"/>
          <w:sz w:val="18"/>
        </w:rPr>
        <w:t>every means within our power.</w:t>
      </w:r>
    </w:p>
    <w:p>
      <w:pPr>
        <w:autoSpaceDN w:val="0"/>
        <w:autoSpaceDE w:val="0"/>
        <w:widowControl/>
        <w:spacing w:line="258" w:lineRule="exact" w:before="4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At present, there are two roads of service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road of satyagrahis and the road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those who are concentrating their efforts on the Indian Reform Bill. Can we not </w:t>
      </w:r>
      <w:r>
        <w:rPr>
          <w:rFonts w:ascii="Times" w:hAnsi="Times" w:eastAsia="Times"/>
          <w:b w:val="0"/>
          <w:i w:val="0"/>
          <w:color w:val="000000"/>
          <w:sz w:val="18"/>
        </w:rPr>
        <w:t>join together for the time being, or at least for some common work?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well that some of your followers have no faith in any good coming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Indian Reform Bill. But is there not just a chance that it may be a useful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stepping stone, and ought we not to support the many leaders in London who,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India’s National Assemblies and the movements, are striving hard to </w:t>
      </w:r>
      <w:r>
        <w:rPr>
          <w:rFonts w:ascii="Times" w:hAnsi="Times" w:eastAsia="Times"/>
          <w:b w:val="0"/>
          <w:i w:val="0"/>
          <w:color w:val="000000"/>
          <w:sz w:val="18"/>
        </w:rPr>
        <w:t>make the Bill worthy of the land it is intended to serve?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so eager in India’s service, and so passionately anxious that even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2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smallest chance should not be over looked, that I do not hesitate to place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considerations before you. How glorious a testimony of India’s greatness were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make at this critical moment a united India working hard towards a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goal? I know it could be done with your help and guidance and inspiration.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conversation the other day with Sir Sankaran Nair he told me of those essential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improvements which would make the Indian Reform Bill really worth having,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thought could be gained. Mrs. Besant, after a long interview with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Montagu, wrote to me that the outlook was distinctly hopeful. Could we in India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our strength in this direction also? Could we not join hands and work together?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there not, at least for a few months, be one great movement, with yourself as </w:t>
      </w:r>
      <w:r>
        <w:rPr>
          <w:rFonts w:ascii="Times" w:hAnsi="Times" w:eastAsia="Times"/>
          <w:b w:val="0"/>
          <w:i w:val="0"/>
          <w:color w:val="000000"/>
          <w:sz w:val="18"/>
        </w:rPr>
        <w:t>one of its principal leaders?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one of the rank and file, let me say that we look with sadness upon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is so little union among our leaders. We desire united action with all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hearts. Ought it not to be given to us for India’s sake, and could it not come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 of a combined agitation in favour of the abolition of the two obnoxious Acts,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modification of the Reform Bill, and of the Declaration of Rights? A noble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inspiring programme this, to which, I believe, there is not a single patriotic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would not adhere. Your temporary suspension of Civil Disobedience should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possible for us all to work together without the slightest reservation; and I beg you </w:t>
      </w:r>
      <w:r>
        <w:rPr>
          <w:rFonts w:ascii="Times" w:hAnsi="Times" w:eastAsia="Times"/>
          <w:b w:val="0"/>
          <w:i w:val="0"/>
          <w:color w:val="000000"/>
          <w:sz w:val="18"/>
        </w:rPr>
        <w:t>to consider whether we could not, at least for the time being, go forward together.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all respect,</w:t>
      </w:r>
    </w:p>
    <w:p>
      <w:pPr>
        <w:autoSpaceDN w:val="0"/>
        <w:autoSpaceDE w:val="0"/>
        <w:widowControl/>
        <w:spacing w:line="22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 admirer,</w:t>
      </w:r>
    </w:p>
    <w:p>
      <w:pPr>
        <w:autoSpaceDN w:val="0"/>
        <w:autoSpaceDE w:val="0"/>
        <w:widowControl/>
        <w:spacing w:line="212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RUNDALE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P.S. You may, of course, make any use of this letter you think proper, giving </w:t>
      </w:r>
      <w:r>
        <w:rPr>
          <w:rFonts w:ascii="Times" w:hAnsi="Times" w:eastAsia="Times"/>
          <w:b w:val="0"/>
          <w:i w:val="0"/>
          <w:color w:val="000000"/>
          <w:sz w:val="18"/>
        </w:rPr>
        <w:t>it publicity if you desire.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6-8-1919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M. ABDUL AZIZ</w:t>
      </w:r>
    </w:p>
    <w:p>
      <w:pPr>
        <w:autoSpaceDN w:val="0"/>
        <w:autoSpaceDE w:val="0"/>
        <w:widowControl/>
        <w:spacing w:line="21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GANDHI,</w:t>
      </w:r>
    </w:p>
    <w:p>
      <w:pPr>
        <w:autoSpaceDN w:val="0"/>
        <w:autoSpaceDE w:val="0"/>
        <w:widowControl/>
        <w:spacing w:line="260" w:lineRule="exact" w:before="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last two months, several public men from different provinces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enjoying undoubted influence and esteem, have addressed you, both openly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as by means of private letters, requesting you in the name of the country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so much, and the people whom you consider to be the highest privilege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to serve, to abandon and finally relinquish the passive resistance idea. 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these sincere and respectful protestations would weigh with you and </w:t>
      </w:r>
      <w:r>
        <w:rPr>
          <w:rFonts w:ascii="Times" w:hAnsi="Times" w:eastAsia="Times"/>
          <w:b w:val="0"/>
          <w:i w:val="0"/>
          <w:color w:val="000000"/>
          <w:sz w:val="18"/>
        </w:rPr>
        <w:t>ultimately compel you to give up once and for all the idea of resistance to laws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personal suffering that you introduced for the first time in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history of this country, since it came under the sway of Britain, as a weapon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wherewith to combat the Rowlatt legislation. It appears, however, a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programme, you are, yet, bent upon setting an example by practising it yourself,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forgetting altogether, that example is the mightiest and greatest factor to induce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adoption of the principle for which, you yourself admit, the people are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fit. I am afraid that the “Himalayan Miscalculation” you so frankly acknowledged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upon you, and that its effects have not completely left you. To me it is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inexplicable that you with your shrewd and penetrating judgement should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persevere in a course which has been productive of greatest private and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within living memory in this country. You say that you don’t want others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practise passive resistance, because they are not for it, but that you, as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fittest and best trained in the school, will practise it. What difference will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with the man in the street? If anything, his frenzy will rise higher and the pitch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excitement will grow stronger when he notices that his “rishi”, his “guru”,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of his adoration and the centre of his affections, throws himself into the fire,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he stands out. Will he not leap into the burning “ghat”, and will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solitary fire, fed by the fuel of a frail body, blaze up in a general conflagration? I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you, as a sincere patriot and a devoted worker to the cause of your motherland,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reflect on this, and after remembering all that has happened subsequent to the ill-fated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6th of April, to question yourself whether you will be a party again to that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upheaval, shaking society to its very foundations, which must inevitably follow the </w:t>
      </w:r>
      <w:r>
        <w:rPr>
          <w:rFonts w:ascii="Times" w:hAnsi="Times" w:eastAsia="Times"/>
          <w:b w:val="0"/>
          <w:i w:val="0"/>
          <w:color w:val="000000"/>
          <w:sz w:val="18"/>
        </w:rPr>
        <w:t>course you intend to adopt?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ask you also to consider another aspect of the matter. I belong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Peshawar, the capital of N.W. Frontier Province. I have seen with my own eyes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excitement that prevailed in the bazaars and by-lanes of that hitherto most peaceful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unagitating town. Would you believe me when I tell you that the people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organised this orgy of sheer lawlessness had not the remotest comprehension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philosophy that you offer in the formula of passive resistance? Nor had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the least idea or fear of the Rowlatt Act which was convulsing the rest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My statement that the people of the Frontier Province had no idea of fear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Rowlatt Act might cause bewildering surprise both to you and some of the readers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letter, but I will justify my statement by a brief mention of the conditions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prevailing Regulations, the provisions of which are inconceivably more drastic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draconian than the provisions of the Rowlatt Act in question. Obviously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live subject to such laws, though quite peacefully I admit, can have no unctuous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fears or constitutional scruples of a grave character in respect to a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comparatively much milder and incapable of application to them. Why, then,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thrown themselves into convulsions of frenzy over the Rowlatt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legislation? To state the naked truth, there were not wanting people, selfish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extremely unpatriotic, who to work out their own ends, took advantage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uneasiness of the times and brought about a spurious agitation to throw dust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eyes of others at a distance, unacquainted with the subtle and subterranean forces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rendered this agitation possible in the Frontier Province. You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surprised to hear from me that in the Frontier Province not a single meeting was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before the 6th of April to agitate on political matters. In fact, when the province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was separated from the Punjab about 20 years ago, the people did not then raise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have not since raised their little finger by way of protest, while at the same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was writhing with indignation over its dismemberment. Even in the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Rowlatt legislation no protest was ever uttered before the 6th of April in this calm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peaceful province. And yet all of a sudden it seemed on the 6th April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Peshawar was in the throes of a most violent agitation against a legislation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possibly touch its people. This state of lawlessness grew day by day [and]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lasted for one month without any hindrance. I will be treading on dangerous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if I attempt to unmask the secret selfish forces that were working to this end,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apparently with countenance, but I would ask you were working to this end,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apparently with countenance, but I would ask you to draw a moral from this tale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that passive resistance as you preach it, is incapable of being understood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appreciated by the people in any other sense than that of open unabashed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violation of laws, the very laws that ensure us internal peace and safety and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rendered possible the dawn in India of that hopeful future, bright with the promise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and leading to the partnership of this ancient country on terms of absolute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equality with the autonomous nations that make up the Confederation of the League of </w:t>
      </w:r>
      <w:r>
        <w:rPr>
          <w:rFonts w:ascii="Times" w:hAnsi="Times" w:eastAsia="Times"/>
          <w:b w:val="0"/>
          <w:i w:val="0"/>
          <w:color w:val="000000"/>
          <w:sz w:val="18"/>
        </w:rPr>
        <w:t>Nations within the British Empire.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 I trust that you will fully ponder my respectful submission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at an early date announce the complete and final abandonment of the passive </w:t>
      </w:r>
      <w:r>
        <w:rPr>
          <w:rFonts w:ascii="Times" w:hAnsi="Times" w:eastAsia="Times"/>
          <w:b w:val="0"/>
          <w:i w:val="0"/>
          <w:color w:val="000000"/>
          <w:sz w:val="18"/>
        </w:rPr>
        <w:t>resistance movement.</w:t>
      </w:r>
    </w:p>
    <w:p>
      <w:pPr>
        <w:autoSpaceDN w:val="0"/>
        <w:autoSpaceDE w:val="0"/>
        <w:widowControl/>
        <w:spacing w:line="220" w:lineRule="exact" w:before="78" w:after="0"/>
        <w:ind w:left="0" w:right="8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truly,</w:t>
      </w:r>
    </w:p>
    <w:p>
      <w:pPr>
        <w:autoSpaceDN w:val="0"/>
        <w:autoSpaceDE w:val="0"/>
        <w:widowControl/>
        <w:spacing w:line="212" w:lineRule="exact" w:before="84" w:after="0"/>
        <w:ind w:left="0" w:right="6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M.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ZIZ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Barrister-at-Law of Peshawar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Pioneer</w:t>
      </w:r>
      <w:r>
        <w:rPr>
          <w:rFonts w:ascii="Times" w:hAnsi="Times" w:eastAsia="Times"/>
          <w:b w:val="0"/>
          <w:i w:val="0"/>
          <w:color w:val="000000"/>
          <w:sz w:val="18"/>
        </w:rPr>
        <w:t>, 27-7-1919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LALA LAJPATRAI</w:t>
      </w:r>
    </w:p>
    <w:p>
      <w:pPr>
        <w:autoSpaceDN w:val="0"/>
        <w:autoSpaceDE w:val="0"/>
        <w:widowControl/>
        <w:spacing w:line="282" w:lineRule="exact" w:before="60" w:after="0"/>
        <w:ind w:left="4032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ELEPHONE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REELEY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6175,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1,400 B</w:t>
      </w:r>
      <w:r>
        <w:rPr>
          <w:rFonts w:ascii="Times" w:hAnsi="Times" w:eastAsia="Times"/>
          <w:b w:val="0"/>
          <w:i w:val="0"/>
          <w:color w:val="000000"/>
          <w:sz w:val="18"/>
        </w:rPr>
        <w:t>ROADWAY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MAHATMAJI,</w:t>
      </w:r>
    </w:p>
    <w:p>
      <w:pPr>
        <w:autoSpaceDN w:val="0"/>
        <w:autoSpaceDE w:val="0"/>
        <w:widowControl/>
        <w:spacing w:line="260" w:lineRule="exact" w:before="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beyond my control have prevented my taking part in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that you are leading for the uplift of our common motherland. I 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desirous of conveying to you my hearty admiration for your noble stand, </w:t>
      </w:r>
      <w:r>
        <w:rPr>
          <w:rFonts w:ascii="Times" w:hAnsi="Times" w:eastAsia="Times"/>
          <w:b w:val="0"/>
          <w:i w:val="0"/>
          <w:color w:val="000000"/>
          <w:sz w:val="18"/>
        </w:rPr>
        <w:t>and my unqualified appreciation of your high-souled patriotism.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my absence from India, I have learnt and unlearnt a great deal. This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place to make a full confession of faith. But I want to say that, although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agree with your line of thought, I am in substantial agreement with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conclusions as to what we should do. Never before have I been more convinced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futility of attempts to bring about a forcible revolution in India. Terrorism, too,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judgment, is not only futile but sinful. Secret propaganda and secret societies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some justification in the Government’s desire to prohibit and penalize all kinds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open work, but in the long run this ends in the demoralization of those who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in them. I believe that no nation deserves or will win freedom which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suffer for it. When I say that, I mean the suffering in pursuit of freedom,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for lack of it. In India we have plenty of the latter and not sufficient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former. We have so far done precious little to deserve freedom and we have done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to educate our people as to what constitutes real freedom. The sacrifices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sufferings we have so far undergone in our fight for freedom are too trivial to be </w:t>
      </w:r>
      <w:r>
        <w:rPr>
          <w:rFonts w:ascii="Times" w:hAnsi="Times" w:eastAsia="Times"/>
          <w:b w:val="0"/>
          <w:i w:val="0"/>
          <w:color w:val="000000"/>
          <w:sz w:val="18"/>
        </w:rPr>
        <w:t>crowned with success.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therefore in full sympathy with the general spirit of your propaganda.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unable to sign the full pledge of a satyagrahi but if and when I return to India I </w:t>
      </w:r>
      <w:r>
        <w:rPr>
          <w:rFonts w:ascii="Times" w:hAnsi="Times" w:eastAsia="Times"/>
          <w:b w:val="0"/>
          <w:i w:val="0"/>
          <w:color w:val="000000"/>
          <w:sz w:val="18"/>
        </w:rPr>
        <w:t>shall sign the “pure Swadeshi Vow”.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be pleased to learn that most of the young Indians in this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deep sentiment of reverence for you. One of them, at one time a faithful </w:t>
      </w:r>
      <w:r>
        <w:rPr>
          <w:rFonts w:ascii="Times" w:hAnsi="Times" w:eastAsia="Times"/>
          <w:b w:val="0"/>
          <w:i w:val="0"/>
          <w:color w:val="000000"/>
          <w:sz w:val="18"/>
        </w:rPr>
        <w:t>follower of Hardayal, writes: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“What we need now are the leaders of the type of Mahatma Gandhi. We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armed resistance. We do not want passive resistance. What we want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super, and that is what Mahatma is advocating. I have concluded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methods which Hardayal advocated are not wise and sane for any part of the world.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72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get away from murder, assassination, conflagration, and terrorism.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foundation in the past was laid upon bloodshed, and we have had enough of it,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the foundation must be laid on justice and freedom to individuals, so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be palpable in the future. Hardayal has, by giving these ideas, degraded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am afraid it may affect some of the young men who always followed him blindly.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our misfortune that our leaders instead of going up are going down. The crying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of India is leaders of the type of Gandhi, staunch in their principles, which can </w:t>
      </w:r>
      <w:r>
        <w:rPr>
          <w:rFonts w:ascii="Times" w:hAnsi="Times" w:eastAsia="Times"/>
          <w:b w:val="0"/>
          <w:i w:val="0"/>
          <w:color w:val="000000"/>
          <w:sz w:val="18"/>
        </w:rPr>
        <w:t>be applied to almost every part of the world.”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I wish I had been in India to share in full the misfortunes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countrymen. My heart bleeds for them, but more for myself in having been deprived </w:t>
      </w:r>
      <w:r>
        <w:rPr>
          <w:rFonts w:ascii="Times" w:hAnsi="Times" w:eastAsia="Times"/>
          <w:b w:val="0"/>
          <w:i w:val="0"/>
          <w:color w:val="000000"/>
          <w:sz w:val="18"/>
        </w:rPr>
        <w:t>of the opportunity to serve and suffer.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Very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,13-8-1919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NOTE ON THE KAIRA CASE</w:t>
      </w:r>
    </w:p>
    <w:p>
      <w:pPr>
        <w:autoSpaceDN w:val="0"/>
        <w:autoSpaceDE w:val="0"/>
        <w:widowControl/>
        <w:spacing w:line="260" w:lineRule="exact" w:before="7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Kaira agitation arose out of the land revenue demand for the year 1917-18.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Prior to this the revenue condition of the district was excellent, revenue suspensions </w:t>
      </w:r>
      <w:r>
        <w:rPr>
          <w:rFonts w:ascii="Times" w:hAnsi="Times" w:eastAsia="Times"/>
          <w:b w:val="0"/>
          <w:i w:val="0"/>
          <w:color w:val="000000"/>
          <w:sz w:val="18"/>
        </w:rPr>
        <w:t>from previous years being nil in the three talukes to which the crop failure of 1917-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 was practically confined. In 1917 heavy late rains considerably damaged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kharif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crops, especially, </w:t>
      </w:r>
      <w:r>
        <w:rPr>
          <w:rFonts w:ascii="Times" w:hAnsi="Times" w:eastAsia="Times"/>
          <w:b w:val="0"/>
          <w:i/>
          <w:color w:val="000000"/>
          <w:sz w:val="18"/>
        </w:rPr>
        <w:t>bajri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in parts of the district; while on the other hand,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rice and other later crops were unusually good. The Bombay rules relating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suspensions and remissions of land revenue, which were approved by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in 1907, proceed on the principles that in the case of general calamities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being avoided in the interests of expeditious disposal, that in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relief should invariably be given in the form of suspension and not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remission, and that suspensions should be granted on the following scale, viz., in </w:t>
      </w:r>
      <w:r>
        <w:rPr>
          <w:rFonts w:ascii="Times" w:hAnsi="Times" w:eastAsia="Times"/>
          <w:b w:val="0"/>
          <w:i w:val="0"/>
          <w:color w:val="000000"/>
          <w:sz w:val="18"/>
        </w:rPr>
        <w:t>full if the crop is one-third of a normal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crop or less, to the extent of one-half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if the crop is more than one-third, but less than one-half the demand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crop is more than one-third, but less than one-half of a normal crop; and not at all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cases. In accordance with these rules the Collector (himself an Indian)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investigation granted varying degrees of suspension in 104 villages in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talukas, the amounts supended being about 20 per cent of their total revenue demand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7.4 per cent of the demand for the whole district. Shortly before he passed his </w:t>
      </w:r>
      <w:r>
        <w:rPr>
          <w:rFonts w:ascii="Times" w:hAnsi="Times" w:eastAsia="Times"/>
          <w:b w:val="0"/>
          <w:i w:val="0"/>
          <w:color w:val="000000"/>
          <w:sz w:val="18"/>
        </w:rPr>
        <w:t>formal orders, a deputation headed by two Bombay lawyers waited on him on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Under the system of notation followed in the Bombay Presidency a normal </w:t>
      </w:r>
      <w:r>
        <w:rPr>
          <w:rFonts w:ascii="Times" w:hAnsi="Times" w:eastAsia="Times"/>
          <w:b w:val="0"/>
          <w:i w:val="0"/>
          <w:color w:val="000000"/>
          <w:sz w:val="18"/>
        </w:rPr>
        <w:t>crop is described as “12 annas”.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15, 1917, and alleging an almost entire failure of all crops, demanded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remission in the majoritiy of cases, and suspension in full in others.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Collector pointed out that the former request was against the rules, but promised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the case for suspensions, as the result of which he passed the above orders.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was thereupon taken up by the Gujarat Sabha whose headquarters are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Ahmedabad, outside the Kaira district altogether. Its method of operations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ignore the local officers, and to address petitions and telegrams direct to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claiming an independent inquiry. About the beginning of January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a circular to the villagers of Kaira stating that, as no reply had been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Bombay Government, those whose crops had failed entirely or who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more than one-third of a normal crop should withhold payment of land revenue.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this the local Government issued its first Press Note of January 16, 1918,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detailing the facts and warning the revenue assessees against any attempt to refuse </w:t>
      </w:r>
      <w:r>
        <w:rPr>
          <w:rFonts w:ascii="Times" w:hAnsi="Times" w:eastAsia="Times"/>
          <w:b w:val="0"/>
          <w:i w:val="0"/>
          <w:color w:val="000000"/>
          <w:sz w:val="18"/>
        </w:rPr>
        <w:t>payment in the face of formal orders to pay.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Mr. Gandhi began to interest himself in the matter during the month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February, after the </w:t>
      </w:r>
      <w:r>
        <w:rPr>
          <w:rFonts w:ascii="Times" w:hAnsi="Times" w:eastAsia="Times"/>
          <w:b w:val="0"/>
          <w:i/>
          <w:color w:val="000000"/>
          <w:sz w:val="18"/>
        </w:rPr>
        <w:t>Kharif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harvest in question had been reaped and removed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field. He contended, however, that reliable results could be obtained by asking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cultivators to say what crops they had obtained that year and what crops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to obtain in a normal year. He also took the view that </w:t>
      </w:r>
      <w:r>
        <w:rPr>
          <w:rFonts w:ascii="Times" w:hAnsi="Times" w:eastAsia="Times"/>
          <w:b w:val="0"/>
          <w:i/>
          <w:color w:val="000000"/>
          <w:sz w:val="18"/>
        </w:rPr>
        <w:t>rabi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crops,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crops, should not be taken into consideration in determining the average crop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valuation of a village. These representations were personally discussed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and collector, and the latter re-examined the estimates of outturn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in the neighbourhood of Mr. Gandhi’s own inquiries. Mr. Gandhi was invited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present at this re-examination and in one case was present. It was decided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ground for modification of the orders already passed and Mr. Gandhi was </w:t>
      </w:r>
      <w:r>
        <w:rPr>
          <w:rFonts w:ascii="Times" w:hAnsi="Times" w:eastAsia="Times"/>
          <w:b w:val="0"/>
          <w:i w:val="0"/>
          <w:color w:val="000000"/>
          <w:sz w:val="18"/>
        </w:rPr>
        <w:t>so informed on March 20, 1918.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On the following day the Gujarat Sabha, presided over by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a resolution that resort should be had to passive resistance; and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proceeded to initiate the campaign on March 22, by advising a large meeting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agriculturists of the Kaira district that, if they really and honestly believed that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crops were less than one-third of a normal crop, they should resort to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by refusing to pay the revenue and allow Government to recover it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it pleased. An undertaking to this effect is said to have been signed by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200 agriculturists “small and big”  at the meeting. The campaign was continued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and April, and according to Press reports had attained its maximum of 2,337 </w:t>
      </w:r>
      <w:r>
        <w:rPr>
          <w:rFonts w:ascii="Times" w:hAnsi="Times" w:eastAsia="Times"/>
          <w:b w:val="0"/>
          <w:i w:val="0"/>
          <w:color w:val="000000"/>
          <w:sz w:val="18"/>
        </w:rPr>
        <w:t>signatories by April 21.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Meanwhile the collection of land revenue was being effected to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extent in the district. In a speech at Nadiad on April 12, the Commissioner announced </w:t>
      </w:r>
      <w:r>
        <w:rPr>
          <w:rFonts w:ascii="Times" w:hAnsi="Times" w:eastAsia="Times"/>
          <w:b w:val="0"/>
          <w:i w:val="0"/>
          <w:color w:val="000000"/>
          <w:sz w:val="18"/>
        </w:rPr>
        <w:t>that not less than 80 per cent, had already been paid, while the Collector reported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10, that some persons who had signed Mr. Gandhi’s pledge were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to pay up and that Mr. Gandhi appeared to be ready to make a compromise.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April 24th, the commissioner pointed out to the Collector that the position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“to a great extent changed within the last few days by reason of the issue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Viceroy’s order that every effort should be made to sink domestic differences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about the cessation of political propaganda at a time of national crisis” (the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German offensive was then at its height). In these circumstances he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the duty of Government to make any concession which does not involve a sacrifice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essential rights of the State. The objective should be the early and complete </w:t>
      </w:r>
      <w:r>
        <w:rPr>
          <w:rFonts w:ascii="Times" w:hAnsi="Times" w:eastAsia="Times"/>
          <w:b w:val="0"/>
          <w:i w:val="0"/>
          <w:color w:val="000000"/>
          <w:sz w:val="18"/>
        </w:rPr>
        <w:t>collection of all arrears, and he directed in supersession of all previous orders that: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Recovery of arrears by means of forfeiture of the land under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150(b) of the Bombay Land Revenue Code should be dropped.</w:t>
      </w:r>
    </w:p>
    <w:p>
      <w:pPr>
        <w:autoSpaceDN w:val="0"/>
        <w:autoSpaceDE w:val="0"/>
        <w:widowControl/>
        <w:spacing w:line="260" w:lineRule="exact" w:before="40" w:after="0"/>
        <w:ind w:left="910" w:right="32" w:hanging="3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If full payment was tendered, payment of the “chothai” fine, i.e.,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penalty, not exceeding one-fourth of the arrear, leviable under Section </w:t>
      </w:r>
      <w:r>
        <w:rPr>
          <w:rFonts w:ascii="Times" w:hAnsi="Times" w:eastAsia="Times"/>
          <w:b w:val="0"/>
          <w:i w:val="0"/>
          <w:color w:val="000000"/>
          <w:sz w:val="18"/>
        </w:rPr>
        <w:t>148 of the Bombay Land Revenu Code, need not be insisted on.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In all cases recovery should be effected preferably by distraint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defaulter’s movable property (Section 150 (c) of the Code).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Lands already forfeited might be restored at any time during the current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revenue year if the arrears were tendered.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added that there need be no pressure on those who were really unable to pay, </w:t>
      </w:r>
      <w:r>
        <w:rPr>
          <w:rFonts w:ascii="Times" w:hAnsi="Times" w:eastAsia="Times"/>
          <w:b w:val="0"/>
          <w:i w:val="0"/>
          <w:color w:val="000000"/>
          <w:sz w:val="18"/>
        </w:rPr>
        <w:t>and that such arrears might be carried on to the next year’s accounts.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next day (April 25) the Bombay Government issued its second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Note, pointing out that the bulk of the revenue had already been paid in,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outstandings were mainly due from those who could afford to pay, but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induced to refuse payment, and stating that in these circumstances Government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comply with Mr. Gandhi’s request for an independent inquiry. They emphasised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that suspensions and remissions cannot be claimed as a matter of right,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 measure of relief granted as matter of grace; and announced that all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estimates and calculations on which the revenue demand was based were open to </w:t>
      </w:r>
      <w:r>
        <w:rPr>
          <w:rFonts w:ascii="Times" w:hAnsi="Times" w:eastAsia="Times"/>
          <w:b w:val="0"/>
          <w:i w:val="0"/>
          <w:color w:val="000000"/>
          <w:sz w:val="18"/>
        </w:rPr>
        <w:t>inspection.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The Commissioner’s orders were duly passed on by the Collector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mamlatdars, but the latter appear to have had some hesitation in forbearing to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pressure on those who were really unable to pay; with the result that the Collector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 the orders on May 22, 1918, by which time the revenue realised had risen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93 per cent of the total demand. This reminder had its effect, and the mamlatdar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Nadiad after an interview with Mr. Gandhi issued an order on June 3 to the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officials of Uttersanda, directing them to inform the villagers that such of them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able to pay should do so without delay, but that “against those who are really </w:t>
      </w:r>
      <w:r>
        <w:rPr>
          <w:rFonts w:ascii="Times" w:hAnsi="Times" w:eastAsia="Times"/>
          <w:b w:val="0"/>
          <w:i w:val="0"/>
          <w:color w:val="000000"/>
          <w:sz w:val="18"/>
        </w:rPr>
        <w:t>poor, and whose poverty is proved, no coercive measures will be used and their land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will be suspended till the next year”. The order was read out to the villagers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Mr. Gandhi then strongly urged the people to pay up. After this the agitation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rapidly came to an end. There was still some correspondence between the Collector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Mr. Gandhi regarding the reformers’ action in levying “Chothai” fine in the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persons against whom forfeiture orders had already been passed; and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whether the arrears of persons finanlly declared to be too poor to pay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 should be classed as “suspensions” or as “unauthorised arrears”. On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the Collector considered that there had been a genuine misunderstanding,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recommendation Government reluctantly agreed to concede the point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 the arrears as suspensions. By the end of July, colloections had risen to 98.5 </w:t>
      </w:r>
      <w:r>
        <w:rPr>
          <w:rFonts w:ascii="Times" w:hAnsi="Times" w:eastAsia="Times"/>
          <w:b w:val="0"/>
          <w:i w:val="0"/>
          <w:color w:val="000000"/>
          <w:sz w:val="18"/>
        </w:rPr>
        <w:t>per cent of the total demand.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To appreciate the question of justification for this agitation it is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bear in mind that under British rule in India the system of fixed assessments over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series of years was delilberately adopted. The principle underlyling these periodical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assessments is that they have “been fixed so as to allow, so far as the assessing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could judge, for ordinary variations of season during the period of settlement,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demand ought in theory to be paid in bad years as well as in good” (para 5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India, Revenue and Agricultural Department Resolution of March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25, 1905). While, therefore, recognising that in practice some elasticity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 is required, the Government of India remarked that it was no part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intentions that the system to which they gave their adherence in this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authorise anything in the shape of laxity or carelessness in the collection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fixed demand, nor did they contemplate that the system of suspensions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remissions should form, as had been proposed, “a regular feature of the revenue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administration”. It was to be recognised as a measure, purely of grace and not of right,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exercised only in exceptional cases of calamity so severe as to justify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necessitate a relaxation of the settlement contract. They added that it was “wholesome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legitimate to expect him (the cultivator) to take the bad with the good in years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fluctuation”. The above principles are repeated in the preface to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Rules. Rule 1 of these rules authorises (it does not, be it noted, direct) the Collector,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has ascertained by local inquiries that, owing to a partial or total failure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destruction of the crops throughout  any tract on account of drought or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cause, it will be necessary to suspend the collection of revenue, to grant suspensions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scale indicated above (para 1) to all occupants alike without inquiry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circumstances of individuals. The use to which these scales should be put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laid down in para 10 of the Government of India’s Resolultion of March 25, 1905.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deprecated anything in the shape of servile adherence to formula; but were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that a standard scale of relief on an arithmetical basis should be prescribed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general guidance. The agitation in Kaira ignored these principles. Mr. Gandhi, it </w:t>
      </w:r>
      <w:r>
        <w:rPr>
          <w:rFonts w:ascii="Times" w:hAnsi="Times" w:eastAsia="Times"/>
          <w:b w:val="0"/>
          <w:i w:val="0"/>
          <w:color w:val="000000"/>
          <w:sz w:val="18"/>
        </w:rPr>
        <w:t>is true, early in May admitted that “suspension is granted as a matter of grace and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matter of right enforceable by law”; but he shows no appreciation of the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essential distinction is due, not to any arbitrary refusal on the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concede the legal right, but to the simple fact that under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of fixed assssments the assessee accepting the periodical settlement for a term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years undertakes to pay that assessment in bad years no less than in good. Thus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states the case for the agitation as follows: “Where there are, in matters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administrative orders, sharp differences of opinion between local officials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ryots, the points of difference are and ought to be referred to an impartial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inquiry.” He even goes so far as to say that it was the Commissioner’s duty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the people when he saw that they differed from him regarding the extent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 required. This seems essentially a denial of his former admission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suspensions are a matter of grace. Again Mr. Gandhi is wrong in insisting on a rigid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adherence to the scale of suspensions prescribed in the rules. In his letter of March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29, 1918, he writes :“Under the Revenue rules, if the crops are under four annas (i.e.,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one-third of a normal crop) the cultivators are entitled to full suspensions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assessment for the year.” They are not “entitled to” anything; and the scale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is not an absolute formula, but a general guide to the Collector .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said in para 9 of their Resolution of March 25, 1905, “it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necessarily follow that the failure of more than half a crop will always justify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relief, as much depends upon the nature of the harvest immediately preceding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importance of the harvest in  question}-another point which the agitation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consistently ignored. Apart from the question whether the assessees in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have a claim to suspension, the Government could not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contention of the agitators that the assessees have a right to challenge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Collector’s estimate of crop failures on which his orders for suspensions are passed,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either to have those orders modified at their dictation or to demand an independent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inquiry. The responsibility made as to justify organised protest, and a contrary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inference may reasonably be drawn from the progress of actual collections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year and even while the passive resistance movement was at its height. The </w:t>
      </w:r>
      <w:r>
        <w:rPr>
          <w:rFonts w:ascii="Times" w:hAnsi="Times" w:eastAsia="Times"/>
          <w:b w:val="0"/>
          <w:i w:val="0"/>
          <w:color w:val="000000"/>
          <w:sz w:val="18"/>
        </w:rPr>
        <w:t>figures have been given already in paras 4 and 6 above.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It remains to consider how far the agitation was in fact successful.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the Gujarat Sabha found it necessary at its meeting of March 21, 1918,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 in the form of a resolution the advice it had already issued in circular form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of January, it may be inferred that in its earlier stages, at any rate prior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intervention, the agitation was not very effectual. Moreover,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after his Excellency the Viceroy had issued his appeal to sink domestic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that the local Government and its local officers relaxed in any way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firm attitude hitherto adopted by them. The extent of this relaxation is indicated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 4 above. In the main it consisted of the substitution of the milder for the more </w:t>
      </w:r>
      <w:r>
        <w:rPr>
          <w:rFonts w:ascii="Times" w:hAnsi="Times" w:eastAsia="Times"/>
          <w:b w:val="0"/>
          <w:i w:val="0"/>
          <w:color w:val="000000"/>
          <w:sz w:val="18"/>
        </w:rPr>
        <w:t>rigorous of the recognised methods of revenue recovery and to this extent involved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surrender to Mr. Gandhi’s demands. The Commissioner’s direction that no pressure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put on those who were really unable to pay, while not covered by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specific provision in the rules for suspension in times of general calamity,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the revenue practice of the presidency, and it was only the subsequent </w:t>
      </w:r>
      <w:r>
        <w:rPr>
          <w:rFonts w:ascii="Times" w:hAnsi="Times" w:eastAsia="Times"/>
          <w:b w:val="0"/>
          <w:i w:val="0"/>
          <w:color w:val="000000"/>
          <w:sz w:val="18"/>
        </w:rPr>
        <w:t>conversion of these outstanding from “unauthorised arrears” to “suspension”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 6 above) which involved any unusual concession. This concession,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 only a small part of what the agitation was avowedly designed to obtain.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 object was that either an independent inquiry into the extent of crop failure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instituted, or Government should accept the ryots’ own estimate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crops as the basis on which suspensions should be granted. Neither of these demands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conceded. Even in the individual cases to which the above concession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extended, it was the Government officials alone who decided the question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assessee was or was not, too poor to pay; and Mr. Gandhi agreed to abandon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and took an active part to secure payment by the recusant minority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steps had been taken to determine who were too poor to pay. It is true that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Mr. Gandhi appears at first to have been under a misapprehension, as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at Uttersanda on June 3, which inaugurated the abandonment of the agitation,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reported to have said to the villagers that “the Government had left it to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 who should not pay”. But there was no authority for this statement,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on July 1, 1918, stated definitely that “those who will receive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concession in question are the poorest holders, and they have been selected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collector and his subordinate officers and not by any extraneous agency”.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The above facts point to the conclusion that there was no valid ground for </w:t>
      </w:r>
      <w:r>
        <w:rPr>
          <w:rFonts w:ascii="Times" w:hAnsi="Times" w:eastAsia="Times"/>
          <w:b w:val="0"/>
          <w:i w:val="0"/>
          <w:color w:val="000000"/>
          <w:sz w:val="18"/>
        </w:rPr>
        <w:t>the Kaira agitation, and that it did not succeed in its object.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12-8-1919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“PENNSYLVANIAN”</w:t>
      </w:r>
    </w:p>
    <w:p>
      <w:pPr>
        <w:autoSpaceDN w:val="0"/>
        <w:autoSpaceDE w:val="0"/>
        <w:widowControl/>
        <w:spacing w:line="212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GANDHI,</w:t>
      </w:r>
    </w:p>
    <w:p>
      <w:pPr>
        <w:autoSpaceDN w:val="0"/>
        <w:autoSpaceDE w:val="0"/>
        <w:widowControl/>
        <w:spacing w:line="260" w:lineRule="exact" w:before="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work in the interests of the people at large has been observed by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of whom you know nothing. Nevertheless, all good work is appreciated.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chosen some very high ideals, you have made some mistakes. These stand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more in contrast with the very praiseworthy in your work. Excuse 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if I who am a son of the Great Republic where you have never been, offer to </w:t>
      </w:r>
      <w:r>
        <w:rPr>
          <w:rFonts w:ascii="Times" w:hAnsi="Times" w:eastAsia="Times"/>
          <w:b w:val="0"/>
          <w:i w:val="0"/>
          <w:color w:val="000000"/>
          <w:sz w:val="18"/>
        </w:rPr>
        <w:t>you for your kind and careful consideration, some of the thoughts I have been 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thinking. Your recent letter renouncing civil resistance for the present was timely.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well advised indeed, but pardon me, that letter is full of fight against the Rowlatt </w:t>
      </w:r>
      <w:r>
        <w:rPr>
          <w:rFonts w:ascii="Times" w:hAnsi="Times" w:eastAsia="Times"/>
          <w:b w:val="0"/>
          <w:i w:val="0"/>
          <w:color w:val="000000"/>
          <w:sz w:val="18"/>
        </w:rPr>
        <w:t>Bills. No matter what else [is done], the Rowlatt Bills must be wirhdrawn! That’s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idea. Is it not?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my dear Gandhiji, I have learned on general principles that when a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attacks a job like that in the way you are attacking it, that man defeats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purpose. If you were Government, and any man put it up to you that he will concede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point but one, you would ask him to concede that one. If he then would say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not, then you would say, he will! That is the way men are made, Gandhiji,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that. Now if I may venture a suggestion you won’t like, it is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discontinue your effort against the Rowlatt Bills. You will make more progress in the </w:t>
      </w:r>
      <w:r>
        <w:rPr>
          <w:rFonts w:ascii="Times" w:hAnsi="Times" w:eastAsia="Times"/>
          <w:b w:val="0"/>
          <w:i w:val="0"/>
          <w:color w:val="000000"/>
          <w:sz w:val="18"/>
        </w:rPr>
        <w:t>end.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tell you a story common in Christian circles. In an English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chapel an organ was brought in secretly by some of the congregation. Others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congregation felt very badly about it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badly indeed. There was a feeling of </w:t>
      </w:r>
      <w:r>
        <w:rPr>
          <w:rFonts w:ascii="Times" w:hAnsi="Times" w:eastAsia="Times"/>
          <w:b w:val="0"/>
          <w:i w:val="0"/>
          <w:color w:val="000000"/>
          <w:sz w:val="18"/>
        </w:rPr>
        <w:t>awakening all round,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in the contest over the organ. Presently, one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brought it in, said that he had no idea it would cause so much offence,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quite willing to have it taken out. In reply to which, the leading deacon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 arose and said : “If that is the way you feel about it, I gladly withdraw my </w:t>
      </w:r>
      <w:r>
        <w:rPr>
          <w:rFonts w:ascii="Times" w:hAnsi="Times" w:eastAsia="Times"/>
          <w:b w:val="0"/>
          <w:i w:val="0"/>
          <w:color w:val="000000"/>
          <w:sz w:val="18"/>
        </w:rPr>
        <w:t>objections to having it remain.”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day a friend asked me if the Great Republic would do so cruelly as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done with the accused in the Punjab. I told him this : I have a friend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States. He is a dentist by profession. He was talking too much on one occasion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War, and was criticising Government. Well, he was called to appear before a court,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was fined Rs. 3,000. He paid his fine, so far as I have learned, and since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not been talking so much. And so far as I know, his friends feel that he acted </w:t>
      </w:r>
      <w:r>
        <w:rPr>
          <w:rFonts w:ascii="Times" w:hAnsi="Times" w:eastAsia="Times"/>
          <w:b w:val="0"/>
          <w:i w:val="0"/>
          <w:color w:val="000000"/>
          <w:sz w:val="18"/>
        </w:rPr>
        <w:t>wisely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>latterly.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suggest, Gandhiji, that civil resistance is a very good thing,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wise thing, and that it ought to be continued by you and your friends, but first, I beg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suggest that you revise it a bit. It is too good to drop. It is too potential for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quietly laid aside. But I would revise it. As it is, its potentialities for evil are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many. Revise it. Cut out the evil, increase the good. How would this please you?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too great divisions, one positive, one negative. Beginning with the negative, </w:t>
      </w:r>
      <w:r>
        <w:rPr>
          <w:rFonts w:ascii="Times" w:hAnsi="Times" w:eastAsia="Times"/>
          <w:b w:val="0"/>
          <w:i w:val="0"/>
          <w:color w:val="000000"/>
          <w:sz w:val="18"/>
        </w:rPr>
        <w:t>which is always the most dramatic you know, let us consider.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1.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ESISTANCE</w:t>
      </w:r>
    </w:p>
    <w:p>
      <w:pPr>
        <w:autoSpaceDN w:val="0"/>
        <w:autoSpaceDE w:val="0"/>
        <w:widowControl/>
        <w:spacing w:line="26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Oppose ever telling a lie. Get good men who never tell a lie to join up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satyagraha, thus inducing others to do so, all pledging themselves never to tell a lie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any circumstances. Teach that it is better to go to jail telling the truth than to </w:t>
      </w:r>
      <w:r>
        <w:rPr>
          <w:rFonts w:ascii="Times" w:hAnsi="Times" w:eastAsia="Times"/>
          <w:b w:val="0"/>
          <w:i w:val="0"/>
          <w:color w:val="000000"/>
          <w:sz w:val="18"/>
        </w:rPr>
        <w:t>enjoy freedom with their heads full of lies.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Oppose all bribing. Get satyagrahis to pledge themselves to stand against </w:t>
      </w:r>
      <w:r>
        <w:rPr>
          <w:rFonts w:ascii="Times" w:hAnsi="Times" w:eastAsia="Times"/>
          <w:b w:val="0"/>
          <w:i w:val="0"/>
          <w:color w:val="000000"/>
          <w:sz w:val="18"/>
        </w:rPr>
        <w:t>it so definitely that they will feel bound to expose every rascal who takes or gives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bribe. Teach that it is better to tell the fellow who compels a bribe before he will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duty, even if the one who gave it, that is, who was forced to give it, has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jail. Those who give and those who take the bribe are alike guilty before the law.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by the score will report this sort of thing, there will be a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 in the life-time of us all. You cannot be ignorant of the extent of this </w:t>
      </w:r>
      <w:r>
        <w:rPr>
          <w:rFonts w:ascii="Times" w:hAnsi="Times" w:eastAsia="Times"/>
          <w:b w:val="0"/>
          <w:i w:val="0"/>
          <w:color w:val="000000"/>
          <w:sz w:val="18"/>
        </w:rPr>
        <w:t>shameful evil.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Oppose religious mendicantism. The idea of three millions of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beggars eating up the food of the land, and giving nothing in return, is to 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most abhorrent. You have been opposing it. Good for you. We are getting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together. But they will beg as long as people give. Get satyagrahis to be liberal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givers, but not to able-bodied men who refuse to do any sort of work. That will help </w:t>
      </w:r>
      <w:r>
        <w:rPr>
          <w:rFonts w:ascii="Times" w:hAnsi="Times" w:eastAsia="Times"/>
          <w:b w:val="0"/>
          <w:i w:val="0"/>
          <w:color w:val="000000"/>
          <w:sz w:val="18"/>
        </w:rPr>
        <w:t>the situation tremendously.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Oppose slavery. If there is anyone in India who is now where he can shape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opinion, it is you Gandhiji. It would be a tremendously fine thing if you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 men to feel the shame and disgrace of keeping in their employed men or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children on such a pitiful low wage that they can never be else than in slavery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Have you ever heard of a young fellow borrowing fifty rupees from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employer to get married, giving a written promise on stamped paper to pay the debt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labour for which he receives his board and ten rupees per year credit on account?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heard of many such, but not in my country. I call that slavery. No satyagrahi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guilty of such a thing. If even the poor fellow is treated kindly, it is still a </w:t>
      </w:r>
      <w:r>
        <w:rPr>
          <w:rFonts w:ascii="Times" w:hAnsi="Times" w:eastAsia="Times"/>
          <w:b w:val="0"/>
          <w:i w:val="0"/>
          <w:color w:val="000000"/>
          <w:sz w:val="18"/>
        </w:rPr>
        <w:t>benevolent sort of slavery.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Oppose the liquor traffic. This is much a nefarious business that good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well afford to spend their time and money fighting the evil. My country has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lead in the fight. Gandhiji, do you know how that fight was won in America?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Forty or fifty years ago, a lot of good people had determined to quit playing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temperance question, and go to work. They held meetings, made speeches, got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women and children to sign total abstinence pledges, got pictures of good-heart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liquor-heart into the school buildings, got lessons on temperance inserted in all </w:t>
      </w:r>
      <w:r>
        <w:rPr>
          <w:rFonts w:ascii="Times" w:hAnsi="Times" w:eastAsia="Times"/>
          <w:b w:val="0"/>
          <w:i w:val="0"/>
          <w:color w:val="000000"/>
          <w:sz w:val="18"/>
        </w:rPr>
        <w:t>the school readers, got temperance information in all the newspapers,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 while these school children became men and women. They had convictions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immensity of the evil. It is these men who have driven the thing from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These men and women have cleansed the Great Republic of the infamous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liquor traffic! But before this last act they were again and again defeated.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was defeated no member of Congress ever resigned his seat. Not much.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stuck to it. And got ready for another shot. The idea of resigning and pouting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runnning away, because one has failed to get what he wanted, does not appeal to </w:t>
      </w:r>
      <w:r>
        <w:rPr>
          <w:rFonts w:ascii="Times" w:hAnsi="Times" w:eastAsia="Times"/>
          <w:b w:val="0"/>
          <w:i w:val="0"/>
          <w:color w:val="000000"/>
          <w:sz w:val="18"/>
        </w:rPr>
        <w:t>Americans as the proper way to play the game.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 resistance divided into positive and negative, gives us in the first place,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2330" w:val="left"/>
        </w:tabs>
        <w:autoSpaceDE w:val="0"/>
        <w:widowControl/>
        <w:spacing w:line="272" w:lineRule="exact" w:before="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 see it, evil resistance, as stated above,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II.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ESISTANCE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Home industries have already been suggested by you. It would be splendid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people were to weave much of their own cloth. It would be excellent if farmers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gin their own cotton, even as they do now thresh out their own wheat. If this kind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thing were entered into whole-heartedly, there would be no need to cry out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foreign-made goods. Eighty per cent of the people will buy what is the cheapest.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it, and you have won the day. In Kaira, where you spent some time, how many </w:t>
      </w:r>
      <w:r>
        <w:rPr>
          <w:rFonts w:ascii="Times" w:hAnsi="Times" w:eastAsia="Times"/>
          <w:b w:val="0"/>
          <w:i w:val="0"/>
          <w:color w:val="000000"/>
          <w:sz w:val="18"/>
        </w:rPr>
        <w:t>villages have a carpenter in them? How many have a blacksmith</w:t>
      </w:r>
      <w:r>
        <w:rPr>
          <w:rFonts w:ascii="Times" w:hAnsi="Times" w:eastAsia="Times"/>
          <w:b w:val="0"/>
          <w:i w:val="0"/>
          <w:color w:val="000000"/>
          <w:sz w:val="8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How many a </w:t>
      </w:r>
      <w:r>
        <w:rPr>
          <w:rFonts w:ascii="Times" w:hAnsi="Times" w:eastAsia="Times"/>
          <w:b w:val="0"/>
          <w:i/>
          <w:color w:val="000000"/>
          <w:sz w:val="18"/>
        </w:rPr>
        <w:t>shimpi</w:t>
      </w:r>
      <w:r>
        <w:rPr>
          <w:rFonts w:ascii="Times" w:hAnsi="Times" w:eastAsia="Times"/>
          <w:b w:val="0"/>
          <w:i w:val="0"/>
          <w:color w:val="000000"/>
          <w:sz w:val="18"/>
        </w:rPr>
        <w:t>? The village consists largely of farmers and servants of farmers.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Good roads are essential to the progress of any country. But here again,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we blame Government? I would not. Get the people to be satyagrahis, who 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good roads and healthy villages. Get every farmer to be a satyagrahi, to carry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 or hoe or axe with him in his cart every time he takes to the road, and to pledge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to stop once on every trip and fix up the worst place he finds. Gentlemen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towns I think would raise the money to buy such tools to give every farmer,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take the pledge. Try something, Gandhiji. Just think of the country roads while </w:t>
      </w:r>
      <w:r>
        <w:rPr>
          <w:rFonts w:ascii="Times" w:hAnsi="Times" w:eastAsia="Times"/>
          <w:b w:val="0"/>
          <w:i w:val="0"/>
          <w:color w:val="000000"/>
          <w:sz w:val="18"/>
        </w:rPr>
        <w:t>it rains!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DUCATION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Go in for primary Universal Education, Gandhiji. But here it is again.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say, if Government would enact a law! Why bother Government like that?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 man of the people, go after the people. Get students to pledge themselves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vacation everyone will teach some ignorant soul how to read. Every student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cultivate a feeling of shame and confess a lack of interest in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welfare of his country so long as there is in his father’s house or employ, one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cannot read! But servants who can’t read, they say, are better servants? There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are, Sir. Lincoln says that a country cannot stand half slave and half free. I shout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Lincoln. I would have all free. I would have the treasures of the printed page unlocked </w:t>
      </w:r>
      <w:r>
        <w:rPr>
          <w:rFonts w:ascii="Times" w:hAnsi="Times" w:eastAsia="Times"/>
          <w:b w:val="0"/>
          <w:i w:val="0"/>
          <w:color w:val="000000"/>
          <w:sz w:val="18"/>
        </w:rPr>
        <w:t>for the meanest servant.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Go in for higher education abroad. You know Japan is an ancient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many of her present leaders have been educated abroad? At the present time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there are 1,200 Japanese students in American institutions. China is an ancient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Do you know, Gandhiji, that every year there are 50 high school Chinese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graduates, the flower of that land, chosen by competitive examination, and sent (by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indemnity fund) to America for education, with the distinct understanding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continue their studies there seven years and then return to China? The young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women thus sent are given each one about Rs. 2,500 per year for all expenses,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plus free passage both ways. It seems good to me. That means 750 Chinese students </w:t>
      </w:r>
      <w:r>
        <w:rPr>
          <w:rFonts w:ascii="Times" w:hAnsi="Times" w:eastAsia="Times"/>
          <w:b w:val="0"/>
          <w:i w:val="0"/>
          <w:color w:val="000000"/>
          <w:sz w:val="18"/>
        </w:rPr>
        <w:t>study in American institutions all the while, competing with American young men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women for first place. They are welcome. They study what they wish, and return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China with the highest ideals which America can give them. Does that sound good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you, Gandhiji? I heard once that in the city of Surat there is a Bora fund of fifty lakhs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rupees without any special designation. There is lot of money lying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unemployed in India. Suppose fifty lakhs at five per cent interest were set to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educating young men and women in foreign colleges. Giving them Rs. 2,500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annum, a hundred such could be kept searching the secrets of the Universities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world. Does it grip you Gandhiji? It pains me when I think about it, pains me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this we have nothing, absolutely nothing to show for these crores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rupees which lie idle! And meanwhile our bright young men and women are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struggling against fate to advance a little. A few things, would be essential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success of such a proposition; that entrance be by competitive examination,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be allowed to go where they choose and study what they like, provided they </w:t>
      </w:r>
      <w:r>
        <w:rPr>
          <w:rFonts w:ascii="Times" w:hAnsi="Times" w:eastAsia="Times"/>
          <w:b w:val="0"/>
          <w:i w:val="0"/>
          <w:color w:val="000000"/>
          <w:sz w:val="18"/>
        </w:rPr>
        <w:t>return to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I hold my breath as I pen this paragraph, but Gandhiji, let me tell you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story of Abraham Lincoln. When he was admitted to the bar, he openly declared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not take a case until he had first satisfied himself that it was a true case. And </w:t>
      </w:r>
      <w:r>
        <w:rPr>
          <w:rFonts w:ascii="Times" w:hAnsi="Times" w:eastAsia="Times"/>
          <w:b w:val="0"/>
          <w:i w:val="0"/>
          <w:color w:val="000000"/>
          <w:sz w:val="18"/>
        </w:rPr>
        <w:t>Lincoln,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name of mortal man whose name is sweeter today to an </w:t>
      </w:r>
      <w:r>
        <w:rPr>
          <w:rFonts w:ascii="Times" w:hAnsi="Times" w:eastAsia="Times"/>
          <w:b w:val="0"/>
          <w:i w:val="0"/>
          <w:color w:val="000000"/>
          <w:sz w:val="18"/>
        </w:rPr>
        <w:t>American than the name of Lincoln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swerved from that original decision of his.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contains a suggestion to the Vakil-Sabha. Get them all to be satyagrahis, to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better to fight out a case honourably and lose, than to win a case in the </w:t>
      </w:r>
      <w:r>
        <w:rPr>
          <w:rFonts w:ascii="Times" w:hAnsi="Times" w:eastAsia="Times"/>
          <w:b w:val="0"/>
          <w:i w:val="0"/>
          <w:color w:val="000000"/>
          <w:sz w:val="18"/>
        </w:rPr>
        <w:t>German way. Lincoln said : “I am not bound to win, but I am bound to be true.”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When Booker Washington made his famous speech at Atlanta, he stood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height of his popularity. He had a mixed audience, and both sides were doubtful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probable outcome. Among other things, he said : “In all things purely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can be as separate as the fingers, yet one as the hand in all things essential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mutual progress,” and that whole vast audience which filled the large exposition hall,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aristocracy not excepted, rose to their feet and indulged in a delirium of applause.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 of the </w:t>
      </w:r>
      <w:r>
        <w:rPr>
          <w:rFonts w:ascii="Times" w:hAnsi="Times" w:eastAsia="Times"/>
          <w:b w:val="0"/>
          <w:i/>
          <w:color w:val="000000"/>
          <w:sz w:val="18"/>
        </w:rPr>
        <w:t>Atlanta Constitution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sitting by the side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 York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correspondent, Mr. James Creelman, tuned to him and said: “That speech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of moral revolution,” Gandhiji, there is the thing in a nutshell.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spend your splendid energies in working for a moral revolution, you will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chance of seeing both moral and political advances of a phenomenal nature.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spend your strength on political revolution, you may see neither. Thus it appears to </w:t>
      </w:r>
      <w:r>
        <w:rPr>
          <w:rFonts w:ascii="Times" w:hAnsi="Times" w:eastAsia="Times"/>
          <w:b w:val="0"/>
          <w:i w:val="0"/>
          <w:color w:val="000000"/>
          <w:sz w:val="18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(7) Include in satyagraha the idea of giving more than you take. This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for the love of country, or for the love of humanity, or for the love of God.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example, I considered the worthy professor in Fergusson College whose market value </w:t>
      </w:r>
      <w:r>
        <w:rPr>
          <w:rFonts w:ascii="Times" w:hAnsi="Times" w:eastAsia="Times"/>
          <w:b w:val="0"/>
          <w:i w:val="0"/>
          <w:color w:val="000000"/>
          <w:sz w:val="18"/>
        </w:rPr>
        <w:t>is Rs. 800 per month, and who takes but Rs. 150 as making long strides towards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leading a moral revolution. I  personally know not less than 50 such gracious souls,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taking pay at a rate far below their market value. They are sacrificing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good. Herein is a suggestion for  spiritual leadership. This is different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normal, quite different from the usual, which takes all it can get, and then asks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more. India can teach the world some points on spiritual life, some points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for the good of others, but it won’t be done through any system of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resistance; it may be done through first, Evil Resistance, and second,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Assistance. This means moral revolution, which lacks the comouflage and publicity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civil resistance, but presents the greatest possible challenge to men of faith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vision. I take it, Gandhji, you are such a man, a man of faith and vision.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>have I written.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I guess I have said enough; so I reckon I had better stop.</w:t>
      </w:r>
    </w:p>
    <w:p>
      <w:pPr>
        <w:autoSpaceDN w:val="0"/>
        <w:autoSpaceDE w:val="0"/>
        <w:widowControl/>
        <w:spacing w:line="220" w:lineRule="exact" w:before="198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truly,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ENNSYLVANIAN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>, 13-8-1919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leading a moral revolution. I  personally know not less than 50 such gracious souls,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taking pay at a rate far below their market value. They are sacrificing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good. Herein is a suggestion for  spiritual leadership. This is different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normal, quite different from the usual, which takes all it can get, and then asks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more. India can teach the world some points on spiritual life, some points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for the good of others, but it won’t be done through any system of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resistance; it may be done through first, Evil Resistance, and second,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Assistance. This means moral revolution, which lacks the comouflage and publicity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civil resistance, but presents the greatest possible challenge to men of faith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vision. I take it, Gandhji, you are such a man, a man of faith and vision.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>have I written.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I guess I have said enough; so I reckon I had better stop.</w:t>
      </w:r>
    </w:p>
    <w:p>
      <w:pPr>
        <w:autoSpaceDN w:val="0"/>
        <w:autoSpaceDE w:val="0"/>
        <w:widowControl/>
        <w:spacing w:line="220" w:lineRule="exact" w:before="198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truly,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ENNSYLVANIAN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>, 13-8-1919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18 : 1 MAY, 1919 - 28 SEPTEMBER,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sectPr w:rsidR="00FC693F" w:rsidRPr="0006063C" w:rsidSect="00034616">
      <w:pgSz w:w="9360" w:h="12960"/>
      <w:pgMar w:top="524" w:right="1402" w:bottom="42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